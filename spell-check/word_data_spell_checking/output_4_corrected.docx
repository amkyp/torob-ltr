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30A7E">
        <w:tc>
          <w:tcPr>
            <w:tcW w:w="8640" w:type="dxa"/>
          </w:tcPr>
          <w:p w:rsidR="00730A7E" w:rsidRDefault="00000000">
            <w:r>
              <w:t>count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پوکو ایکس تری جی 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رینگ</w:t>
            </w:r>
            <w:proofErr w:type="spellEnd"/>
            <w:r>
              <w:t xml:space="preserve"> </w:t>
            </w:r>
            <w:proofErr w:type="spellStart"/>
            <w:r>
              <w:t>لایت</w:t>
            </w:r>
            <w:proofErr w:type="spellEnd"/>
            <w:r>
              <w:t xml:space="preserve"> </w:t>
            </w:r>
            <w:proofErr w:type="spellStart"/>
            <w:r>
              <w:t>پایه</w:t>
            </w:r>
            <w:r w:rsidR="004965DC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ریو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بخاری گازی نیک کالا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سامسونگ s20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سینک ظرفشویی توکار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گلاب</w:t>
            </w:r>
            <w:r w:rsidR="004965DC">
              <w:rPr>
                <w:rFonts w:hint="cs"/>
              </w:rPr>
              <w:t>‌</w:t>
            </w:r>
            <w:r>
              <w:t>گیر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لاستیک یزد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cpu i7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گین آپ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جاکلیدی دیواری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سامسونگ a10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غذا ساز فیلیپس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پرشیا</w:t>
            </w:r>
          </w:p>
        </w:tc>
      </w:tr>
      <w:tr w:rsidR="00730A7E">
        <w:tc>
          <w:tcPr>
            <w:tcW w:w="8640" w:type="dxa"/>
          </w:tcPr>
          <w:p w:rsidR="00730A7E" w:rsidRDefault="004965D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جیل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مروارید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آیفون ۱۱ پرو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چاقو</w:t>
            </w:r>
            <w:proofErr w:type="spellEnd"/>
            <w:r>
              <w:t xml:space="preserve"> </w:t>
            </w:r>
            <w:proofErr w:type="spellStart"/>
            <w:r>
              <w:t>همه</w:t>
            </w:r>
            <w:r w:rsidR="004965DC">
              <w:rPr>
                <w:rFonts w:hint="cs"/>
              </w:rPr>
              <w:t>‌</w:t>
            </w:r>
            <w:r>
              <w:t>کاره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کیک تولد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موتوربرق بنزینی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سرویس خواب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M4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کت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زیتون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وزنه پا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تب سنج لیزری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نوشت</w:t>
            </w:r>
            <w:r w:rsidR="004965DC">
              <w:rPr>
                <w:rFonts w:hint="cs"/>
              </w:rPr>
              <w:t>‌</w:t>
            </w:r>
            <w:r>
              <w:t>افزار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باطری ماشین شارژی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فایل کشویی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مداد رنگی پلی کروم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4965DC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dji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پوکو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آبرسان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مانیتور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دیواری مدرن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شامپو سبغ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خط زن کیمی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مداد</w:t>
            </w:r>
            <w:proofErr w:type="spellEnd"/>
            <w:r>
              <w:t xml:space="preserve"> </w:t>
            </w:r>
            <w:proofErr w:type="spellStart"/>
            <w:r>
              <w:t>رنگی</w:t>
            </w:r>
            <w:r w:rsidR="004965DC">
              <w:rPr>
                <w:rFonts w:hint="cs"/>
              </w:rPr>
              <w:t>‌</w:t>
            </w:r>
            <w:r>
              <w:t>ام</w:t>
            </w:r>
            <w:proofErr w:type="spellEnd"/>
            <w:r>
              <w:t xml:space="preserve"> </w:t>
            </w:r>
            <w:proofErr w:type="spellStart"/>
            <w:r>
              <w:t>کیو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داس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سنگ توالت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کت چرم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واکر کودک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میز ناهارخوری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عرق</w:t>
            </w:r>
            <w:r w:rsidR="004965DC">
              <w:rPr>
                <w:rFonts w:hint="cs"/>
              </w:rPr>
              <w:t>‌</w:t>
            </w:r>
            <w:r>
              <w:t>گیر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سمپاش فرغونی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poco f3 pro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تو</w:t>
            </w:r>
            <w:proofErr w:type="spellEnd"/>
            <w:r w:rsidR="004965DC">
              <w:t xml:space="preserve"> </w:t>
            </w:r>
            <w:proofErr w:type="spellStart"/>
            <w:r>
              <w:t>دری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صفحه کیلومتر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گاز طرح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کوهنوردی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شلوار لش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110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ساعت مردانه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ساید ال 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lenovo legion 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پاسور حکم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مای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4965DC">
              <w:rPr>
                <w:rFonts w:hint="cs"/>
              </w:rPr>
              <w:t>‌</w:t>
            </w:r>
            <w:r>
              <w:t>بی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تافت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s20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A52S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16 پسرانه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چیپس خارجی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سامسونگ a50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مانیتور 206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ماسک</w:t>
            </w:r>
            <w:proofErr w:type="spellEnd"/>
            <w:r>
              <w:t xml:space="preserve"> </w:t>
            </w:r>
            <w:proofErr w:type="spellStart"/>
            <w:r>
              <w:t>ورقه</w:t>
            </w:r>
            <w:r w:rsidR="004965DC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یخچال ایستاده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سارافون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کش مو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فر</w:t>
            </w:r>
            <w:proofErr w:type="spellEnd"/>
            <w:r w:rsidR="004965DC">
              <w:t xml:space="preserve"> </w:t>
            </w:r>
            <w:proofErr w:type="spellStart"/>
            <w:r>
              <w:t>گاز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تکواندو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علامت محرم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دستکش کاراته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لوازم یدکی موتور سیکلت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کباب</w:t>
            </w:r>
            <w:r w:rsidR="004965DC">
              <w:rPr>
                <w:rFonts w:hint="cs"/>
              </w:rPr>
              <w:t>‌</w:t>
            </w:r>
            <w:r>
              <w:t>پز</w:t>
            </w:r>
            <w:proofErr w:type="spellEnd"/>
            <w:r>
              <w:t xml:space="preserve"> </w:t>
            </w:r>
            <w:proofErr w:type="spellStart"/>
            <w:r>
              <w:t>دادلیسان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تیشرت مردانه مشکی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lastRenderedPageBreak/>
              <w:t>تفنگ</w:t>
            </w:r>
            <w:proofErr w:type="spellEnd"/>
            <w:r>
              <w:t xml:space="preserve"> </w:t>
            </w:r>
            <w:proofErr w:type="spellStart"/>
            <w:r>
              <w:t>ساچمه</w:t>
            </w:r>
            <w:r w:rsidR="004965DC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فلزی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Ipad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قاب گوشی a12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کیف پاسپورتی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چیپس پرینگلز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محرم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pocox3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پسته خام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محافظ کولر گازی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میز</w:t>
            </w:r>
            <w:proofErr w:type="spellEnd"/>
            <w:r w:rsidR="004965DC">
              <w:t xml:space="preserve"> </w:t>
            </w:r>
            <w:proofErr w:type="spellStart"/>
            <w:r>
              <w:t>ناهارخوری</w:t>
            </w:r>
            <w:proofErr w:type="spellEnd"/>
            <w:r>
              <w:t xml:space="preserve"> 4</w:t>
            </w:r>
            <w:r w:rsidR="004965DC">
              <w:t xml:space="preserve"> </w:t>
            </w:r>
            <w:proofErr w:type="spellStart"/>
            <w:r>
              <w:t>نفره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آیفون ۱۲ پرو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note 10 5g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 32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مولتی</w:t>
            </w:r>
            <w:r w:rsidR="004965DC">
              <w:rPr>
                <w:rFonts w:hint="cs"/>
              </w:rPr>
              <w:t>‌</w:t>
            </w:r>
            <w:r>
              <w:t>متر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دوربین شلنگی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خامه قنادی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عینک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4965DC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چینی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کرنومتر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12pro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جلد گوشی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نوت 8 پرو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گیوه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شیا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باطری موتور سیکلت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چادر مسافرتی اتوماتیک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جارو برقی دوو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ساعت هوشمند سامسونگ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سقف کاذب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50 اینچ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ناخن</w:t>
            </w:r>
            <w:r w:rsidR="004965DC">
              <w:rPr>
                <w:rFonts w:hint="cs"/>
              </w:rPr>
              <w:t>‌</w:t>
            </w:r>
            <w:r>
              <w:t>گیر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وسایل مدرسه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چراغ جلو تیبا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پله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دوچرخه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شومینه برقی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دوو 50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ایفون ۱۲ پرو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هایپ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اسپری رکسونا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دوکبوکی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ورتو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مداد رنگی 100 رنگ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لاکچری کوین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کبریت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سامسونگ 32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تیشرت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نوار تست قند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یخچال</w:t>
            </w:r>
            <w:r w:rsidR="004965DC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دیپوینت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گندم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متر لیزری بوش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پادری حمام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گوشی A20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ایفون</w:t>
            </w:r>
            <w:proofErr w:type="spellEnd"/>
            <w:r w:rsidR="004965DC">
              <w:t xml:space="preserve"> </w:t>
            </w:r>
            <w:r>
              <w:t>۱۲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کیبورد مکانیکال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جاقاشقی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پیراهن مردانه مشکی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قرص ماشین ظرفشویی فیری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صندلی راحت نشین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کاغذ دیواری پتینه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دسته دنده دوچرخه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قهوه</w:t>
            </w:r>
            <w:r w:rsidR="004965DC">
              <w:rPr>
                <w:rFonts w:hint="cs"/>
              </w:rPr>
              <w:t>‌</w:t>
            </w:r>
            <w:r>
              <w:t>فوری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گاز کولر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قلع</w:t>
            </w:r>
            <w:r w:rsidR="004965DC">
              <w:rPr>
                <w:rFonts w:hint="cs"/>
              </w:rPr>
              <w:t>‌</w:t>
            </w:r>
            <w:r>
              <w:t>کش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باتری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ویتامین سی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نواربهداشتی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جارو برقی پارس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خوراکی خارجی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میز کامپیوتر گیمینگ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ضد ضربه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فیجت ضد استرس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مردانه دیزل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ماهی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کواریوم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نوت</w:t>
            </w:r>
            <w:proofErr w:type="spellEnd"/>
            <w:r w:rsidR="004965DC">
              <w:t xml:space="preserve"> </w:t>
            </w:r>
            <w:r w:rsidR="004965DC">
              <w:rPr>
                <w:rtl/>
                <w:lang w:bidi="fa-IR"/>
              </w:rPr>
              <w:t>۱۱</w:t>
            </w:r>
            <w:r w:rsidR="004965DC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تاپ تول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ساده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lastRenderedPageBreak/>
              <w:t>رخت</w:t>
            </w:r>
            <w:proofErr w:type="spellEnd"/>
            <w:r w:rsidR="004965DC">
              <w:rPr>
                <w:rFonts w:hint="cs"/>
              </w:rPr>
              <w:t>‌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ویز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سپر جلو 405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iphone11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بی تی اس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xiaomi 11t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مایو اسلامی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موتور</w:t>
            </w:r>
            <w:proofErr w:type="spellEnd"/>
            <w:r w:rsidR="004965DC">
              <w:t xml:space="preserve"> </w:t>
            </w:r>
            <w:proofErr w:type="spellStart"/>
            <w:r>
              <w:t>شارژی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مانتو دخترانه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همزن دستی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موتور جوش صبا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اسباب‌بازی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لگو نینجاگو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تلو</w:t>
            </w:r>
            <w:proofErr w:type="spellEnd"/>
            <w:r w:rsidR="004965DC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جی</w:t>
            </w:r>
            <w:proofErr w:type="spellEnd"/>
            <w:r>
              <w:t xml:space="preserve"> </w:t>
            </w:r>
            <w:proofErr w:type="spellStart"/>
            <w:r>
              <w:t>پلاس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تیلر</w:t>
            </w:r>
            <w:proofErr w:type="spellEnd"/>
            <w:r>
              <w:t xml:space="preserve"> </w:t>
            </w:r>
            <w:proofErr w:type="spellStart"/>
            <w:r>
              <w:t>شخم</w:t>
            </w:r>
            <w:r w:rsidR="004965DC">
              <w:rPr>
                <w:rFonts w:hint="cs"/>
              </w:rPr>
              <w:t>‌</w:t>
            </w:r>
            <w:r>
              <w:t>زنی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شارژر ایفون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a10 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دسته بازی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کاشی بین کابینتی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لوازم</w:t>
            </w:r>
            <w:proofErr w:type="spellEnd"/>
            <w:r w:rsidR="004965DC">
              <w:rPr>
                <w:rFonts w:hint="cs"/>
              </w:rPr>
              <w:t>‌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رایش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اپل واچ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پیانو یاماها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گاز کولر خودرو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نمک ماشین ظرفشویی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کلاسور فانتزی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پریز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نوت ۱۱ اس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هایلایت</w:t>
            </w:r>
          </w:p>
        </w:tc>
      </w:tr>
      <w:tr w:rsidR="00730A7E">
        <w:tc>
          <w:tcPr>
            <w:tcW w:w="8640" w:type="dxa"/>
          </w:tcPr>
          <w:p w:rsidR="00730A7E" w:rsidRDefault="004965D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پارتمان</w:t>
            </w:r>
            <w:proofErr w:type="spellEnd"/>
            <w:r w:rsidR="00000000">
              <w:t xml:space="preserve"> </w:t>
            </w:r>
            <w:proofErr w:type="spellStart"/>
            <w:r w:rsidR="00000000">
              <w:t>فروشی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عینک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فتابی</w:t>
            </w:r>
            <w:proofErr w:type="spellEnd"/>
            <w:r>
              <w:t xml:space="preserve"> </w:t>
            </w:r>
            <w:proofErr w:type="spellStart"/>
            <w:r>
              <w:t>پلیس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A70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قرص چاقی صورت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شلوار بگ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کونای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پاور</w:t>
            </w:r>
            <w:proofErr w:type="spellEnd"/>
            <w:r w:rsidR="004965DC"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کرکره برقی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16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پرنده عروس هلندی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کابل شارژر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سوهان ناخن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حوله استخری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اسکیچرز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تلفن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4965DC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اسکیت برد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سرویس بهداشتی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1660 ti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یزد تایر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اتو لوله سبز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پروت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ین</w:t>
            </w:r>
            <w:proofErr w:type="spellEnd"/>
            <w:r>
              <w:t xml:space="preserve"> </w:t>
            </w:r>
            <w:proofErr w:type="spellStart"/>
            <w:r>
              <w:t>وی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سینمای خانگی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دماغ گیر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دوربین دید در شب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کفش پاما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کلاش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لاستیک پیکان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هواکش صنعتی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بین کابینتی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a51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ماسک ورقه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کفش طبی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شلوار ورزشی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هندی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زیرانداز</w:t>
            </w:r>
            <w:proofErr w:type="spellEnd"/>
            <w:r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ساید اسنوا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دریل کرون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موس تسکو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قفس مرغ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ماشین ظرفشویی رومیزی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صفحه</w:t>
            </w:r>
            <w:r w:rsidR="004965DC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اخوان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چاقو</w:t>
            </w:r>
            <w:proofErr w:type="spellEnd"/>
            <w:r>
              <w:t xml:space="preserve"> </w:t>
            </w:r>
            <w:proofErr w:type="spellStart"/>
            <w:r>
              <w:t>دنده</w:t>
            </w:r>
            <w:r w:rsidR="004965DC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note 10 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شوکر</w:t>
            </w:r>
            <w:proofErr w:type="spellEnd"/>
            <w:r>
              <w:t xml:space="preserve"> </w:t>
            </w:r>
            <w:proofErr w:type="spellStart"/>
            <w:r>
              <w:t>پلیسی</w:t>
            </w:r>
            <w:proofErr w:type="spellEnd"/>
            <w:r>
              <w:t xml:space="preserve"> </w:t>
            </w:r>
            <w:proofErr w:type="spellStart"/>
            <w:r>
              <w:t>واق</w:t>
            </w:r>
            <w:proofErr w:type="spellEnd"/>
            <w:r w:rsidR="004965DC">
              <w:rPr>
                <w:rFonts w:hint="cs"/>
                <w:rtl/>
              </w:rPr>
              <w:t>ع</w:t>
            </w:r>
            <w:r>
              <w:t>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note10pro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خط زن جیمی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هدلایت h1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دوربین عکاسی نیکون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فشار سنج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یخچال مینی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برنج</w:t>
            </w:r>
            <w:proofErr w:type="spellEnd"/>
            <w:r>
              <w:t xml:space="preserve"> </w:t>
            </w:r>
            <w:proofErr w:type="spellStart"/>
            <w:r>
              <w:t>هاشمی</w:t>
            </w:r>
            <w:proofErr w:type="spellEnd"/>
            <w:r>
              <w:t xml:space="preserve"> </w:t>
            </w:r>
            <w:proofErr w:type="spellStart"/>
            <w:r>
              <w:t>درجه</w:t>
            </w:r>
            <w:r w:rsidR="004965DC">
              <w:rPr>
                <w:rFonts w:hint="cs"/>
              </w:rPr>
              <w:t>‌</w:t>
            </w:r>
            <w:r>
              <w:t>یک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a 52 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میز و صندلی تحریر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 بند پسرانه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اجاق</w:t>
            </w:r>
            <w:r w:rsidR="004965DC">
              <w:rPr>
                <w:rFonts w:hint="cs"/>
              </w:rPr>
              <w:t>‌</w:t>
            </w:r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جاشمعی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دایناکورد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سردوز جک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مدرسه</w:t>
            </w:r>
            <w:r w:rsidR="004965DC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all in one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باند کنوود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پروتئین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کوییک ار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pixel 6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کنتاکتور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رو</w:t>
            </w:r>
            <w:proofErr w:type="spellEnd"/>
            <w:r>
              <w:t xml:space="preserve"> </w:t>
            </w:r>
            <w:proofErr w:type="spellStart"/>
            <w:r>
              <w:t>تختی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4965DC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سونی 65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ال جی 55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آ</w:t>
            </w:r>
            <w:r w:rsidR="004965DC">
              <w:t xml:space="preserve"> </w:t>
            </w:r>
            <w:r>
              <w:t>۱۳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برس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مانیتور سمند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انجین موتور سیکلت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فندک طرح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s22 ultra 512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میل</w:t>
            </w:r>
            <w:r w:rsidR="004965DC">
              <w:rPr>
                <w:rFonts w:hint="cs"/>
              </w:rPr>
              <w:t>‌</w:t>
            </w:r>
            <w:r>
              <w:t>گرد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ظرف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ایفون 8 plus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قاب گوشی a22</w:t>
            </w:r>
          </w:p>
        </w:tc>
      </w:tr>
      <w:tr w:rsidR="00730A7E">
        <w:tc>
          <w:tcPr>
            <w:tcW w:w="8640" w:type="dxa"/>
          </w:tcPr>
          <w:p w:rsidR="00730A7E" w:rsidRDefault="004965D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رکوپال</w:t>
            </w:r>
            <w:proofErr w:type="spellEnd"/>
            <w:r w:rsidR="00000000">
              <w:t xml:space="preserve"> </w:t>
            </w:r>
            <w:proofErr w:type="spellStart"/>
            <w:r w:rsidR="00000000">
              <w:t>فرانسه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کول</w:t>
            </w:r>
            <w:proofErr w:type="spellEnd"/>
            <w:r>
              <w:t xml:space="preserve"> </w:t>
            </w:r>
            <w:proofErr w:type="spellStart"/>
            <w:r>
              <w:t>پد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4965DC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پی اس 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کوله</w:t>
            </w:r>
            <w:r w:rsidR="004965DC">
              <w:rPr>
                <w:rFonts w:hint="cs"/>
              </w:rPr>
              <w:t>‌</w:t>
            </w:r>
            <w:r>
              <w:t>پشتی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  <w:r>
              <w:t xml:space="preserve"> </w:t>
            </w:r>
            <w:proofErr w:type="spellStart"/>
            <w:r>
              <w:t>فانتزی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نوا 128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بخور سرد و گرم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ماهیتابه رژیمی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صابون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دوربین عکاسی کنون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تیشرت مردانه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شامپو سریتا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دسته ایکس باکس سری اس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موتور چهار چرخ بنزینی ساحلی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9960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شورت و سوتین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گردنبند بی تی اس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اسپیکر چمدانی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جامدادی گابل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A7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پهباد کنترلی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تراش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207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الجی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شیلنگ اب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اتو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 xml:space="preserve">لباس دخترانه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پیک</w:t>
            </w:r>
            <w:r w:rsidR="004965DC">
              <w:rPr>
                <w:rFonts w:hint="cs"/>
              </w:rPr>
              <w:t>‌</w:t>
            </w:r>
            <w:r>
              <w:t>نیک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پیکان سواری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شیا</w:t>
            </w:r>
            <w:proofErr w:type="spellEnd"/>
            <w:r w:rsidR="004965DC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11 </w:t>
            </w:r>
            <w:proofErr w:type="spellStart"/>
            <w:r>
              <w:t>پرو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رنده دستی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سس مایونز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کاتالیزور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سرویس آشپزخانه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اکانت کلش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دزدگیر دوچرخه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a70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راهنما موتور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دزدگیر موتور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چراغ</w:t>
            </w:r>
            <w:r w:rsidR="004965DC">
              <w:rPr>
                <w:rFonts w:hint="cs"/>
              </w:rPr>
              <w:t>‌</w:t>
            </w:r>
            <w:r>
              <w:t>مطالعه</w:t>
            </w:r>
            <w:proofErr w:type="spellEnd"/>
            <w:r>
              <w:t xml:space="preserve"> </w:t>
            </w:r>
            <w:proofErr w:type="spellStart"/>
            <w:r>
              <w:t>فانتزی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پمپ اب یک اسب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میز کنسول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خاک گربه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پایه تلویزیون دیواری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زودپز دوقلو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ایفون 13 پرو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هوپ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a20s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پک انگشتر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لپ لپ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کفش تابستانی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سامسونگa13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ش</w:t>
            </w:r>
            <w:r w:rsidR="004965DC">
              <w:rPr>
                <w:rFonts w:hint="cs"/>
                <w:rtl/>
              </w:rPr>
              <w:t>و</w:t>
            </w:r>
            <w:proofErr w:type="spellStart"/>
            <w:r>
              <w:t>رت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شامپو کلیر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کتاب داستان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دومینو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Jbl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فرش ماشینی 6 متری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mi11 pro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مموری 64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لوازم</w:t>
            </w:r>
            <w:r w:rsidR="004965DC">
              <w:rPr>
                <w:rFonts w:hint="cs"/>
              </w:rPr>
              <w:t>‌</w:t>
            </w:r>
            <w:r>
              <w:t>التحریر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قلیان جیبی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تیشرت ورزشی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ضد</w:t>
            </w:r>
            <w:proofErr w:type="spellEnd"/>
            <w:r w:rsidR="004965DC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تشک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4965DC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تبلت شیائومی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میوه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یخچال الجی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پرینتر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4965DC">
              <w:rPr>
                <w:rFonts w:hint="cs"/>
              </w:rPr>
              <w:t>‌</w:t>
            </w:r>
            <w:r>
              <w:t>کاره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جی پلاس 50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شناور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4965DC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شکم</w:t>
            </w:r>
            <w:r w:rsidR="004965DC">
              <w:rPr>
                <w:rFonts w:hint="cs"/>
              </w:rPr>
              <w:t>‌</w:t>
            </w:r>
            <w:r>
              <w:t>بند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دستبند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سامسونگ s22 الترا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سیتیزن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تخت تاشو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دیسک و صفحه پژو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وایت برد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پمپ کف کش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سولاردام ال 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دوچرخه برقی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قیچی برقی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توالت</w:t>
            </w:r>
            <w:r w:rsidR="004965DC">
              <w:rPr>
                <w:rFonts w:hint="cs"/>
              </w:rPr>
              <w:t>‌</w:t>
            </w:r>
            <w:r>
              <w:t>فرنگی</w:t>
            </w:r>
            <w:proofErr w:type="spellEnd"/>
            <w:r>
              <w:t xml:space="preserve"> </w:t>
            </w:r>
            <w:proofErr w:type="spellStart"/>
            <w:r>
              <w:t>سیار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دوچرخه</w:t>
            </w:r>
            <w:proofErr w:type="spellEnd"/>
            <w:r>
              <w:t xml:space="preserve"> 24 </w:t>
            </w:r>
            <w:proofErr w:type="spellStart"/>
            <w:r>
              <w:t>دنده</w:t>
            </w:r>
            <w:r w:rsidR="004965DC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A53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قاب a13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گوشیa10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لامپ رشد گیاه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قهوه ساز نوا 149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رم 8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ثابت خانگی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ماوس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4965DC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کتاب مغازه جادویی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گلس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مهر ناخن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اسپرسو</w:t>
            </w:r>
            <w:proofErr w:type="spellEnd"/>
            <w:r w:rsidR="004965DC">
              <w:t xml:space="preserve"> </w:t>
            </w:r>
            <w:proofErr w:type="spellStart"/>
            <w:r>
              <w:t>ساز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پد پولیش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ایفون 11 پرو مکس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کرم</w:t>
            </w:r>
            <w:r w:rsidR="004965DC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دوسه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شیائومی پوکو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a50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روکش دسته ps4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نوشابه کوکاکولا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سمند lx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خرما مضافتی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ژیمناستیک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پوکوx3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لاستیک نیسان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میدرنج 6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لوازم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پاستل گچی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پوست مصنوعی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ست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خط لب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note 20 ultra 5g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ست مانیکور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روکش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کولر گازی اجنرال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ماکسیما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جنسی بانوان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باتری</w:t>
            </w:r>
            <w:r w:rsidR="004965DC">
              <w:rPr>
                <w:rFonts w:hint="cs"/>
              </w:rPr>
              <w:t>‌</w:t>
            </w:r>
            <w:r>
              <w:t>قلمی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قارچ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y8p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طناب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جعبه</w:t>
            </w:r>
            <w:r w:rsidR="004965DC">
              <w:rPr>
                <w:rFonts w:hint="cs"/>
              </w:rPr>
              <w:t>‌</w:t>
            </w:r>
            <w:r>
              <w:t>فرمان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پاشنه</w:t>
            </w:r>
            <w:r w:rsidR="004965DC">
              <w:rPr>
                <w:rFonts w:hint="cs"/>
              </w:rPr>
              <w:t>‌</w:t>
            </w:r>
            <w:r>
              <w:t>بلند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مبلمان استیل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a42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ایر</w:t>
            </w:r>
            <w:proofErr w:type="spellEnd"/>
            <w:r w:rsidR="004965DC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نهال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پی اس فور پرو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اتوپرس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13 mini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کیبورد تسکو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جلو پنجره تیبا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شنود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تراز لیزری بوش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کارواش خانگی رونیکس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سم پاش شارژی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اتو ایستاده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جا</w:t>
            </w:r>
            <w:proofErr w:type="spellEnd"/>
            <w:r w:rsidR="004965DC">
              <w:t xml:space="preserve"> </w:t>
            </w:r>
            <w:proofErr w:type="spellStart"/>
            <w:r>
              <w:t>ادویه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صفحه کلاچ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کفش مدرسه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pocom4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صندلی بادی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هدیه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روسری مشکی مجلسی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بی</w:t>
            </w:r>
            <w:r w:rsidR="004965DC">
              <w:rPr>
                <w:rFonts w:hint="cs"/>
              </w:rPr>
              <w:t>‌</w:t>
            </w:r>
            <w:r>
              <w:t>سیم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گیرنده دیجیتال خودرو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حشره</w:t>
            </w:r>
            <w:r w:rsidR="004965DC">
              <w:rPr>
                <w:rFonts w:hint="cs"/>
              </w:rPr>
              <w:t>‌</w:t>
            </w:r>
            <w:r>
              <w:t>کش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توالت</w:t>
            </w:r>
            <w:r w:rsidR="004965DC">
              <w:rPr>
                <w:rFonts w:hint="cs"/>
              </w:rPr>
              <w:t>‌</w:t>
            </w:r>
            <w:r>
              <w:t>فرنگی</w:t>
            </w:r>
            <w:proofErr w:type="spellEnd"/>
            <w:r>
              <w:t xml:space="preserve"> </w:t>
            </w:r>
            <w:proofErr w:type="spellStart"/>
            <w:r>
              <w:t>کودک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رینگ صلیبی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iPhone 11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z fold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تلمبه دوچرخه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اکسیژن</w:t>
            </w:r>
            <w:r w:rsidR="004965DC">
              <w:rPr>
                <w:rFonts w:hint="cs"/>
              </w:rPr>
              <w:t>‌</w:t>
            </w:r>
            <w:r>
              <w:t>ساز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کلاسور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کولر پرتابل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ردمی نوت ۱۱ پرو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بازی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مانتو مشکی حریر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xiaomi 12x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نوت ۱۱s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دوربین مداربسته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64 گیگ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کاترپیلار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nova y70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سرخ کن بدون روغن تفال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اپل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آیفون 13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مخلوط کن پارس خزر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 پد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لاستیک هانکوک 205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زین موتور سیکلت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تخت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طبل کودک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رومانسون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شارژمان دوچرخه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کوادکوپتر دوربین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سرم طلا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گلکسی واچ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هابلوت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گیره روسری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کلاه کاسکت موتور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موس پد گیمینگ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ps4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کنسول بازی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باب</w:t>
            </w:r>
            <w:proofErr w:type="spellEnd"/>
            <w:r w:rsidR="004965DC">
              <w:rPr>
                <w:rFonts w:hint="cs"/>
                <w:rtl/>
              </w:rPr>
              <w:t>ی</w:t>
            </w:r>
            <w:proofErr w:type="spellStart"/>
            <w:r>
              <w:t>لیس</w:t>
            </w:r>
            <w:proofErr w:type="spellEnd"/>
            <w:r>
              <w:t xml:space="preserve"> </w:t>
            </w:r>
            <w:proofErr w:type="spellStart"/>
            <w:r>
              <w:t>مو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ترازوی دیجیتال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تسکو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کامیون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4965DC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تیزی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black shark 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A02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کوره القایی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تلفن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تخته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ایینه کنسول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تابلو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کنتور اب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پاور</w:t>
            </w:r>
            <w:proofErr w:type="spellEnd"/>
            <w:r w:rsidR="004965DC"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20000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شیائومی نوت ۹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امپلی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هارد اکسترنال وسترن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موتور برقی کودک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آیینه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 xml:space="preserve">a52s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چراغ</w:t>
            </w:r>
            <w:r w:rsidR="004965DC">
              <w:rPr>
                <w:rFonts w:hint="cs"/>
              </w:rPr>
              <w:t>‌</w:t>
            </w:r>
            <w:r>
              <w:t>مطالعه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کاندوم ساگامی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بلیط هواپیما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استیک نوت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هواکش دمنده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جعبه بوکس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تصفیه آب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عینک استخر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i5 11400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کیف ps5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 22 اولترا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mp3 player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استند بادکنک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قیمت دوچرخه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4965DC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نوت</w:t>
            </w:r>
            <w:proofErr w:type="spellEnd"/>
            <w:r w:rsidR="004965DC">
              <w:t xml:space="preserve"> 11 </w:t>
            </w:r>
            <w:r>
              <w:t>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ایفون</w:t>
            </w:r>
            <w:proofErr w:type="spellEnd"/>
            <w:r w:rsidR="004965DC">
              <w:t xml:space="preserve"> </w:t>
            </w:r>
            <w:r>
              <w:t xml:space="preserve">13 </w:t>
            </w:r>
            <w:proofErr w:type="spellStart"/>
            <w:r>
              <w:t>پرو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گلگیر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فلفل ساب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اسپرت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تخته</w:t>
            </w:r>
            <w:r w:rsidR="004965DC">
              <w:rPr>
                <w:rFonts w:hint="cs"/>
              </w:rPr>
              <w:t>‌</w:t>
            </w:r>
            <w:r>
              <w:t>سیاه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جی ال ایکس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موتور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4965DC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داشبورد پژو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توالت</w:t>
            </w:r>
            <w:r w:rsidR="004965DC">
              <w:rPr>
                <w:rFonts w:hint="cs"/>
              </w:rPr>
              <w:t>‌</w:t>
            </w:r>
            <w:r>
              <w:t>فرنگی</w:t>
            </w:r>
            <w:proofErr w:type="spellEnd"/>
            <w:r>
              <w:t xml:space="preserve"> </w:t>
            </w:r>
            <w:proofErr w:type="spellStart"/>
            <w:r>
              <w:t>دیواری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دوچرخه گالانت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کفش والیبال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پوکو ام تری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امگا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اپیلاتور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دفتر 100 برگ سیمی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خرد کن سیلور کرست</w:t>
            </w:r>
          </w:p>
        </w:tc>
      </w:tr>
      <w:tr w:rsidR="00730A7E">
        <w:tc>
          <w:tcPr>
            <w:tcW w:w="8640" w:type="dxa"/>
          </w:tcPr>
          <w:p w:rsidR="00730A7E" w:rsidRDefault="004965DC">
            <w:r>
              <w:t>‌</w:t>
            </w:r>
            <w:r w:rsidR="00000000">
              <w:t>ps۴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آیفون ۱۲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لپ</w:t>
            </w:r>
            <w:r w:rsidR="004965DC">
              <w:rPr>
                <w:rFonts w:hint="cs"/>
              </w:rPr>
              <w:t>‌</w:t>
            </w:r>
            <w:r>
              <w:t>تاپ</w:t>
            </w:r>
            <w:proofErr w:type="spellEnd"/>
            <w:r>
              <w:t xml:space="preserve"> hp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حجم دهنده سینه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a20 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سامسونگ a11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صندلی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رایشگاه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4965DC">
              <w:rPr>
                <w:rFonts w:hint="cs"/>
              </w:rPr>
              <w:t>‌</w:t>
            </w:r>
            <w:r>
              <w:t>گانه</w:t>
            </w:r>
            <w:proofErr w:type="spellEnd"/>
            <w:r>
              <w:t xml:space="preserve"> </w:t>
            </w:r>
            <w:proofErr w:type="spellStart"/>
            <w:r>
              <w:t>پسرانه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کیف</w:t>
            </w:r>
            <w:r w:rsidR="004965DC">
              <w:rPr>
                <w:rFonts w:hint="cs"/>
              </w:rPr>
              <w:t>‌</w:t>
            </w:r>
            <w:r>
              <w:t>دستی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4965D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چار</w:t>
            </w:r>
            <w:proofErr w:type="spellEnd"/>
            <w:r w:rsidR="00000000">
              <w:t xml:space="preserve"> </w:t>
            </w:r>
            <w:proofErr w:type="spellStart"/>
            <w:r w:rsidR="00000000">
              <w:t>لوله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فلاسک کودک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لگو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دمک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ال ای 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سن ایچ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دوربین</w:t>
            </w:r>
            <w:proofErr w:type="spellEnd"/>
            <w:r>
              <w:t xml:space="preserve"> </w:t>
            </w:r>
            <w:proofErr w:type="spellStart"/>
            <w:r>
              <w:t>فیلم</w:t>
            </w:r>
            <w:r w:rsidR="004965DC">
              <w:rPr>
                <w:rFonts w:hint="cs"/>
              </w:rPr>
              <w:t>‌</w:t>
            </w:r>
            <w:r>
              <w:t>برداری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آیفون ۱۱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مایع ظرفشویی پریل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تاج عروس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بلبرینگ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یخچال ساید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دستکش بوکس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کفش ونس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چادر ملی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ایر</w:t>
            </w:r>
            <w:proofErr w:type="spellEnd"/>
            <w:r w:rsidR="004965DC">
              <w:t xml:space="preserve"> </w:t>
            </w:r>
            <w:r w:rsidR="004965DC">
              <w:rPr>
                <w:rFonts w:hint="cs"/>
                <w:rtl/>
              </w:rPr>
              <w:t>پا</w:t>
            </w:r>
            <w:r>
              <w:t>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موتور برق هیوندای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زعفران سحرخیز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 فرشی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ویترین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مداد رنگی 36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ردمی نوت 8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موبایل هواوی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سگ خانگی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3080 ti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gt 1030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ساق دست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سمعک گوش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عرق</w:t>
            </w:r>
            <w:r w:rsidR="004965DC">
              <w:rPr>
                <w:rFonts w:hint="cs"/>
              </w:rPr>
              <w:t>‌</w:t>
            </w:r>
            <w:r>
              <w:t>گیر</w:t>
            </w:r>
            <w:proofErr w:type="spellEnd"/>
            <w:r>
              <w:t xml:space="preserve"> </w:t>
            </w:r>
            <w:proofErr w:type="spellStart"/>
            <w:r>
              <w:t>انگشت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بانکه حبوبات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گردنبند ست دوستی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اسپری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ایفون</w:t>
            </w:r>
            <w:proofErr w:type="spellEnd"/>
            <w:r w:rsidR="004965DC">
              <w:t xml:space="preserve"> </w:t>
            </w:r>
            <w:r>
              <w:t xml:space="preserve">11 </w:t>
            </w:r>
            <w:proofErr w:type="spellStart"/>
            <w:r>
              <w:t>پرو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چرخ</w:t>
            </w:r>
            <w:proofErr w:type="spellEnd"/>
            <w:r>
              <w:t xml:space="preserve"> </w:t>
            </w:r>
            <w:proofErr w:type="spellStart"/>
            <w:r>
              <w:t>راسته</w:t>
            </w:r>
            <w:r w:rsidR="004965DC">
              <w:rPr>
                <w:rFonts w:hint="cs"/>
              </w:rPr>
              <w:t>‌</w:t>
            </w:r>
            <w:r>
              <w:t>دوز</w:t>
            </w:r>
            <w:proofErr w:type="spellEnd"/>
            <w:r>
              <w:t xml:space="preserve"> </w:t>
            </w:r>
            <w:proofErr w:type="spellStart"/>
            <w:r>
              <w:t>جک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پشه کش برقی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پوشاک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ترقه کبریتی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اسپیدی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ترازو جیبی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برچسب ماشین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کوله</w:t>
            </w:r>
            <w:r w:rsidR="004965DC">
              <w:rPr>
                <w:rFonts w:hint="cs"/>
              </w:rPr>
              <w:t>‌</w:t>
            </w:r>
            <w:r>
              <w:t>پشتی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اسپرسو ساز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گیم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ماکروفر ال 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ایکس باکس سری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ردمی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قابلمه مسی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برنج محسن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عینک هوشمند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پرده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لوازم جنسی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مانومتر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پی اس فور اسلیم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تلفن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ساعت مچی زنانه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عصا کوهنوردی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استیکر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4965DC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دستکش دروازه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صندل زنانه مجلسی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رینگ خرچنگی پژو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m12 64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مداد رنگی آریا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سیم کارت خور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پیراهن مشکی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اسپیکر کوچک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شیشه</w:t>
            </w:r>
            <w:r w:rsidR="004965DC">
              <w:rPr>
                <w:rFonts w:hint="cs"/>
              </w:rPr>
              <w:t>‌</w:t>
            </w:r>
            <w:r>
              <w:t>بالابر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dsp 90286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poco m3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توری پنجره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عود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بشاری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a31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سیکو 5 ژاپن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لباس</w:t>
            </w:r>
            <w:r w:rsidR="004965DC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الجی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شیا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8 </w:t>
            </w:r>
            <w:proofErr w:type="spellStart"/>
            <w:r>
              <w:t>پرو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rtx 2060 super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گردو</w:t>
            </w:r>
            <w:proofErr w:type="spellEnd"/>
            <w:r>
              <w:t xml:space="preserve"> </w:t>
            </w:r>
            <w:proofErr w:type="spellStart"/>
            <w:r>
              <w:t>پوست</w:t>
            </w:r>
            <w:r w:rsidR="004965DC">
              <w:rPr>
                <w:rFonts w:hint="cs"/>
              </w:rPr>
              <w:t>‌</w:t>
            </w:r>
            <w:r>
              <w:t>کاغذی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پاکن اتودی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پیرسینگ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ظروف چینی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جک دوچرخه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هامتو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سویشرت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comfobuds pro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شورت زنانه فانتزی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عینک</w:t>
            </w:r>
            <w:proofErr w:type="spellEnd"/>
            <w:r>
              <w:t xml:space="preserve"> </w:t>
            </w:r>
            <w:proofErr w:type="spellStart"/>
            <w:r>
              <w:t>شنا</w:t>
            </w:r>
            <w:proofErr w:type="spellEnd"/>
            <w:r>
              <w:t xml:space="preserve"> </w:t>
            </w:r>
            <w:proofErr w:type="spellStart"/>
            <w:r>
              <w:t>حرفه</w:t>
            </w:r>
            <w:r w:rsidR="004965DC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لوازم ماهیگیری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ال ای دی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فوتبال</w:t>
            </w:r>
            <w:r w:rsidR="004965DC">
              <w:rPr>
                <w:rFonts w:hint="cs"/>
              </w:rPr>
              <w:t>‌</w:t>
            </w:r>
            <w:r>
              <w:t>دستی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روغن بهران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گربه سیاه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دخترانه شیک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بشقاب</w:t>
            </w:r>
            <w:r w:rsidR="004965DC">
              <w:rPr>
                <w:rFonts w:hint="cs"/>
              </w:rPr>
              <w:t>‌</w:t>
            </w:r>
            <w:r>
              <w:t>پرنده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کلاه گیس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z flip 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ایرانول 16000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مانتو سایز بزرگ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مودم vdsl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a21s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جا کلیدی دیواری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vivo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ضد یخ کاسپین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تسمه تایم 206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ایر</w:t>
            </w:r>
            <w:proofErr w:type="spellEnd"/>
            <w:r w:rsidR="004965DC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شیائومی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جیمی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ویالن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برنج فجر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کراتین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55 اینچ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استیکر دیواری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بالم لب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زیرانداز سفری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لگن استیل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ژل لوبریکانت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میز تلویزیون برنز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اسموتی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مانگا فارسی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چرخ خیاطی دستی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فیگور حیوانات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کابل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</w:t>
            </w:r>
            <w:r w:rsidR="004965DC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خرک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Iphone 13 pro max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جوجه کشی خانگی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سنسور اکسیژن پژو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خورد کن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شیکر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4965DC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پوشاک بچه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asus tuf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برف پاک کن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تاشو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روغن جامد 5 کیلویی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چراغ ال ای 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ردمی 10c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صندلی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رایشگاه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موبایل شیائومی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دستگیره در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قاب گوشی ردمی 9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چکمه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ماساژور گردن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گوشیa33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لیفان x60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فنس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استمپر ناخن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ظرف مسافرتی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کت چرم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نوت</w:t>
            </w:r>
            <w:proofErr w:type="spellEnd"/>
            <w:r w:rsidR="004965DC">
              <w:t xml:space="preserve"> </w:t>
            </w:r>
            <w:r>
              <w:t>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فشار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آیفون 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مانتو مشکی عروسکی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گاز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شیائومی ۱۲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جرثقیل دستی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توستر نوبل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درجه باد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اپل 13 پرو مگس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کارت گرافیک 3060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عقد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لنت ترمز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روتختی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موبر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اکشن فیگور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مداد رنگی 12 رنگ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ساینا اس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روروک کودک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فریزر کوچک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ردمی نوت ۱۱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ارمی بمب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توپ والیبال اصل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دراور شش کشو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چرخ</w:t>
            </w:r>
            <w:proofErr w:type="spellEnd"/>
            <w:r>
              <w:t xml:space="preserve"> </w:t>
            </w:r>
            <w:proofErr w:type="spellStart"/>
            <w:r>
              <w:t>خیاطی</w:t>
            </w:r>
            <w:proofErr w:type="spellEnd"/>
            <w:r>
              <w:t xml:space="preserve"> </w:t>
            </w:r>
            <w:proofErr w:type="spellStart"/>
            <w:r>
              <w:t>راسته</w:t>
            </w:r>
            <w:r w:rsidR="004965DC">
              <w:rPr>
                <w:rFonts w:hint="cs"/>
              </w:rPr>
              <w:t>‌</w:t>
            </w:r>
            <w:r>
              <w:t>دوز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آبمیوه گیر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نوت 10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ایفون 13 کپی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honor 9x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بندانداز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نقاب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پرینتر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رینگ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بخاری</w:t>
            </w:r>
            <w:r w:rsidR="004965DC">
              <w:rPr>
                <w:rFonts w:hint="cs"/>
              </w:rPr>
              <w:t>‌</w:t>
            </w:r>
            <w:r>
              <w:t>هیزمی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بهران تکتاز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حجم دهنده لب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کتیبه پرده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یخچال کلور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ساعت مچی دخترانه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پتو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شانه چوبی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روغن بهران پیشتاز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Xbox series x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پاد سیستم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ipad 9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چادر مسافرتی ضد اب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گوشیa53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13 pro 256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مانتو دخترانه بلند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گوشواره صلیب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وان مور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انبر قفلی ایران پتک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کیف دخترانه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اب گرم کن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تفنگ حباب ساز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روکش صندلی پارس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تخت</w:t>
            </w:r>
            <w:proofErr w:type="spellEnd"/>
            <w:r>
              <w:t xml:space="preserve"> </w:t>
            </w:r>
            <w:proofErr w:type="spellStart"/>
            <w:r>
              <w:t>خواب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4965DC">
              <w:rPr>
                <w:rFonts w:hint="cs"/>
              </w:rPr>
              <w:t>‌</w:t>
            </w:r>
            <w:r>
              <w:t>نفره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چسب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فلزیاب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لوله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ماشین ظرفشویی اسنوا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پمپ باد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دیجیتال خودرو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کلاه بوکس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شامپو رنگ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A03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پنس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m920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بلوتوث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دامن کوتاه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پنکیک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عینک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هویج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هندزفری شیائومی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تی بگ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یخچال فروشگاهی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سیم کارت ایرانسل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پکیج لورچ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کیف کوله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تابلو وان یکاد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اسپیکر انکر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شکلات صبحانه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تفنگ بادی pcp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بخور گرم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ایفون ۱۱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کاپشن مردانه کتان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علم دوش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 کش بوکس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ps5 digital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مردانه اسکمی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</w:t>
            </w:r>
            <w:r w:rsidR="004965DC">
              <w:rPr>
                <w:rFonts w:hint="cs"/>
                <w:rtl/>
              </w:rPr>
              <w:t>ا</w:t>
            </w:r>
            <w:proofErr w:type="spellStart"/>
            <w:r>
              <w:t>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نگهدارنده کتاب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آسیاب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بادگیر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کولر آبی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ایسوس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سر</w:t>
            </w:r>
            <w:proofErr w:type="spellEnd"/>
            <w:r w:rsidR="004965DC">
              <w:t xml:space="preserve"> </w:t>
            </w:r>
            <w:proofErr w:type="spellStart"/>
            <w:r>
              <w:t>دنده</w:t>
            </w:r>
            <w:proofErr w:type="spellEnd"/>
            <w:r>
              <w:t xml:space="preserve"> </w:t>
            </w:r>
            <w:proofErr w:type="spellStart"/>
            <w:r>
              <w:t>اسپرت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دامن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پتو ژله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ساند</w:t>
            </w:r>
            <w:proofErr w:type="spellEnd"/>
            <w:r w:rsidR="004965DC">
              <w:t xml:space="preserve"> </w:t>
            </w:r>
            <w:proofErr w:type="spellStart"/>
            <w:r>
              <w:t>بار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بیل مکانیکی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زمین</w:t>
            </w:r>
            <w:proofErr w:type="spellEnd"/>
            <w:r>
              <w:t xml:space="preserve"> </w:t>
            </w:r>
            <w:proofErr w:type="spellStart"/>
            <w:r>
              <w:t>فرفره</w:t>
            </w:r>
            <w:r w:rsidR="004965DC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انفجاری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کمک عقب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a23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دریل ادون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باربی مرد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هدشال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نوت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مانتو جلو بسته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بوکس بادی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محرمی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دینام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تشک مواج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شیر خشک نیدو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سماور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ز</w:t>
            </w:r>
            <w:proofErr w:type="spellStart"/>
            <w:r>
              <w:t>غالی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کیف پاپیتی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دوجی</w:t>
            </w:r>
          </w:p>
        </w:tc>
      </w:tr>
      <w:tr w:rsidR="00730A7E">
        <w:tc>
          <w:tcPr>
            <w:tcW w:w="8640" w:type="dxa"/>
          </w:tcPr>
          <w:p w:rsidR="00730A7E" w:rsidRDefault="004965D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ینه</w:t>
            </w:r>
            <w:proofErr w:type="spellEnd"/>
            <w:r w:rsidR="00000000">
              <w:t xml:space="preserve"> </w:t>
            </w:r>
            <w:proofErr w:type="spellStart"/>
            <w:r w:rsidR="00000000">
              <w:t>سرویس</w:t>
            </w:r>
            <w:proofErr w:type="spellEnd"/>
            <w:r w:rsidR="00000000">
              <w:t xml:space="preserve"> </w:t>
            </w:r>
            <w:proofErr w:type="spellStart"/>
            <w:r w:rsidR="00000000">
              <w:t>بهداشتی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مایو شنا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ویپ قلیون شارژی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ماشین ریش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تیغ اصلاح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سرویس قاشق و چنگال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لاستیک ایران تایر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lastRenderedPageBreak/>
              <w:t>پا</w:t>
            </w:r>
            <w:proofErr w:type="spellEnd"/>
            <w:r w:rsidR="004965DC">
              <w:t xml:space="preserve"> </w:t>
            </w:r>
            <w:proofErr w:type="spellStart"/>
            <w:r>
              <w:t>سماوری</w:t>
            </w:r>
            <w:proofErr w:type="spellEnd"/>
            <w:r>
              <w:t xml:space="preserve"> </w:t>
            </w:r>
            <w:proofErr w:type="spellStart"/>
            <w:r>
              <w:t>چینی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پیراهن مشکی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تز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ینات</w:t>
            </w:r>
            <w:proofErr w:type="spellEnd"/>
            <w:r>
              <w:t xml:space="preserve"> </w:t>
            </w:r>
            <w:proofErr w:type="spellStart"/>
            <w:r>
              <w:t>خودرو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ماشین کنترلی لامبورگینی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شیرآلات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توالت</w:t>
            </w:r>
            <w:r w:rsidR="004965DC">
              <w:rPr>
                <w:rFonts w:hint="cs"/>
              </w:rPr>
              <w:t>‌</w:t>
            </w:r>
            <w:r>
              <w:t>فرنگی</w:t>
            </w:r>
            <w:proofErr w:type="spellEnd"/>
            <w:r>
              <w:t xml:space="preserve">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پرچم محرم بزرگ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رگال چوبی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وکیوم مردانه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عروسک نوزاد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دیسک</w:t>
            </w:r>
            <w:proofErr w:type="spellEnd"/>
            <w:r>
              <w:t xml:space="preserve"> و</w:t>
            </w:r>
            <w:r w:rsidR="004965DC">
              <w:t xml:space="preserve"> </w:t>
            </w:r>
            <w:proofErr w:type="spellStart"/>
            <w:r>
              <w:t>صفحه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کاپشن کوهنوردی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فلش ۶۴ گیگ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ظرف غذای کودک</w:t>
            </w:r>
          </w:p>
        </w:tc>
      </w:tr>
      <w:tr w:rsidR="00730A7E">
        <w:tc>
          <w:tcPr>
            <w:tcW w:w="8640" w:type="dxa"/>
          </w:tcPr>
          <w:p w:rsidR="00730A7E" w:rsidRDefault="004965D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ویز</w:t>
            </w:r>
            <w:proofErr w:type="spellEnd"/>
            <w:r w:rsidR="00000000">
              <w:t xml:space="preserve"> </w:t>
            </w:r>
            <w:proofErr w:type="spellStart"/>
            <w:r w:rsidR="00000000">
              <w:t>لباس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هدفون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4965DC">
              <w:rPr>
                <w:rFonts w:hint="cs"/>
              </w:rPr>
              <w:t>‌</w:t>
            </w:r>
            <w:r>
              <w:t>سیم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هارد 2 ترابایت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بالش بادی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تیشرت محرم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قهوه جوش مسی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A20s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</w:t>
            </w:r>
            <w:r w:rsidR="004965DC">
              <w:rPr>
                <w:rFonts w:hint="cs"/>
                <w:rtl/>
              </w:rPr>
              <w:t>و</w:t>
            </w:r>
            <w:proofErr w:type="spellStart"/>
            <w:r>
              <w:t>چرخه</w:t>
            </w:r>
            <w:proofErr w:type="spellEnd"/>
            <w:r>
              <w:t xml:space="preserve"> </w:t>
            </w:r>
            <w:proofErr w:type="spellStart"/>
            <w:r>
              <w:t>اسپرت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ساند</w:t>
            </w:r>
            <w:proofErr w:type="spellEnd"/>
            <w:r w:rsidR="004965DC">
              <w:t xml:space="preserve"> </w:t>
            </w:r>
            <w:proofErr w:type="spellStart"/>
            <w:r>
              <w:t>بار</w:t>
            </w:r>
            <w:proofErr w:type="spellEnd"/>
            <w:r>
              <w:t xml:space="preserve"> </w:t>
            </w:r>
            <w:proofErr w:type="spellStart"/>
            <w:r>
              <w:t>سونی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بخاری بدون دودکش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مموری 128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کوکتل پدیکور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موس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4965DC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نوت 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جوجه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24 ویوا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rtx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case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ساند بار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موتور سواری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چوب لباسی ایستاده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رینگ لایت موبایل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انگشتر شجر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گاو صندوق کاوه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iphone xr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مینی فرز شارژی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گلدان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کفش اسپرت دخترانه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لامپ خودرو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قالپاق اسپرت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x10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ارزان</w:t>
            </w:r>
            <w:r w:rsidR="004965DC">
              <w:rPr>
                <w:rFonts w:hint="cs"/>
              </w:rPr>
              <w:t>‌</w:t>
            </w:r>
            <w:r>
              <w:t>قیمت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ساب باکس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بی</w:t>
            </w:r>
            <w:r w:rsidR="004965DC">
              <w:rPr>
                <w:rFonts w:hint="cs"/>
              </w:rPr>
              <w:t>‌</w:t>
            </w:r>
            <w:r>
              <w:t>سیم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4965DC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هندزفری تسکو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دریل باس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دوچرخه کویر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رخت</w:t>
            </w:r>
            <w:r w:rsidR="004965DC">
              <w:rPr>
                <w:rFonts w:hint="cs"/>
              </w:rPr>
              <w:t>‌</w:t>
            </w:r>
            <w:r>
              <w:t>آویز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کارت خوان سیار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کولر گازی گری 24000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جی ۵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سرهمی نوزادی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روکش صندلی پراید 132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125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بوش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تاج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A30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s21fe 5g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اسکات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خط چشم پاریس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ساحلی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دیجیتال دیواری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ریش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فرود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میز کامپیوتر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ویوا 27.5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هیمالیا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اگزوز دوچرخه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عروسک بچه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قاب گوشی a20s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گینر دوبیس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گارد گوشی a12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اکانت فری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26 گالانت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</w:t>
            </w:r>
            <w:r w:rsidR="004965DC">
              <w:rPr>
                <w:rFonts w:hint="cs"/>
                <w:rtl/>
              </w:rPr>
              <w:t>پ‌</w:t>
            </w:r>
            <w:proofErr w:type="spellStart"/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اپل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ظرف خاک گربه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پی اس فور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گوشی پوکو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فیلتر روغن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صافکاری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سرویس غذاخوری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نعلبکی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سرپیک جوشکاری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عطر بیک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موتور آب</w:t>
            </w:r>
          </w:p>
        </w:tc>
      </w:tr>
      <w:tr w:rsidR="00730A7E">
        <w:tc>
          <w:tcPr>
            <w:tcW w:w="8640" w:type="dxa"/>
          </w:tcPr>
          <w:p w:rsidR="00730A7E" w:rsidRDefault="004965D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برسان</w:t>
            </w:r>
            <w:proofErr w:type="spellEnd"/>
            <w:r w:rsidR="00000000">
              <w:t xml:space="preserve"> </w:t>
            </w:r>
            <w:proofErr w:type="spellStart"/>
            <w:r w:rsidR="00000000">
              <w:t>صورت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اره دستی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موتور سیکلت 150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چسب برق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اردو خوری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کیسه اب گرم برقی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یخچال</w:t>
            </w:r>
            <w:r w:rsidR="004965DC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  <w:r>
              <w:t xml:space="preserve"> </w:t>
            </w:r>
            <w:proofErr w:type="spellStart"/>
            <w:r>
              <w:t>جی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تار مرد عنکبوتی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تایمر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xbox360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آکواریوم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فوم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لگن استیل یونیک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nova 8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مو</w:t>
            </w:r>
            <w:proofErr w:type="spellEnd"/>
            <w:r w:rsidR="004965DC">
              <w:t xml:space="preserve"> </w:t>
            </w:r>
            <w:proofErr w:type="spellStart"/>
            <w:r>
              <w:t>زن</w:t>
            </w:r>
            <w:proofErr w:type="spellEnd"/>
            <w:r>
              <w:t xml:space="preserve"> </w:t>
            </w:r>
            <w:proofErr w:type="spellStart"/>
            <w:r>
              <w:t>گوش</w:t>
            </w:r>
            <w:proofErr w:type="spellEnd"/>
            <w:r>
              <w:t xml:space="preserve"> و </w:t>
            </w:r>
            <w:proofErr w:type="spellStart"/>
            <w:r>
              <w:t>بینی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قناری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ساعت دیواری لوتوس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برنج</w:t>
            </w:r>
            <w:proofErr w:type="spellEnd"/>
            <w:r>
              <w:t xml:space="preserve"> </w:t>
            </w:r>
            <w:proofErr w:type="spellStart"/>
            <w:r>
              <w:t>نیم</w:t>
            </w:r>
            <w:r w:rsidR="004965DC">
              <w:rPr>
                <w:rFonts w:hint="cs"/>
              </w:rPr>
              <w:t>‌</w:t>
            </w:r>
            <w:r>
              <w:t>دانه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مینی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آجیل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ماکروویو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مانتو دخترانه نوجوان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فرش اتاق کودک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ظرف غذا استیل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اسپری موبر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کارت بازی فوتبالی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تابلو برق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موتور سیکلت تریل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چاقو</w:t>
            </w:r>
            <w:proofErr w:type="spellEnd"/>
            <w:r>
              <w:t xml:space="preserve"> </w:t>
            </w:r>
            <w:proofErr w:type="spellStart"/>
            <w:r>
              <w:t>میوه</w:t>
            </w:r>
            <w:r w:rsidR="004965DC">
              <w:rPr>
                <w:rFonts w:hint="cs"/>
              </w:rPr>
              <w:t>‌</w:t>
            </w:r>
            <w:r>
              <w:t>خوری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راحتی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سبد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4965DC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دریل رابین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خورد</w:t>
            </w:r>
            <w:proofErr w:type="spellEnd"/>
            <w:r w:rsidR="004965DC">
              <w:t xml:space="preserve"> </w:t>
            </w:r>
            <w:proofErr w:type="spellStart"/>
            <w:r>
              <w:t>کن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زانو بند طبی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کوهستانی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cp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ترشک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کارواش خانگی دینامی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Note 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دفتر زبان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ژل مو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کاغذ A4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نگهدارنده موبایل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</w:t>
            </w:r>
            <w:r w:rsidR="004965DC">
              <w:rPr>
                <w:rFonts w:hint="cs"/>
                <w:rtl/>
              </w:rPr>
              <w:t>ی</w:t>
            </w:r>
            <w:proofErr w:type="spellStart"/>
            <w:r>
              <w:t>رسینگ</w:t>
            </w:r>
            <w:proofErr w:type="spellEnd"/>
            <w:r>
              <w:t xml:space="preserve"> </w:t>
            </w:r>
            <w:proofErr w:type="spellStart"/>
            <w:r>
              <w:t>فیک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تلویزیون 32 اینچ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کولر گازی ایوولی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اسکناس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کشمش پلویی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NOTE 11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دستگاه بخور صورت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ماساژ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ضدآفتاب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دوچرخه المپیا 24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فایندر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عصا جادویی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poko x3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a۵۲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اتو بخار دستی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فیلم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جوراب واریس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توپ والیبال مولتن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کاپوت پراید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شش</w:t>
            </w:r>
            <w:proofErr w:type="spellEnd"/>
            <w:r>
              <w:t xml:space="preserve"> </w:t>
            </w:r>
            <w:proofErr w:type="spellStart"/>
            <w:r>
              <w:t>جیب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موزا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یک</w:t>
            </w:r>
            <w:proofErr w:type="spellEnd"/>
            <w:r>
              <w:t xml:space="preserve"> </w:t>
            </w:r>
            <w:proofErr w:type="spellStart"/>
            <w:r>
              <w:t>حیاط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a32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lastRenderedPageBreak/>
              <w:t>جنسی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قایان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لیفت ابرو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4965DC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  <w:r>
              <w:t xml:space="preserve"> m3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مجموعه ابزار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یخچال دوقلو کلور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محافظ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کولر گازی گری 30000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سرخ کن بوش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مای بیبی سایز 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اژیر پلیسی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پرسپولیس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جارو برقی ال 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برچسب دیواری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برس مو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دلر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کامیون کنترلی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قلیون جیبی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ماسک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مانتو ابروبادی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level u2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دستگیره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ایفون x 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سه نظام مینیاتوری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کابینت روشویی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باربی پری دریایی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پوستر دیواری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باتری کتابی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ترموستات یخچال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چسب</w:t>
            </w:r>
            <w:proofErr w:type="spellEnd"/>
            <w:r>
              <w:t xml:space="preserve"> </w:t>
            </w:r>
            <w:r w:rsidR="004965DC">
              <w:rPr>
                <w:rFonts w:hint="cs"/>
                <w:rtl/>
              </w:rPr>
              <w:t>آ</w:t>
            </w:r>
            <w:proofErr w:type="spellStart"/>
            <w:r>
              <w:t>کواریوم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بارانی زنانه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اتوماتیک پمپ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a70 سامسونگ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سوپر تیوتر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سامسونگ A52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h510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مبل ال راحتی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a03 s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نوزاد پسرانه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i3 10100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لاک</w:t>
            </w:r>
            <w:proofErr w:type="spellEnd"/>
            <w:r>
              <w:t xml:space="preserve"> </w:t>
            </w:r>
            <w:proofErr w:type="spellStart"/>
            <w:r>
              <w:t>پشت</w:t>
            </w:r>
            <w:r w:rsidR="004965DC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نینجا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لاستیک 205 60 14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بازی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موتورسیکلت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کهنه</w:t>
            </w:r>
            <w:r w:rsidR="004965DC">
              <w:rPr>
                <w:rFonts w:hint="cs"/>
              </w:rPr>
              <w:t>‌</w:t>
            </w:r>
            <w:r>
              <w:t>شور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محک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لباس بسیجی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کاپوچینو گود 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تابلو روان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پاترول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proofErr w:type="spellStart"/>
            <w:r>
              <w:t>سبد</w:t>
            </w:r>
            <w:proofErr w:type="spellEnd"/>
            <w:r>
              <w:t xml:space="preserve"> </w:t>
            </w:r>
            <w:proofErr w:type="spellStart"/>
            <w:r>
              <w:t>سیب</w:t>
            </w:r>
            <w:r w:rsidR="004965DC">
              <w:rPr>
                <w:rFonts w:hint="cs"/>
              </w:rPr>
              <w:t>‌</w:t>
            </w:r>
            <w:r>
              <w:t>زمینی</w:t>
            </w:r>
            <w:proofErr w:type="spellEnd"/>
          </w:p>
        </w:tc>
      </w:tr>
      <w:tr w:rsidR="00730A7E">
        <w:tc>
          <w:tcPr>
            <w:tcW w:w="8640" w:type="dxa"/>
          </w:tcPr>
          <w:p w:rsidR="00730A7E" w:rsidRDefault="00000000">
            <w:r>
              <w:t>کاپشن زنانه بلند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قاب ایفون 13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lastRenderedPageBreak/>
              <w:t>عصای جادویی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شیر خشک ببلاک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پلوپز فیلیپس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مبل راحتی تخت شو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جک s5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rog phone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 xml:space="preserve">کفش کشتی 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پمپ باد 250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تیر کمان سنگی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روتختی دخترانه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شیائومی نوت ۸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رادیو کنترل</w:t>
            </w:r>
          </w:p>
        </w:tc>
      </w:tr>
      <w:tr w:rsidR="00730A7E">
        <w:tc>
          <w:tcPr>
            <w:tcW w:w="8640" w:type="dxa"/>
          </w:tcPr>
          <w:p w:rsidR="00730A7E" w:rsidRDefault="00000000">
            <w:r>
              <w:t>گوشی سامسونگ A22</w:t>
            </w:r>
          </w:p>
        </w:tc>
      </w:tr>
    </w:tbl>
    <w:p w:rsidR="0047511B" w:rsidRDefault="0047511B"/>
    <w:sectPr w:rsidR="00475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220838">
    <w:abstractNumId w:val="8"/>
  </w:num>
  <w:num w:numId="2" w16cid:durableId="1407876663">
    <w:abstractNumId w:val="6"/>
  </w:num>
  <w:num w:numId="3" w16cid:durableId="1388450679">
    <w:abstractNumId w:val="5"/>
  </w:num>
  <w:num w:numId="4" w16cid:durableId="24914683">
    <w:abstractNumId w:val="4"/>
  </w:num>
  <w:num w:numId="5" w16cid:durableId="1511869112">
    <w:abstractNumId w:val="7"/>
  </w:num>
  <w:num w:numId="6" w16cid:durableId="1220365338">
    <w:abstractNumId w:val="3"/>
  </w:num>
  <w:num w:numId="7" w16cid:durableId="546840876">
    <w:abstractNumId w:val="2"/>
  </w:num>
  <w:num w:numId="8" w16cid:durableId="556554842">
    <w:abstractNumId w:val="1"/>
  </w:num>
  <w:num w:numId="9" w16cid:durableId="39146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NTAxNDMyMDA0M7NU0lEKTi0uzszPAykwrAUAfz519ywAAAA="/>
  </w:docVars>
  <w:rsids>
    <w:rsidRoot w:val="00B47730"/>
    <w:rsid w:val="00034616"/>
    <w:rsid w:val="0006063C"/>
    <w:rsid w:val="0015074B"/>
    <w:rsid w:val="0029639D"/>
    <w:rsid w:val="00326F90"/>
    <w:rsid w:val="0047511B"/>
    <w:rsid w:val="004965DC"/>
    <w:rsid w:val="00730A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docId w15:val="{AADD4413-10DB-4DF5-9AD3-ABE08CCD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3</cp:revision>
  <dcterms:created xsi:type="dcterms:W3CDTF">2013-12-23T23:15:00Z</dcterms:created>
  <dcterms:modified xsi:type="dcterms:W3CDTF">2023-03-24T17:09:00Z</dcterms:modified>
  <cp:category/>
</cp:coreProperties>
</file>