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پوکو ایکس تری جی تی</w:t>
            </w:r>
          </w:p>
        </w:tc>
      </w:tr>
      <w:tr>
        <w:tc>
          <w:tcPr>
            <w:tcW w:type="dxa" w:w="8640"/>
          </w:tcPr>
          <w:p>
            <w:r>
              <w:t>رینگ لایت پایه دار</w:t>
            </w:r>
          </w:p>
        </w:tc>
      </w:tr>
      <w:tr>
        <w:tc>
          <w:tcPr>
            <w:tcW w:type="dxa" w:w="8640"/>
          </w:tcPr>
          <w:p>
            <w:r>
              <w:t>ریو</w:t>
            </w:r>
          </w:p>
        </w:tc>
      </w:tr>
      <w:tr>
        <w:tc>
          <w:tcPr>
            <w:tcW w:type="dxa" w:w="8640"/>
          </w:tcPr>
          <w:p>
            <w:r>
              <w:t>بخاری گازی نیک کالا</w:t>
            </w:r>
          </w:p>
        </w:tc>
      </w:tr>
      <w:tr>
        <w:tc>
          <w:tcPr>
            <w:tcW w:type="dxa" w:w="8640"/>
          </w:tcPr>
          <w:p>
            <w:r>
              <w:t>سامسونگ s20</w:t>
            </w:r>
          </w:p>
        </w:tc>
      </w:tr>
      <w:tr>
        <w:tc>
          <w:tcPr>
            <w:tcW w:type="dxa" w:w="8640"/>
          </w:tcPr>
          <w:p>
            <w:r>
              <w:t>سینک ظرفشویی توکار</w:t>
            </w:r>
          </w:p>
        </w:tc>
      </w:tr>
      <w:tr>
        <w:tc>
          <w:tcPr>
            <w:tcW w:type="dxa" w:w="8640"/>
          </w:tcPr>
          <w:p>
            <w:r>
              <w:t>گلاب گیر</w:t>
            </w:r>
          </w:p>
        </w:tc>
      </w:tr>
      <w:tr>
        <w:tc>
          <w:tcPr>
            <w:tcW w:type="dxa" w:w="8640"/>
          </w:tcPr>
          <w:p>
            <w:r>
              <w:t>لاستیک یزد</w:t>
            </w:r>
          </w:p>
        </w:tc>
      </w:tr>
      <w:tr>
        <w:tc>
          <w:tcPr>
            <w:tcW w:type="dxa" w:w="8640"/>
          </w:tcPr>
          <w:p>
            <w:r>
              <w:t>cpu i7</w:t>
            </w:r>
          </w:p>
        </w:tc>
      </w:tr>
      <w:tr>
        <w:tc>
          <w:tcPr>
            <w:tcW w:type="dxa" w:w="8640"/>
          </w:tcPr>
          <w:p>
            <w:r>
              <w:t>گین آپ</w:t>
            </w:r>
          </w:p>
        </w:tc>
      </w:tr>
      <w:tr>
        <w:tc>
          <w:tcPr>
            <w:tcW w:type="dxa" w:w="8640"/>
          </w:tcPr>
          <w:p>
            <w:r>
              <w:t>جاکلیدی دیواری</w:t>
            </w:r>
          </w:p>
        </w:tc>
      </w:tr>
      <w:tr>
        <w:tc>
          <w:tcPr>
            <w:tcW w:type="dxa" w:w="8640"/>
          </w:tcPr>
          <w:p>
            <w:r>
              <w:t>سامسونگ a10</w:t>
            </w:r>
          </w:p>
        </w:tc>
      </w:tr>
      <w:tr>
        <w:tc>
          <w:tcPr>
            <w:tcW w:type="dxa" w:w="8640"/>
          </w:tcPr>
          <w:p>
            <w:r>
              <w:t>غذا ساز فیلیپس</w:t>
            </w:r>
          </w:p>
        </w:tc>
      </w:tr>
      <w:tr>
        <w:tc>
          <w:tcPr>
            <w:tcW w:type="dxa" w:w="8640"/>
          </w:tcPr>
          <w:p>
            <w:r>
              <w:t>پرشیا</w:t>
            </w:r>
          </w:p>
        </w:tc>
      </w:tr>
      <w:tr>
        <w:tc>
          <w:tcPr>
            <w:tcW w:type="dxa" w:w="8640"/>
          </w:tcPr>
          <w:p>
            <w:r>
              <w:t>اجیل</w:t>
            </w:r>
          </w:p>
        </w:tc>
      </w:tr>
      <w:tr>
        <w:tc>
          <w:tcPr>
            <w:tcW w:type="dxa" w:w="8640"/>
          </w:tcPr>
          <w:p>
            <w:r>
              <w:t>مروارید</w:t>
            </w:r>
          </w:p>
        </w:tc>
      </w:tr>
      <w:tr>
        <w:tc>
          <w:tcPr>
            <w:tcW w:type="dxa" w:w="8640"/>
          </w:tcPr>
          <w:p>
            <w:r>
              <w:t>آیفون ۱۱ پرو</w:t>
            </w:r>
          </w:p>
        </w:tc>
      </w:tr>
      <w:tr>
        <w:tc>
          <w:tcPr>
            <w:tcW w:type="dxa" w:w="8640"/>
          </w:tcPr>
          <w:p>
            <w:r>
              <w:t>چاقو همه کاره</w:t>
            </w:r>
          </w:p>
        </w:tc>
      </w:tr>
      <w:tr>
        <w:tc>
          <w:tcPr>
            <w:tcW w:type="dxa" w:w="8640"/>
          </w:tcPr>
          <w:p>
            <w:r>
              <w:t>کیک تولد دخترانه</w:t>
            </w:r>
          </w:p>
        </w:tc>
      </w:tr>
      <w:tr>
        <w:tc>
          <w:tcPr>
            <w:tcW w:type="dxa" w:w="8640"/>
          </w:tcPr>
          <w:p>
            <w:r>
              <w:t>شانه</w:t>
            </w:r>
          </w:p>
        </w:tc>
      </w:tr>
      <w:tr>
        <w:tc>
          <w:tcPr>
            <w:tcW w:type="dxa" w:w="8640"/>
          </w:tcPr>
          <w:p>
            <w:r>
              <w:t>موتوربرق بنزینی</w:t>
            </w:r>
          </w:p>
        </w:tc>
      </w:tr>
      <w:tr>
        <w:tc>
          <w:tcPr>
            <w:tcW w:type="dxa" w:w="8640"/>
          </w:tcPr>
          <w:p>
            <w:r>
              <w:t xml:space="preserve">سرویس خواب </w:t>
            </w:r>
          </w:p>
        </w:tc>
      </w:tr>
      <w:tr>
        <w:tc>
          <w:tcPr>
            <w:tcW w:type="dxa" w:w="8640"/>
          </w:tcPr>
          <w:p>
            <w:r>
              <w:t>M4</w:t>
            </w:r>
          </w:p>
        </w:tc>
      </w:tr>
      <w:tr>
        <w:tc>
          <w:tcPr>
            <w:tcW w:type="dxa" w:w="8640"/>
          </w:tcPr>
          <w:p>
            <w:r>
              <w:t>گوشی کت</w:t>
            </w:r>
          </w:p>
        </w:tc>
      </w:tr>
      <w:tr>
        <w:tc>
          <w:tcPr>
            <w:tcW w:type="dxa" w:w="8640"/>
          </w:tcPr>
          <w:p>
            <w:r>
              <w:t>زیتون</w:t>
            </w:r>
          </w:p>
        </w:tc>
      </w:tr>
      <w:tr>
        <w:tc>
          <w:tcPr>
            <w:tcW w:type="dxa" w:w="8640"/>
          </w:tcPr>
          <w:p>
            <w:r>
              <w:t>وزنه پا</w:t>
            </w:r>
          </w:p>
        </w:tc>
      </w:tr>
      <w:tr>
        <w:tc>
          <w:tcPr>
            <w:tcW w:type="dxa" w:w="8640"/>
          </w:tcPr>
          <w:p>
            <w:r>
              <w:t>تب سنج لیزری</w:t>
            </w:r>
          </w:p>
        </w:tc>
      </w:tr>
      <w:tr>
        <w:tc>
          <w:tcPr>
            <w:tcW w:type="dxa" w:w="8640"/>
          </w:tcPr>
          <w:p>
            <w:r>
              <w:t>نوشت افزار</w:t>
            </w:r>
          </w:p>
        </w:tc>
      </w:tr>
      <w:tr>
        <w:tc>
          <w:tcPr>
            <w:tcW w:type="dxa" w:w="8640"/>
          </w:tcPr>
          <w:p>
            <w:r>
              <w:t>باطری ماشین شارژی</w:t>
            </w:r>
          </w:p>
        </w:tc>
      </w:tr>
      <w:tr>
        <w:tc>
          <w:tcPr>
            <w:tcW w:type="dxa" w:w="8640"/>
          </w:tcPr>
          <w:p>
            <w:r>
              <w:t>فایل کشویی</w:t>
            </w:r>
          </w:p>
        </w:tc>
      </w:tr>
      <w:tr>
        <w:tc>
          <w:tcPr>
            <w:tcW w:type="dxa" w:w="8640"/>
          </w:tcPr>
          <w:p>
            <w:r>
              <w:t>مداد رنگی پلی کروم</w:t>
            </w:r>
          </w:p>
        </w:tc>
      </w:tr>
      <w:tr>
        <w:tc>
          <w:tcPr>
            <w:tcW w:type="dxa" w:w="8640"/>
          </w:tcPr>
          <w:p>
            <w:r>
              <w:t>گوشی شیامی پوکو</w:t>
            </w:r>
          </w:p>
        </w:tc>
      </w:tr>
      <w:tr>
        <w:tc>
          <w:tcPr>
            <w:tcW w:type="dxa" w:w="8640"/>
          </w:tcPr>
          <w:p>
            <w:r>
              <w:t>dji</w:t>
            </w:r>
          </w:p>
        </w:tc>
      </w:tr>
      <w:tr>
        <w:tc>
          <w:tcPr>
            <w:tcW w:type="dxa" w:w="8640"/>
          </w:tcPr>
          <w:p>
            <w:r>
              <w:t xml:space="preserve">پوکو </w:t>
            </w:r>
          </w:p>
        </w:tc>
      </w:tr>
      <w:tr>
        <w:tc>
          <w:tcPr>
            <w:tcW w:type="dxa" w:w="8640"/>
          </w:tcPr>
          <w:p>
            <w:r>
              <w:t>آبرسان</w:t>
            </w:r>
          </w:p>
        </w:tc>
      </w:tr>
      <w:tr>
        <w:tc>
          <w:tcPr>
            <w:tcW w:type="dxa" w:w="8640"/>
          </w:tcPr>
          <w:p>
            <w:r>
              <w:t>مانیتور پراید</w:t>
            </w:r>
          </w:p>
        </w:tc>
      </w:tr>
      <w:tr>
        <w:tc>
          <w:tcPr>
            <w:tcW w:type="dxa" w:w="8640"/>
          </w:tcPr>
          <w:p>
            <w:r>
              <w:t>ساعت دیواری مدرن</w:t>
            </w:r>
          </w:p>
        </w:tc>
      </w:tr>
      <w:tr>
        <w:tc>
          <w:tcPr>
            <w:tcW w:type="dxa" w:w="8640"/>
          </w:tcPr>
          <w:p>
            <w:r>
              <w:t>شامپو سبغ</w:t>
            </w:r>
          </w:p>
        </w:tc>
      </w:tr>
      <w:tr>
        <w:tc>
          <w:tcPr>
            <w:tcW w:type="dxa" w:w="8640"/>
          </w:tcPr>
          <w:p>
            <w:r>
              <w:t>خط زن کیمی</w:t>
            </w:r>
          </w:p>
        </w:tc>
      </w:tr>
      <w:tr>
        <w:tc>
          <w:tcPr>
            <w:tcW w:type="dxa" w:w="8640"/>
          </w:tcPr>
          <w:p>
            <w:r>
              <w:t>مداد رنگی ام کیو</w:t>
            </w:r>
          </w:p>
        </w:tc>
      </w:tr>
      <w:tr>
        <w:tc>
          <w:tcPr>
            <w:tcW w:type="dxa" w:w="8640"/>
          </w:tcPr>
          <w:p>
            <w:r>
              <w:t>داس</w:t>
            </w:r>
          </w:p>
        </w:tc>
      </w:tr>
      <w:tr>
        <w:tc>
          <w:tcPr>
            <w:tcW w:type="dxa" w:w="8640"/>
          </w:tcPr>
          <w:p>
            <w:r>
              <w:t>سنگ توالت</w:t>
            </w:r>
          </w:p>
        </w:tc>
      </w:tr>
      <w:tr>
        <w:tc>
          <w:tcPr>
            <w:tcW w:type="dxa" w:w="8640"/>
          </w:tcPr>
          <w:p>
            <w:r>
              <w:t>کت چرم مردانه</w:t>
            </w:r>
          </w:p>
        </w:tc>
      </w:tr>
      <w:tr>
        <w:tc>
          <w:tcPr>
            <w:tcW w:type="dxa" w:w="8640"/>
          </w:tcPr>
          <w:p>
            <w:r>
              <w:t>واکر کودک</w:t>
            </w:r>
          </w:p>
        </w:tc>
      </w:tr>
      <w:tr>
        <w:tc>
          <w:tcPr>
            <w:tcW w:type="dxa" w:w="8640"/>
          </w:tcPr>
          <w:p>
            <w:r>
              <w:t>میز ناهارخوری</w:t>
            </w:r>
          </w:p>
        </w:tc>
      </w:tr>
      <w:tr>
        <w:tc>
          <w:tcPr>
            <w:tcW w:type="dxa" w:w="8640"/>
          </w:tcPr>
          <w:p>
            <w:r>
              <w:t>عرق گیر</w:t>
            </w:r>
          </w:p>
        </w:tc>
      </w:tr>
      <w:tr>
        <w:tc>
          <w:tcPr>
            <w:tcW w:type="dxa" w:w="8640"/>
          </w:tcPr>
          <w:p>
            <w:r>
              <w:t>سمپاش فرغونی</w:t>
            </w:r>
          </w:p>
        </w:tc>
      </w:tr>
      <w:tr>
        <w:tc>
          <w:tcPr>
            <w:tcW w:type="dxa" w:w="8640"/>
          </w:tcPr>
          <w:p>
            <w:r>
              <w:t>poco f3 pro</w:t>
            </w:r>
          </w:p>
        </w:tc>
      </w:tr>
      <w:tr>
        <w:tc>
          <w:tcPr>
            <w:tcW w:type="dxa" w:w="8640"/>
          </w:tcPr>
          <w:p>
            <w:r>
              <w:t>تودری پراید</w:t>
            </w:r>
          </w:p>
        </w:tc>
      </w:tr>
      <w:tr>
        <w:tc>
          <w:tcPr>
            <w:tcW w:type="dxa" w:w="8640"/>
          </w:tcPr>
          <w:p>
            <w:r>
              <w:t>صفحه کیلومتر پراید</w:t>
            </w:r>
          </w:p>
        </w:tc>
      </w:tr>
      <w:tr>
        <w:tc>
          <w:tcPr>
            <w:tcW w:type="dxa" w:w="8640"/>
          </w:tcPr>
          <w:p>
            <w:r>
              <w:t>گاز طرح</w:t>
            </w:r>
          </w:p>
        </w:tc>
      </w:tr>
      <w:tr>
        <w:tc>
          <w:tcPr>
            <w:tcW w:type="dxa" w:w="8640"/>
          </w:tcPr>
          <w:p>
            <w:r>
              <w:t>کوهنوردی</w:t>
            </w:r>
          </w:p>
        </w:tc>
      </w:tr>
      <w:tr>
        <w:tc>
          <w:tcPr>
            <w:tcW w:type="dxa" w:w="8640"/>
          </w:tcPr>
          <w:p>
            <w:r>
              <w:t>شلوار لش</w:t>
            </w:r>
          </w:p>
        </w:tc>
      </w:tr>
      <w:tr>
        <w:tc>
          <w:tcPr>
            <w:tcW w:type="dxa" w:w="8640"/>
          </w:tcPr>
          <w:p>
            <w:r>
              <w:t>110</w:t>
            </w:r>
          </w:p>
        </w:tc>
      </w:tr>
      <w:tr>
        <w:tc>
          <w:tcPr>
            <w:tcW w:type="dxa" w:w="8640"/>
          </w:tcPr>
          <w:p>
            <w:r>
              <w:t xml:space="preserve">ساعت مردانه </w:t>
            </w:r>
          </w:p>
        </w:tc>
      </w:tr>
      <w:tr>
        <w:tc>
          <w:tcPr>
            <w:tcW w:type="dxa" w:w="8640"/>
          </w:tcPr>
          <w:p>
            <w:r>
              <w:t>ساید ال جی</w:t>
            </w:r>
          </w:p>
        </w:tc>
      </w:tr>
      <w:tr>
        <w:tc>
          <w:tcPr>
            <w:tcW w:type="dxa" w:w="8640"/>
          </w:tcPr>
          <w:p>
            <w:r>
              <w:t>lenovo legion 5</w:t>
            </w:r>
          </w:p>
        </w:tc>
      </w:tr>
      <w:tr>
        <w:tc>
          <w:tcPr>
            <w:tcW w:type="dxa" w:w="8640"/>
          </w:tcPr>
          <w:p>
            <w:r>
              <w:t>پاسور حکم</w:t>
            </w:r>
          </w:p>
        </w:tc>
      </w:tr>
      <w:tr>
        <w:tc>
          <w:tcPr>
            <w:tcW w:type="dxa" w:w="8640"/>
          </w:tcPr>
          <w:p>
            <w:r>
              <w:t>مای بی بی</w:t>
            </w:r>
          </w:p>
        </w:tc>
      </w:tr>
      <w:tr>
        <w:tc>
          <w:tcPr>
            <w:tcW w:type="dxa" w:w="8640"/>
          </w:tcPr>
          <w:p>
            <w:r>
              <w:t>تافت</w:t>
            </w:r>
          </w:p>
        </w:tc>
      </w:tr>
      <w:tr>
        <w:tc>
          <w:tcPr>
            <w:tcW w:type="dxa" w:w="8640"/>
          </w:tcPr>
          <w:p>
            <w:r>
              <w:t>گوشی s20</w:t>
            </w:r>
          </w:p>
        </w:tc>
      </w:tr>
      <w:tr>
        <w:tc>
          <w:tcPr>
            <w:tcW w:type="dxa" w:w="8640"/>
          </w:tcPr>
          <w:p>
            <w:r>
              <w:t>A52S</w:t>
            </w:r>
          </w:p>
        </w:tc>
      </w:tr>
      <w:tr>
        <w:tc>
          <w:tcPr>
            <w:tcW w:type="dxa" w:w="8640"/>
          </w:tcPr>
          <w:p>
            <w:r>
              <w:t>دوچرخه 16 پسرانه</w:t>
            </w:r>
          </w:p>
        </w:tc>
      </w:tr>
      <w:tr>
        <w:tc>
          <w:tcPr>
            <w:tcW w:type="dxa" w:w="8640"/>
          </w:tcPr>
          <w:p>
            <w:r>
              <w:t>چیپس خارجی</w:t>
            </w:r>
          </w:p>
        </w:tc>
      </w:tr>
      <w:tr>
        <w:tc>
          <w:tcPr>
            <w:tcW w:type="dxa" w:w="8640"/>
          </w:tcPr>
          <w:p>
            <w:r>
              <w:t>سامسونگ a50</w:t>
            </w:r>
          </w:p>
        </w:tc>
      </w:tr>
      <w:tr>
        <w:tc>
          <w:tcPr>
            <w:tcW w:type="dxa" w:w="8640"/>
          </w:tcPr>
          <w:p>
            <w:r>
              <w:t>مانیتور 206</w:t>
            </w:r>
          </w:p>
        </w:tc>
      </w:tr>
      <w:tr>
        <w:tc>
          <w:tcPr>
            <w:tcW w:type="dxa" w:w="8640"/>
          </w:tcPr>
          <w:p>
            <w:r>
              <w:t xml:space="preserve">ماسک ورقه ای </w:t>
            </w:r>
          </w:p>
        </w:tc>
      </w:tr>
      <w:tr>
        <w:tc>
          <w:tcPr>
            <w:tcW w:type="dxa" w:w="8640"/>
          </w:tcPr>
          <w:p>
            <w:r>
              <w:t>یخچال ایستاده</w:t>
            </w:r>
          </w:p>
        </w:tc>
      </w:tr>
      <w:tr>
        <w:tc>
          <w:tcPr>
            <w:tcW w:type="dxa" w:w="8640"/>
          </w:tcPr>
          <w:p>
            <w:r>
              <w:t>سارافون زنانه</w:t>
            </w:r>
          </w:p>
        </w:tc>
      </w:tr>
      <w:tr>
        <w:tc>
          <w:tcPr>
            <w:tcW w:type="dxa" w:w="8640"/>
          </w:tcPr>
          <w:p>
            <w:r>
              <w:t>کش مو دخترانه</w:t>
            </w:r>
          </w:p>
        </w:tc>
      </w:tr>
      <w:tr>
        <w:tc>
          <w:tcPr>
            <w:tcW w:type="dxa" w:w="8640"/>
          </w:tcPr>
          <w:p>
            <w:r>
              <w:t>فرگاز</w:t>
            </w:r>
          </w:p>
        </w:tc>
      </w:tr>
      <w:tr>
        <w:tc>
          <w:tcPr>
            <w:tcW w:type="dxa" w:w="8640"/>
          </w:tcPr>
          <w:p>
            <w:r>
              <w:t>تکواندو</w:t>
            </w:r>
          </w:p>
        </w:tc>
      </w:tr>
      <w:tr>
        <w:tc>
          <w:tcPr>
            <w:tcW w:type="dxa" w:w="8640"/>
          </w:tcPr>
          <w:p>
            <w:r>
              <w:t>علامت محرم</w:t>
            </w:r>
          </w:p>
        </w:tc>
      </w:tr>
      <w:tr>
        <w:tc>
          <w:tcPr>
            <w:tcW w:type="dxa" w:w="8640"/>
          </w:tcPr>
          <w:p>
            <w:r>
              <w:t>دستکش کاراته</w:t>
            </w:r>
          </w:p>
        </w:tc>
      </w:tr>
      <w:tr>
        <w:tc>
          <w:tcPr>
            <w:tcW w:type="dxa" w:w="8640"/>
          </w:tcPr>
          <w:p>
            <w:r>
              <w:t>لوازم یدکی موتور سیکلت</w:t>
            </w:r>
          </w:p>
        </w:tc>
      </w:tr>
      <w:tr>
        <w:tc>
          <w:tcPr>
            <w:tcW w:type="dxa" w:w="8640"/>
          </w:tcPr>
          <w:p>
            <w:r>
              <w:t>کباب پز دادلیسان</w:t>
            </w:r>
          </w:p>
        </w:tc>
      </w:tr>
      <w:tr>
        <w:tc>
          <w:tcPr>
            <w:tcW w:type="dxa" w:w="8640"/>
          </w:tcPr>
          <w:p>
            <w:r>
              <w:t>تیشرت مردانه مشکی</w:t>
            </w:r>
          </w:p>
        </w:tc>
      </w:tr>
      <w:tr>
        <w:tc>
          <w:tcPr>
            <w:tcW w:type="dxa" w:w="8640"/>
          </w:tcPr>
          <w:p>
            <w:r>
              <w:t>تفنگ ساچمه ای فلزی</w:t>
            </w:r>
          </w:p>
        </w:tc>
      </w:tr>
      <w:tr>
        <w:tc>
          <w:tcPr>
            <w:tcW w:type="dxa" w:w="8640"/>
          </w:tcPr>
          <w:p>
            <w:r>
              <w:t>Ipad</w:t>
            </w:r>
          </w:p>
        </w:tc>
      </w:tr>
      <w:tr>
        <w:tc>
          <w:tcPr>
            <w:tcW w:type="dxa" w:w="8640"/>
          </w:tcPr>
          <w:p>
            <w:r>
              <w:t>قاب گوشی a12 سامسونگ</w:t>
            </w:r>
          </w:p>
        </w:tc>
      </w:tr>
      <w:tr>
        <w:tc>
          <w:tcPr>
            <w:tcW w:type="dxa" w:w="8640"/>
          </w:tcPr>
          <w:p>
            <w:r>
              <w:t>کیف پاسپورتی زنانه</w:t>
            </w:r>
          </w:p>
        </w:tc>
      </w:tr>
      <w:tr>
        <w:tc>
          <w:tcPr>
            <w:tcW w:type="dxa" w:w="8640"/>
          </w:tcPr>
          <w:p>
            <w:r>
              <w:t>چیپس پرینگلز</w:t>
            </w:r>
          </w:p>
        </w:tc>
      </w:tr>
      <w:tr>
        <w:tc>
          <w:tcPr>
            <w:tcW w:type="dxa" w:w="8640"/>
          </w:tcPr>
          <w:p>
            <w:r>
              <w:t>لباس محرم</w:t>
            </w:r>
          </w:p>
        </w:tc>
      </w:tr>
      <w:tr>
        <w:tc>
          <w:tcPr>
            <w:tcW w:type="dxa" w:w="8640"/>
          </w:tcPr>
          <w:p>
            <w:r>
              <w:t>pocox3</w:t>
            </w:r>
          </w:p>
        </w:tc>
      </w:tr>
      <w:tr>
        <w:tc>
          <w:tcPr>
            <w:tcW w:type="dxa" w:w="8640"/>
          </w:tcPr>
          <w:p>
            <w:r>
              <w:t>پسته خام</w:t>
            </w:r>
          </w:p>
        </w:tc>
      </w:tr>
      <w:tr>
        <w:tc>
          <w:tcPr>
            <w:tcW w:type="dxa" w:w="8640"/>
          </w:tcPr>
          <w:p>
            <w:r>
              <w:t>محافظ کولر گازی</w:t>
            </w:r>
          </w:p>
        </w:tc>
      </w:tr>
      <w:tr>
        <w:tc>
          <w:tcPr>
            <w:tcW w:type="dxa" w:w="8640"/>
          </w:tcPr>
          <w:p>
            <w:r>
              <w:t>میزناهارخوری 4نفره</w:t>
            </w:r>
          </w:p>
        </w:tc>
      </w:tr>
      <w:tr>
        <w:tc>
          <w:tcPr>
            <w:tcW w:type="dxa" w:w="8640"/>
          </w:tcPr>
          <w:p>
            <w:r>
              <w:t>آیفون ۱۲ پرو</w:t>
            </w:r>
          </w:p>
        </w:tc>
      </w:tr>
      <w:tr>
        <w:tc>
          <w:tcPr>
            <w:tcW w:type="dxa" w:w="8640"/>
          </w:tcPr>
          <w:p>
            <w:r>
              <w:t>note 10 5g</w:t>
            </w:r>
          </w:p>
        </w:tc>
      </w:tr>
      <w:tr>
        <w:tc>
          <w:tcPr>
            <w:tcW w:type="dxa" w:w="8640"/>
          </w:tcPr>
          <w:p>
            <w:r>
              <w:t>a 32</w:t>
            </w:r>
          </w:p>
        </w:tc>
      </w:tr>
      <w:tr>
        <w:tc>
          <w:tcPr>
            <w:tcW w:type="dxa" w:w="8640"/>
          </w:tcPr>
          <w:p>
            <w:r>
              <w:t xml:space="preserve">مولتی متر </w:t>
            </w:r>
          </w:p>
        </w:tc>
      </w:tr>
      <w:tr>
        <w:tc>
          <w:tcPr>
            <w:tcW w:type="dxa" w:w="8640"/>
          </w:tcPr>
          <w:p>
            <w:r>
              <w:t>دوربین شلنگی</w:t>
            </w:r>
          </w:p>
        </w:tc>
      </w:tr>
      <w:tr>
        <w:tc>
          <w:tcPr>
            <w:tcW w:type="dxa" w:w="8640"/>
          </w:tcPr>
          <w:p>
            <w:r>
              <w:t>خامه قنادی</w:t>
            </w:r>
          </w:p>
        </w:tc>
      </w:tr>
      <w:tr>
        <w:tc>
          <w:tcPr>
            <w:tcW w:type="dxa" w:w="8640"/>
          </w:tcPr>
          <w:p>
            <w:r>
              <w:t>عینک سه بعدی</w:t>
            </w:r>
          </w:p>
        </w:tc>
      </w:tr>
      <w:tr>
        <w:tc>
          <w:tcPr>
            <w:tcW w:type="dxa" w:w="8640"/>
          </w:tcPr>
          <w:p>
            <w:r>
              <w:t>چینی</w:t>
            </w:r>
          </w:p>
        </w:tc>
      </w:tr>
      <w:tr>
        <w:tc>
          <w:tcPr>
            <w:tcW w:type="dxa" w:w="8640"/>
          </w:tcPr>
          <w:p>
            <w:r>
              <w:t>کرنومتر</w:t>
            </w:r>
          </w:p>
        </w:tc>
      </w:tr>
      <w:tr>
        <w:tc>
          <w:tcPr>
            <w:tcW w:type="dxa" w:w="8640"/>
          </w:tcPr>
          <w:p>
            <w:r>
              <w:t>12pro</w:t>
            </w:r>
          </w:p>
        </w:tc>
      </w:tr>
      <w:tr>
        <w:tc>
          <w:tcPr>
            <w:tcW w:type="dxa" w:w="8640"/>
          </w:tcPr>
          <w:p>
            <w:r>
              <w:t>جلد گوشی</w:t>
            </w:r>
          </w:p>
        </w:tc>
      </w:tr>
      <w:tr>
        <w:tc>
          <w:tcPr>
            <w:tcW w:type="dxa" w:w="8640"/>
          </w:tcPr>
          <w:p>
            <w:r>
              <w:t>گوشی نوت 8 پرو</w:t>
            </w:r>
          </w:p>
        </w:tc>
      </w:tr>
      <w:tr>
        <w:tc>
          <w:tcPr>
            <w:tcW w:type="dxa" w:w="8640"/>
          </w:tcPr>
          <w:p>
            <w:r>
              <w:t>گیوه مردانه</w:t>
            </w:r>
          </w:p>
        </w:tc>
      </w:tr>
      <w:tr>
        <w:tc>
          <w:tcPr>
            <w:tcW w:type="dxa" w:w="8640"/>
          </w:tcPr>
          <w:p>
            <w:r>
              <w:t xml:space="preserve">شیایومی </w:t>
            </w:r>
          </w:p>
        </w:tc>
      </w:tr>
      <w:tr>
        <w:tc>
          <w:tcPr>
            <w:tcW w:type="dxa" w:w="8640"/>
          </w:tcPr>
          <w:p>
            <w:r>
              <w:t>باطری موتور سیکلت</w:t>
            </w:r>
          </w:p>
        </w:tc>
      </w:tr>
      <w:tr>
        <w:tc>
          <w:tcPr>
            <w:tcW w:type="dxa" w:w="8640"/>
          </w:tcPr>
          <w:p>
            <w:r>
              <w:t>چادر مسافرتی اتوماتیک</w:t>
            </w:r>
          </w:p>
        </w:tc>
      </w:tr>
      <w:tr>
        <w:tc>
          <w:tcPr>
            <w:tcW w:type="dxa" w:w="8640"/>
          </w:tcPr>
          <w:p>
            <w:r>
              <w:t>جارو برقی دوو</w:t>
            </w:r>
          </w:p>
        </w:tc>
      </w:tr>
      <w:tr>
        <w:tc>
          <w:tcPr>
            <w:tcW w:type="dxa" w:w="8640"/>
          </w:tcPr>
          <w:p>
            <w:r>
              <w:t xml:space="preserve">ساعت هوشمند سامسونگ </w:t>
            </w:r>
          </w:p>
        </w:tc>
      </w:tr>
      <w:tr>
        <w:tc>
          <w:tcPr>
            <w:tcW w:type="dxa" w:w="8640"/>
          </w:tcPr>
          <w:p>
            <w:r>
              <w:t>سقف کاذب</w:t>
            </w:r>
          </w:p>
        </w:tc>
      </w:tr>
      <w:tr>
        <w:tc>
          <w:tcPr>
            <w:tcW w:type="dxa" w:w="8640"/>
          </w:tcPr>
          <w:p>
            <w:r>
              <w:t>تلویزیون 50 اینچ</w:t>
            </w:r>
          </w:p>
        </w:tc>
      </w:tr>
      <w:tr>
        <w:tc>
          <w:tcPr>
            <w:tcW w:type="dxa" w:w="8640"/>
          </w:tcPr>
          <w:p>
            <w:r>
              <w:t>ناخن گیر</w:t>
            </w:r>
          </w:p>
        </w:tc>
      </w:tr>
      <w:tr>
        <w:tc>
          <w:tcPr>
            <w:tcW w:type="dxa" w:w="8640"/>
          </w:tcPr>
          <w:p>
            <w:r>
              <w:t>وسایل مدرسه</w:t>
            </w:r>
          </w:p>
        </w:tc>
      </w:tr>
      <w:tr>
        <w:tc>
          <w:tcPr>
            <w:tcW w:type="dxa" w:w="8640"/>
          </w:tcPr>
          <w:p>
            <w:r>
              <w:t>چراغ جلو تیبا</w:t>
            </w:r>
          </w:p>
        </w:tc>
      </w:tr>
      <w:tr>
        <w:tc>
          <w:tcPr>
            <w:tcW w:type="dxa" w:w="8640"/>
          </w:tcPr>
          <w:p>
            <w:r>
              <w:t>پله</w:t>
            </w:r>
          </w:p>
        </w:tc>
      </w:tr>
      <w:tr>
        <w:tc>
          <w:tcPr>
            <w:tcW w:type="dxa" w:w="8640"/>
          </w:tcPr>
          <w:p>
            <w:r>
              <w:t>دوچرخه دوچرخه</w:t>
            </w:r>
          </w:p>
        </w:tc>
      </w:tr>
      <w:tr>
        <w:tc>
          <w:tcPr>
            <w:tcW w:type="dxa" w:w="8640"/>
          </w:tcPr>
          <w:p>
            <w:r>
              <w:t>شومینه برقی</w:t>
            </w:r>
          </w:p>
        </w:tc>
      </w:tr>
      <w:tr>
        <w:tc>
          <w:tcPr>
            <w:tcW w:type="dxa" w:w="8640"/>
          </w:tcPr>
          <w:p>
            <w:r>
              <w:t>تلویزیون دوو 50</w:t>
            </w:r>
          </w:p>
        </w:tc>
      </w:tr>
      <w:tr>
        <w:tc>
          <w:tcPr>
            <w:tcW w:type="dxa" w:w="8640"/>
          </w:tcPr>
          <w:p>
            <w:r>
              <w:t>ایفون ۱۲ پرو</w:t>
            </w:r>
          </w:p>
        </w:tc>
      </w:tr>
      <w:tr>
        <w:tc>
          <w:tcPr>
            <w:tcW w:type="dxa" w:w="8640"/>
          </w:tcPr>
          <w:p>
            <w:r>
              <w:t>هایپ</w:t>
            </w:r>
          </w:p>
        </w:tc>
      </w:tr>
      <w:tr>
        <w:tc>
          <w:tcPr>
            <w:tcW w:type="dxa" w:w="8640"/>
          </w:tcPr>
          <w:p>
            <w:r>
              <w:t>اسپری رکسونا</w:t>
            </w:r>
          </w:p>
        </w:tc>
      </w:tr>
      <w:tr>
        <w:tc>
          <w:tcPr>
            <w:tcW w:type="dxa" w:w="8640"/>
          </w:tcPr>
          <w:p>
            <w:r>
              <w:t>دوکبوکی</w:t>
            </w:r>
          </w:p>
        </w:tc>
      </w:tr>
      <w:tr>
        <w:tc>
          <w:tcPr>
            <w:tcW w:type="dxa" w:w="8640"/>
          </w:tcPr>
          <w:p>
            <w:r>
              <w:t>گوشی ورتو</w:t>
            </w:r>
          </w:p>
        </w:tc>
      </w:tr>
      <w:tr>
        <w:tc>
          <w:tcPr>
            <w:tcW w:type="dxa" w:w="8640"/>
          </w:tcPr>
          <w:p>
            <w:r>
              <w:t>مداد رنگی 100 رنگ</w:t>
            </w:r>
          </w:p>
        </w:tc>
      </w:tr>
      <w:tr>
        <w:tc>
          <w:tcPr>
            <w:tcW w:type="dxa" w:w="8640"/>
          </w:tcPr>
          <w:p>
            <w:r>
              <w:t>لاکچری کوین</w:t>
            </w:r>
          </w:p>
        </w:tc>
      </w:tr>
      <w:tr>
        <w:tc>
          <w:tcPr>
            <w:tcW w:type="dxa" w:w="8640"/>
          </w:tcPr>
          <w:p>
            <w:r>
              <w:t>کبریت</w:t>
            </w:r>
          </w:p>
        </w:tc>
      </w:tr>
      <w:tr>
        <w:tc>
          <w:tcPr>
            <w:tcW w:type="dxa" w:w="8640"/>
          </w:tcPr>
          <w:p>
            <w:r>
              <w:t>تلویزیون سامسونگ 32</w:t>
            </w:r>
          </w:p>
        </w:tc>
      </w:tr>
      <w:tr>
        <w:tc>
          <w:tcPr>
            <w:tcW w:type="dxa" w:w="8640"/>
          </w:tcPr>
          <w:p>
            <w:r>
              <w:t>تی شرت زنانه</w:t>
            </w:r>
          </w:p>
        </w:tc>
      </w:tr>
      <w:tr>
        <w:tc>
          <w:tcPr>
            <w:tcW w:type="dxa" w:w="8640"/>
          </w:tcPr>
          <w:p>
            <w:r>
              <w:t>نوار تست قند</w:t>
            </w:r>
          </w:p>
        </w:tc>
      </w:tr>
      <w:tr>
        <w:tc>
          <w:tcPr>
            <w:tcW w:type="dxa" w:w="8640"/>
          </w:tcPr>
          <w:p>
            <w:r>
              <w:t>یخچال فریزر دیپوینت</w:t>
            </w:r>
          </w:p>
        </w:tc>
      </w:tr>
      <w:tr>
        <w:tc>
          <w:tcPr>
            <w:tcW w:type="dxa" w:w="8640"/>
          </w:tcPr>
          <w:p>
            <w:r>
              <w:t>گندم</w:t>
            </w:r>
          </w:p>
        </w:tc>
      </w:tr>
      <w:tr>
        <w:tc>
          <w:tcPr>
            <w:tcW w:type="dxa" w:w="8640"/>
          </w:tcPr>
          <w:p>
            <w:r>
              <w:t>متر لیزری بوش</w:t>
            </w:r>
          </w:p>
        </w:tc>
      </w:tr>
      <w:tr>
        <w:tc>
          <w:tcPr>
            <w:tcW w:type="dxa" w:w="8640"/>
          </w:tcPr>
          <w:p>
            <w:r>
              <w:t>پادری حمام</w:t>
            </w:r>
          </w:p>
        </w:tc>
      </w:tr>
      <w:tr>
        <w:tc>
          <w:tcPr>
            <w:tcW w:type="dxa" w:w="8640"/>
          </w:tcPr>
          <w:p>
            <w:r>
              <w:t>گوشی A20</w:t>
            </w:r>
          </w:p>
        </w:tc>
      </w:tr>
      <w:tr>
        <w:tc>
          <w:tcPr>
            <w:tcW w:type="dxa" w:w="8640"/>
          </w:tcPr>
          <w:p>
            <w:r>
              <w:t>ایفون۱۲</w:t>
            </w:r>
          </w:p>
        </w:tc>
      </w:tr>
      <w:tr>
        <w:tc>
          <w:tcPr>
            <w:tcW w:type="dxa" w:w="8640"/>
          </w:tcPr>
          <w:p>
            <w:r>
              <w:t>کیبورد مکانیکال</w:t>
            </w:r>
          </w:p>
        </w:tc>
      </w:tr>
      <w:tr>
        <w:tc>
          <w:tcPr>
            <w:tcW w:type="dxa" w:w="8640"/>
          </w:tcPr>
          <w:p>
            <w:r>
              <w:t>جا قاشقی</w:t>
            </w:r>
          </w:p>
        </w:tc>
      </w:tr>
      <w:tr>
        <w:tc>
          <w:tcPr>
            <w:tcW w:type="dxa" w:w="8640"/>
          </w:tcPr>
          <w:p>
            <w:r>
              <w:t>پیراهن مردانه مشکی</w:t>
            </w:r>
          </w:p>
        </w:tc>
      </w:tr>
      <w:tr>
        <w:tc>
          <w:tcPr>
            <w:tcW w:type="dxa" w:w="8640"/>
          </w:tcPr>
          <w:p>
            <w:r>
              <w:t>قرص ماشین ظرفشویی فیری</w:t>
            </w:r>
          </w:p>
        </w:tc>
      </w:tr>
      <w:tr>
        <w:tc>
          <w:tcPr>
            <w:tcW w:type="dxa" w:w="8640"/>
          </w:tcPr>
          <w:p>
            <w:r>
              <w:t>صندلی راحت نشین</w:t>
            </w:r>
          </w:p>
        </w:tc>
      </w:tr>
      <w:tr>
        <w:tc>
          <w:tcPr>
            <w:tcW w:type="dxa" w:w="8640"/>
          </w:tcPr>
          <w:p>
            <w:r>
              <w:t>کاغذ دیواری پتینه</w:t>
            </w:r>
          </w:p>
        </w:tc>
      </w:tr>
      <w:tr>
        <w:tc>
          <w:tcPr>
            <w:tcW w:type="dxa" w:w="8640"/>
          </w:tcPr>
          <w:p>
            <w:r>
              <w:t>دسته دنده دوچرخه</w:t>
            </w:r>
          </w:p>
        </w:tc>
      </w:tr>
      <w:tr>
        <w:tc>
          <w:tcPr>
            <w:tcW w:type="dxa" w:w="8640"/>
          </w:tcPr>
          <w:p>
            <w:r>
              <w:t>قهوه فوری</w:t>
            </w:r>
          </w:p>
        </w:tc>
      </w:tr>
      <w:tr>
        <w:tc>
          <w:tcPr>
            <w:tcW w:type="dxa" w:w="8640"/>
          </w:tcPr>
          <w:p>
            <w:r>
              <w:t>گاز کولر</w:t>
            </w:r>
          </w:p>
        </w:tc>
      </w:tr>
      <w:tr>
        <w:tc>
          <w:tcPr>
            <w:tcW w:type="dxa" w:w="8640"/>
          </w:tcPr>
          <w:p>
            <w:r>
              <w:t>قلع کش</w:t>
            </w:r>
          </w:p>
        </w:tc>
      </w:tr>
      <w:tr>
        <w:tc>
          <w:tcPr>
            <w:tcW w:type="dxa" w:w="8640"/>
          </w:tcPr>
          <w:p>
            <w:r>
              <w:t>باتری پراید</w:t>
            </w:r>
          </w:p>
        </w:tc>
      </w:tr>
      <w:tr>
        <w:tc>
          <w:tcPr>
            <w:tcW w:type="dxa" w:w="8640"/>
          </w:tcPr>
          <w:p>
            <w:r>
              <w:t>ویتامین سی</w:t>
            </w:r>
          </w:p>
        </w:tc>
      </w:tr>
      <w:tr>
        <w:tc>
          <w:tcPr>
            <w:tcW w:type="dxa" w:w="8640"/>
          </w:tcPr>
          <w:p>
            <w:r>
              <w:t>نواربهداشتی</w:t>
            </w:r>
          </w:p>
        </w:tc>
      </w:tr>
      <w:tr>
        <w:tc>
          <w:tcPr>
            <w:tcW w:type="dxa" w:w="8640"/>
          </w:tcPr>
          <w:p>
            <w:r>
              <w:t>جارو برقی پارس</w:t>
            </w:r>
          </w:p>
        </w:tc>
      </w:tr>
      <w:tr>
        <w:tc>
          <w:tcPr>
            <w:tcW w:type="dxa" w:w="8640"/>
          </w:tcPr>
          <w:p>
            <w:r>
              <w:t>خوراکی خارجی</w:t>
            </w:r>
          </w:p>
        </w:tc>
      </w:tr>
      <w:tr>
        <w:tc>
          <w:tcPr>
            <w:tcW w:type="dxa" w:w="8640"/>
          </w:tcPr>
          <w:p>
            <w:r>
              <w:t>میز کامپیوتر گیمینگ</w:t>
            </w:r>
          </w:p>
        </w:tc>
      </w:tr>
      <w:tr>
        <w:tc>
          <w:tcPr>
            <w:tcW w:type="dxa" w:w="8640"/>
          </w:tcPr>
          <w:p>
            <w:r>
              <w:t>گوشی ضد ضربه</w:t>
            </w:r>
          </w:p>
        </w:tc>
      </w:tr>
      <w:tr>
        <w:tc>
          <w:tcPr>
            <w:tcW w:type="dxa" w:w="8640"/>
          </w:tcPr>
          <w:p>
            <w:r>
              <w:t>فیجت ضد استرس</w:t>
            </w:r>
          </w:p>
        </w:tc>
      </w:tr>
      <w:tr>
        <w:tc>
          <w:tcPr>
            <w:tcW w:type="dxa" w:w="8640"/>
          </w:tcPr>
          <w:p>
            <w:r>
              <w:t>ساعت مردانه دیزل</w:t>
            </w:r>
          </w:p>
        </w:tc>
      </w:tr>
      <w:tr>
        <w:tc>
          <w:tcPr>
            <w:tcW w:type="dxa" w:w="8640"/>
          </w:tcPr>
          <w:p>
            <w:r>
              <w:t>شیر</w:t>
            </w:r>
          </w:p>
        </w:tc>
      </w:tr>
      <w:tr>
        <w:tc>
          <w:tcPr>
            <w:tcW w:type="dxa" w:w="8640"/>
          </w:tcPr>
          <w:p>
            <w:r>
              <w:t>ماهی اکواریوم</w:t>
            </w:r>
          </w:p>
        </w:tc>
      </w:tr>
      <w:tr>
        <w:tc>
          <w:tcPr>
            <w:tcW w:type="dxa" w:w="8640"/>
          </w:tcPr>
          <w:p>
            <w:r>
              <w:t>نوت۱۱پرو</w:t>
            </w:r>
          </w:p>
        </w:tc>
      </w:tr>
      <w:tr>
        <w:tc>
          <w:tcPr>
            <w:tcW w:type="dxa" w:w="8640"/>
          </w:tcPr>
          <w:p>
            <w:r>
              <w:t>تاپ تول</w:t>
            </w:r>
          </w:p>
        </w:tc>
      </w:tr>
      <w:tr>
        <w:tc>
          <w:tcPr>
            <w:tcW w:type="dxa" w:w="8640"/>
          </w:tcPr>
          <w:p>
            <w:r>
              <w:t>گوشی سامسونگ ساده</w:t>
            </w:r>
          </w:p>
        </w:tc>
      </w:tr>
      <w:tr>
        <w:tc>
          <w:tcPr>
            <w:tcW w:type="dxa" w:w="8640"/>
          </w:tcPr>
          <w:p>
            <w:r>
              <w:t>رخت اویز</w:t>
            </w:r>
          </w:p>
        </w:tc>
      </w:tr>
      <w:tr>
        <w:tc>
          <w:tcPr>
            <w:tcW w:type="dxa" w:w="8640"/>
          </w:tcPr>
          <w:p>
            <w:r>
              <w:t>سپر جلو 405</w:t>
            </w:r>
          </w:p>
        </w:tc>
      </w:tr>
      <w:tr>
        <w:tc>
          <w:tcPr>
            <w:tcW w:type="dxa" w:w="8640"/>
          </w:tcPr>
          <w:p>
            <w:r>
              <w:t>iphone11</w:t>
            </w:r>
          </w:p>
        </w:tc>
      </w:tr>
      <w:tr>
        <w:tc>
          <w:tcPr>
            <w:tcW w:type="dxa" w:w="8640"/>
          </w:tcPr>
          <w:p>
            <w:r>
              <w:t xml:space="preserve">بی تی اس </w:t>
            </w:r>
          </w:p>
        </w:tc>
      </w:tr>
      <w:tr>
        <w:tc>
          <w:tcPr>
            <w:tcW w:type="dxa" w:w="8640"/>
          </w:tcPr>
          <w:p>
            <w:r>
              <w:t>xiaomi 11t</w:t>
            </w:r>
          </w:p>
        </w:tc>
      </w:tr>
      <w:tr>
        <w:tc>
          <w:tcPr>
            <w:tcW w:type="dxa" w:w="8640"/>
          </w:tcPr>
          <w:p>
            <w:r>
              <w:t>مایو اسلامی</w:t>
            </w:r>
          </w:p>
        </w:tc>
      </w:tr>
      <w:tr>
        <w:tc>
          <w:tcPr>
            <w:tcW w:type="dxa" w:w="8640"/>
          </w:tcPr>
          <w:p>
            <w:r>
              <w:t>موتورشارژی</w:t>
            </w:r>
          </w:p>
        </w:tc>
      </w:tr>
      <w:tr>
        <w:tc>
          <w:tcPr>
            <w:tcW w:type="dxa" w:w="8640"/>
          </w:tcPr>
          <w:p>
            <w:r>
              <w:t xml:space="preserve">مانتو دخترانه </w:t>
            </w:r>
          </w:p>
        </w:tc>
      </w:tr>
      <w:tr>
        <w:tc>
          <w:tcPr>
            <w:tcW w:type="dxa" w:w="8640"/>
          </w:tcPr>
          <w:p>
            <w:r>
              <w:t>همزن دستی</w:t>
            </w:r>
          </w:p>
        </w:tc>
      </w:tr>
      <w:tr>
        <w:tc>
          <w:tcPr>
            <w:tcW w:type="dxa" w:w="8640"/>
          </w:tcPr>
          <w:p>
            <w:r>
              <w:t>موتور جوش صبا</w:t>
            </w:r>
          </w:p>
        </w:tc>
      </w:tr>
      <w:tr>
        <w:tc>
          <w:tcPr>
            <w:tcW w:type="dxa" w:w="8640"/>
          </w:tcPr>
          <w:p>
            <w:r>
              <w:t xml:space="preserve">اسباب‌بازی </w:t>
            </w:r>
          </w:p>
        </w:tc>
      </w:tr>
      <w:tr>
        <w:tc>
          <w:tcPr>
            <w:tcW w:type="dxa" w:w="8640"/>
          </w:tcPr>
          <w:p>
            <w:r>
              <w:t>لگو نینجاگو</w:t>
            </w:r>
          </w:p>
        </w:tc>
      </w:tr>
      <w:tr>
        <w:tc>
          <w:tcPr>
            <w:tcW w:type="dxa" w:w="8640"/>
          </w:tcPr>
          <w:p>
            <w:r>
              <w:t>تلوزیون جی پلاس</w:t>
            </w:r>
          </w:p>
        </w:tc>
      </w:tr>
      <w:tr>
        <w:tc>
          <w:tcPr>
            <w:tcW w:type="dxa" w:w="8640"/>
          </w:tcPr>
          <w:p>
            <w:r>
              <w:t>تیلر شخم زنی</w:t>
            </w:r>
          </w:p>
        </w:tc>
      </w:tr>
      <w:tr>
        <w:tc>
          <w:tcPr>
            <w:tcW w:type="dxa" w:w="8640"/>
          </w:tcPr>
          <w:p>
            <w:r>
              <w:t>شارژر ایفون</w:t>
            </w:r>
          </w:p>
        </w:tc>
      </w:tr>
      <w:tr>
        <w:tc>
          <w:tcPr>
            <w:tcW w:type="dxa" w:w="8640"/>
          </w:tcPr>
          <w:p>
            <w:r>
              <w:t>گوشی سامسونگ a10 s</w:t>
            </w:r>
          </w:p>
        </w:tc>
      </w:tr>
      <w:tr>
        <w:tc>
          <w:tcPr>
            <w:tcW w:type="dxa" w:w="8640"/>
          </w:tcPr>
          <w:p>
            <w:r>
              <w:t xml:space="preserve">دسته بازی </w:t>
            </w:r>
          </w:p>
        </w:tc>
      </w:tr>
      <w:tr>
        <w:tc>
          <w:tcPr>
            <w:tcW w:type="dxa" w:w="8640"/>
          </w:tcPr>
          <w:p>
            <w:r>
              <w:t>کاشی بین کابینتی</w:t>
            </w:r>
          </w:p>
        </w:tc>
      </w:tr>
      <w:tr>
        <w:tc>
          <w:tcPr>
            <w:tcW w:type="dxa" w:w="8640"/>
          </w:tcPr>
          <w:p>
            <w:r>
              <w:t>لوازم ارایش</w:t>
            </w:r>
          </w:p>
        </w:tc>
      </w:tr>
      <w:tr>
        <w:tc>
          <w:tcPr>
            <w:tcW w:type="dxa" w:w="8640"/>
          </w:tcPr>
          <w:p>
            <w:r>
              <w:t xml:space="preserve">اپل واچ </w:t>
            </w:r>
          </w:p>
        </w:tc>
      </w:tr>
      <w:tr>
        <w:tc>
          <w:tcPr>
            <w:tcW w:type="dxa" w:w="8640"/>
          </w:tcPr>
          <w:p>
            <w:r>
              <w:t>پیانو یاماها</w:t>
            </w:r>
          </w:p>
        </w:tc>
      </w:tr>
      <w:tr>
        <w:tc>
          <w:tcPr>
            <w:tcW w:type="dxa" w:w="8640"/>
          </w:tcPr>
          <w:p>
            <w:r>
              <w:t>گاز کولر خودرو</w:t>
            </w:r>
          </w:p>
        </w:tc>
      </w:tr>
      <w:tr>
        <w:tc>
          <w:tcPr>
            <w:tcW w:type="dxa" w:w="8640"/>
          </w:tcPr>
          <w:p>
            <w:r>
              <w:t>نمک ماشین ظرفشویی</w:t>
            </w:r>
          </w:p>
        </w:tc>
      </w:tr>
      <w:tr>
        <w:tc>
          <w:tcPr>
            <w:tcW w:type="dxa" w:w="8640"/>
          </w:tcPr>
          <w:p>
            <w:r>
              <w:t>کلاسور فانتزی</w:t>
            </w:r>
          </w:p>
        </w:tc>
      </w:tr>
      <w:tr>
        <w:tc>
          <w:tcPr>
            <w:tcW w:type="dxa" w:w="8640"/>
          </w:tcPr>
          <w:p>
            <w:r>
              <w:t>پریز</w:t>
            </w:r>
          </w:p>
        </w:tc>
      </w:tr>
      <w:tr>
        <w:tc>
          <w:tcPr>
            <w:tcW w:type="dxa" w:w="8640"/>
          </w:tcPr>
          <w:p>
            <w:r>
              <w:t>نوت ۱۱ اس</w:t>
            </w:r>
          </w:p>
        </w:tc>
      </w:tr>
      <w:tr>
        <w:tc>
          <w:tcPr>
            <w:tcW w:type="dxa" w:w="8640"/>
          </w:tcPr>
          <w:p>
            <w:r>
              <w:t>هایلایت</w:t>
            </w:r>
          </w:p>
        </w:tc>
      </w:tr>
      <w:tr>
        <w:tc>
          <w:tcPr>
            <w:tcW w:type="dxa" w:w="8640"/>
          </w:tcPr>
          <w:p>
            <w:r>
              <w:t>اپارتمان فروشی</w:t>
            </w:r>
          </w:p>
        </w:tc>
      </w:tr>
      <w:tr>
        <w:tc>
          <w:tcPr>
            <w:tcW w:type="dxa" w:w="8640"/>
          </w:tcPr>
          <w:p>
            <w:r>
              <w:t>عینک افتابی پلیس</w:t>
            </w:r>
          </w:p>
        </w:tc>
      </w:tr>
      <w:tr>
        <w:tc>
          <w:tcPr>
            <w:tcW w:type="dxa" w:w="8640"/>
          </w:tcPr>
          <w:p>
            <w:r>
              <w:t>A70</w:t>
            </w:r>
          </w:p>
        </w:tc>
      </w:tr>
      <w:tr>
        <w:tc>
          <w:tcPr>
            <w:tcW w:type="dxa" w:w="8640"/>
          </w:tcPr>
          <w:p>
            <w:r>
              <w:t>قرص چاقی صورت</w:t>
            </w:r>
          </w:p>
        </w:tc>
      </w:tr>
      <w:tr>
        <w:tc>
          <w:tcPr>
            <w:tcW w:type="dxa" w:w="8640"/>
          </w:tcPr>
          <w:p>
            <w:r>
              <w:t>شلوار بگ دخترانه</w:t>
            </w:r>
          </w:p>
        </w:tc>
      </w:tr>
      <w:tr>
        <w:tc>
          <w:tcPr>
            <w:tcW w:type="dxa" w:w="8640"/>
          </w:tcPr>
          <w:p>
            <w:r>
              <w:t>کونای</w:t>
            </w:r>
          </w:p>
        </w:tc>
      </w:tr>
      <w:tr>
        <w:tc>
          <w:tcPr>
            <w:tcW w:type="dxa" w:w="8640"/>
          </w:tcPr>
          <w:p>
            <w:r>
              <w:t xml:space="preserve">پاوربانک </w:t>
            </w:r>
          </w:p>
        </w:tc>
      </w:tr>
      <w:tr>
        <w:tc>
          <w:tcPr>
            <w:tcW w:type="dxa" w:w="8640"/>
          </w:tcPr>
          <w:p>
            <w:r>
              <w:t>کرکره برقی</w:t>
            </w:r>
          </w:p>
        </w:tc>
      </w:tr>
      <w:tr>
        <w:tc>
          <w:tcPr>
            <w:tcW w:type="dxa" w:w="8640"/>
          </w:tcPr>
          <w:p>
            <w:r>
              <w:t>دوچرخه 16 دخترانه</w:t>
            </w:r>
          </w:p>
        </w:tc>
      </w:tr>
      <w:tr>
        <w:tc>
          <w:tcPr>
            <w:tcW w:type="dxa" w:w="8640"/>
          </w:tcPr>
          <w:p>
            <w:r>
              <w:t>پرنده عروس هلندی</w:t>
            </w:r>
          </w:p>
        </w:tc>
      </w:tr>
      <w:tr>
        <w:tc>
          <w:tcPr>
            <w:tcW w:type="dxa" w:w="8640"/>
          </w:tcPr>
          <w:p>
            <w:r>
              <w:t>کابل شارژر</w:t>
            </w:r>
          </w:p>
        </w:tc>
      </w:tr>
      <w:tr>
        <w:tc>
          <w:tcPr>
            <w:tcW w:type="dxa" w:w="8640"/>
          </w:tcPr>
          <w:p>
            <w:r>
              <w:t>سوهان ناخن</w:t>
            </w:r>
          </w:p>
        </w:tc>
      </w:tr>
      <w:tr>
        <w:tc>
          <w:tcPr>
            <w:tcW w:type="dxa" w:w="8640"/>
          </w:tcPr>
          <w:p>
            <w:r>
              <w:t>حوله استخری</w:t>
            </w:r>
          </w:p>
        </w:tc>
      </w:tr>
      <w:tr>
        <w:tc>
          <w:tcPr>
            <w:tcW w:type="dxa" w:w="8640"/>
          </w:tcPr>
          <w:p>
            <w:r>
              <w:t>اسکیچرز</w:t>
            </w:r>
          </w:p>
        </w:tc>
      </w:tr>
      <w:tr>
        <w:tc>
          <w:tcPr>
            <w:tcW w:type="dxa" w:w="8640"/>
          </w:tcPr>
          <w:p>
            <w:r>
              <w:t>تلفن بیسیم</w:t>
            </w:r>
          </w:p>
        </w:tc>
      </w:tr>
      <w:tr>
        <w:tc>
          <w:tcPr>
            <w:tcW w:type="dxa" w:w="8640"/>
          </w:tcPr>
          <w:p>
            <w:r>
              <w:t>اسکیت برد دخترانه</w:t>
            </w:r>
          </w:p>
        </w:tc>
      </w:tr>
      <w:tr>
        <w:tc>
          <w:tcPr>
            <w:tcW w:type="dxa" w:w="8640"/>
          </w:tcPr>
          <w:p>
            <w:r>
              <w:t>سرویس بهداشتی</w:t>
            </w:r>
          </w:p>
        </w:tc>
      </w:tr>
      <w:tr>
        <w:tc>
          <w:tcPr>
            <w:tcW w:type="dxa" w:w="8640"/>
          </w:tcPr>
          <w:p>
            <w:r>
              <w:t>1660 ti</w:t>
            </w:r>
          </w:p>
        </w:tc>
      </w:tr>
      <w:tr>
        <w:tc>
          <w:tcPr>
            <w:tcW w:type="dxa" w:w="8640"/>
          </w:tcPr>
          <w:p>
            <w:r>
              <w:t>یزد تایر</w:t>
            </w:r>
          </w:p>
        </w:tc>
      </w:tr>
      <w:tr>
        <w:tc>
          <w:tcPr>
            <w:tcW w:type="dxa" w:w="8640"/>
          </w:tcPr>
          <w:p>
            <w:r>
              <w:t>اتو لوله سبز</w:t>
            </w:r>
          </w:p>
        </w:tc>
      </w:tr>
      <w:tr>
        <w:tc>
          <w:tcPr>
            <w:tcW w:type="dxa" w:w="8640"/>
          </w:tcPr>
          <w:p>
            <w:r>
              <w:t>پروتین وی</w:t>
            </w:r>
          </w:p>
        </w:tc>
      </w:tr>
      <w:tr>
        <w:tc>
          <w:tcPr>
            <w:tcW w:type="dxa" w:w="8640"/>
          </w:tcPr>
          <w:p>
            <w:r>
              <w:t>سینمای خانگی</w:t>
            </w:r>
          </w:p>
        </w:tc>
      </w:tr>
      <w:tr>
        <w:tc>
          <w:tcPr>
            <w:tcW w:type="dxa" w:w="8640"/>
          </w:tcPr>
          <w:p>
            <w:r>
              <w:t>دماغ گیر</w:t>
            </w:r>
          </w:p>
        </w:tc>
      </w:tr>
      <w:tr>
        <w:tc>
          <w:tcPr>
            <w:tcW w:type="dxa" w:w="8640"/>
          </w:tcPr>
          <w:p>
            <w:r>
              <w:t>دوربین دید در شب</w:t>
            </w:r>
          </w:p>
        </w:tc>
      </w:tr>
      <w:tr>
        <w:tc>
          <w:tcPr>
            <w:tcW w:type="dxa" w:w="8640"/>
          </w:tcPr>
          <w:p>
            <w:r>
              <w:t>کفش پاما</w:t>
            </w:r>
          </w:p>
        </w:tc>
      </w:tr>
      <w:tr>
        <w:tc>
          <w:tcPr>
            <w:tcW w:type="dxa" w:w="8640"/>
          </w:tcPr>
          <w:p>
            <w:r>
              <w:t>کلاش</w:t>
            </w:r>
          </w:p>
        </w:tc>
      </w:tr>
      <w:tr>
        <w:tc>
          <w:tcPr>
            <w:tcW w:type="dxa" w:w="8640"/>
          </w:tcPr>
          <w:p>
            <w:r>
              <w:t>لاستیک پیکان</w:t>
            </w:r>
          </w:p>
        </w:tc>
      </w:tr>
      <w:tr>
        <w:tc>
          <w:tcPr>
            <w:tcW w:type="dxa" w:w="8640"/>
          </w:tcPr>
          <w:p>
            <w:r>
              <w:t>هواکش صنعتی</w:t>
            </w:r>
          </w:p>
        </w:tc>
      </w:tr>
      <w:tr>
        <w:tc>
          <w:tcPr>
            <w:tcW w:type="dxa" w:w="8640"/>
          </w:tcPr>
          <w:p>
            <w:r>
              <w:t>بین کابینتی</w:t>
            </w:r>
          </w:p>
        </w:tc>
      </w:tr>
      <w:tr>
        <w:tc>
          <w:tcPr>
            <w:tcW w:type="dxa" w:w="8640"/>
          </w:tcPr>
          <w:p>
            <w:r>
              <w:t>a51 سامسونگ</w:t>
            </w:r>
          </w:p>
        </w:tc>
      </w:tr>
      <w:tr>
        <w:tc>
          <w:tcPr>
            <w:tcW w:type="dxa" w:w="8640"/>
          </w:tcPr>
          <w:p>
            <w:r>
              <w:t>ماسک ورقه</w:t>
            </w:r>
          </w:p>
        </w:tc>
      </w:tr>
      <w:tr>
        <w:tc>
          <w:tcPr>
            <w:tcW w:type="dxa" w:w="8640"/>
          </w:tcPr>
          <w:p>
            <w:r>
              <w:t>کفش طبی</w:t>
            </w:r>
          </w:p>
        </w:tc>
      </w:tr>
      <w:tr>
        <w:tc>
          <w:tcPr>
            <w:tcW w:type="dxa" w:w="8640"/>
          </w:tcPr>
          <w:p>
            <w:r>
              <w:t>شلوار ورزشی مردانه</w:t>
            </w:r>
          </w:p>
        </w:tc>
      </w:tr>
      <w:tr>
        <w:tc>
          <w:tcPr>
            <w:tcW w:type="dxa" w:w="8640"/>
          </w:tcPr>
          <w:p>
            <w:r>
              <w:t>لباس هندی</w:t>
            </w:r>
          </w:p>
        </w:tc>
      </w:tr>
      <w:tr>
        <w:tc>
          <w:tcPr>
            <w:tcW w:type="dxa" w:w="8640"/>
          </w:tcPr>
          <w:p>
            <w:r>
              <w:t>زیر انداز مسافرتی</w:t>
            </w:r>
          </w:p>
        </w:tc>
      </w:tr>
      <w:tr>
        <w:tc>
          <w:tcPr>
            <w:tcW w:type="dxa" w:w="8640"/>
          </w:tcPr>
          <w:p>
            <w:r>
              <w:t>ساید اسنوا</w:t>
            </w:r>
          </w:p>
        </w:tc>
      </w:tr>
      <w:tr>
        <w:tc>
          <w:tcPr>
            <w:tcW w:type="dxa" w:w="8640"/>
          </w:tcPr>
          <w:p>
            <w:r>
              <w:t>دریل کرون</w:t>
            </w:r>
          </w:p>
        </w:tc>
      </w:tr>
      <w:tr>
        <w:tc>
          <w:tcPr>
            <w:tcW w:type="dxa" w:w="8640"/>
          </w:tcPr>
          <w:p>
            <w:r>
              <w:t>موس تسکو</w:t>
            </w:r>
          </w:p>
        </w:tc>
      </w:tr>
      <w:tr>
        <w:tc>
          <w:tcPr>
            <w:tcW w:type="dxa" w:w="8640"/>
          </w:tcPr>
          <w:p>
            <w:r>
              <w:t>قفس مرغ</w:t>
            </w:r>
          </w:p>
        </w:tc>
      </w:tr>
      <w:tr>
        <w:tc>
          <w:tcPr>
            <w:tcW w:type="dxa" w:w="8640"/>
          </w:tcPr>
          <w:p>
            <w:r>
              <w:t>ماشین ظرفشویی رومیزی</w:t>
            </w:r>
          </w:p>
        </w:tc>
      </w:tr>
      <w:tr>
        <w:tc>
          <w:tcPr>
            <w:tcW w:type="dxa" w:w="8640"/>
          </w:tcPr>
          <w:p>
            <w:r>
              <w:t>گاز صفحه ای اخوان</w:t>
            </w:r>
          </w:p>
        </w:tc>
      </w:tr>
      <w:tr>
        <w:tc>
          <w:tcPr>
            <w:tcW w:type="dxa" w:w="8640"/>
          </w:tcPr>
          <w:p>
            <w:r>
              <w:t>چاقو دنده ای</w:t>
            </w:r>
          </w:p>
        </w:tc>
      </w:tr>
      <w:tr>
        <w:tc>
          <w:tcPr>
            <w:tcW w:type="dxa" w:w="8640"/>
          </w:tcPr>
          <w:p>
            <w:r>
              <w:t>note 10 s</w:t>
            </w:r>
          </w:p>
        </w:tc>
      </w:tr>
      <w:tr>
        <w:tc>
          <w:tcPr>
            <w:tcW w:type="dxa" w:w="8640"/>
          </w:tcPr>
          <w:p>
            <w:r>
              <w:t>شوکر پلیسی واقی</w:t>
            </w:r>
          </w:p>
        </w:tc>
      </w:tr>
      <w:tr>
        <w:tc>
          <w:tcPr>
            <w:tcW w:type="dxa" w:w="8640"/>
          </w:tcPr>
          <w:p>
            <w:r>
              <w:t>note10pro</w:t>
            </w:r>
          </w:p>
        </w:tc>
      </w:tr>
      <w:tr>
        <w:tc>
          <w:tcPr>
            <w:tcW w:type="dxa" w:w="8640"/>
          </w:tcPr>
          <w:p>
            <w:r>
              <w:t>خط زن جیمی</w:t>
            </w:r>
          </w:p>
        </w:tc>
      </w:tr>
      <w:tr>
        <w:tc>
          <w:tcPr>
            <w:tcW w:type="dxa" w:w="8640"/>
          </w:tcPr>
          <w:p>
            <w:r>
              <w:t>هدلایت h1</w:t>
            </w:r>
          </w:p>
        </w:tc>
      </w:tr>
      <w:tr>
        <w:tc>
          <w:tcPr>
            <w:tcW w:type="dxa" w:w="8640"/>
          </w:tcPr>
          <w:p>
            <w:r>
              <w:t>دوربین عکاسی نیکون</w:t>
            </w:r>
          </w:p>
        </w:tc>
      </w:tr>
      <w:tr>
        <w:tc>
          <w:tcPr>
            <w:tcW w:type="dxa" w:w="8640"/>
          </w:tcPr>
          <w:p>
            <w:r>
              <w:t>دستگاه فشار سنج</w:t>
            </w:r>
          </w:p>
        </w:tc>
      </w:tr>
      <w:tr>
        <w:tc>
          <w:tcPr>
            <w:tcW w:type="dxa" w:w="8640"/>
          </w:tcPr>
          <w:p>
            <w:r>
              <w:t>یخچال مینی</w:t>
            </w:r>
          </w:p>
        </w:tc>
      </w:tr>
      <w:tr>
        <w:tc>
          <w:tcPr>
            <w:tcW w:type="dxa" w:w="8640"/>
          </w:tcPr>
          <w:p>
            <w:r>
              <w:t>برنج هاشمی درجه یک</w:t>
            </w:r>
          </w:p>
        </w:tc>
      </w:tr>
      <w:tr>
        <w:tc>
          <w:tcPr>
            <w:tcW w:type="dxa" w:w="8640"/>
          </w:tcPr>
          <w:p>
            <w:r>
              <w:t>a 52 s</w:t>
            </w:r>
          </w:p>
        </w:tc>
      </w:tr>
      <w:tr>
        <w:tc>
          <w:tcPr>
            <w:tcW w:type="dxa" w:w="8640"/>
          </w:tcPr>
          <w:p>
            <w:r>
              <w:t>میز و صندلی تحریر</w:t>
            </w:r>
          </w:p>
        </w:tc>
      </w:tr>
      <w:tr>
        <w:tc>
          <w:tcPr>
            <w:tcW w:type="dxa" w:w="8640"/>
          </w:tcPr>
          <w:p>
            <w:r>
              <w:t>دست بند پسرانه</w:t>
            </w:r>
          </w:p>
        </w:tc>
      </w:tr>
      <w:tr>
        <w:tc>
          <w:tcPr>
            <w:tcW w:type="dxa" w:w="8640"/>
          </w:tcPr>
          <w:p>
            <w:r>
              <w:t>اجاق گاز مسافرتی</w:t>
            </w:r>
          </w:p>
        </w:tc>
      </w:tr>
      <w:tr>
        <w:tc>
          <w:tcPr>
            <w:tcW w:type="dxa" w:w="8640"/>
          </w:tcPr>
          <w:p>
            <w:r>
              <w:t>جاشمعی</w:t>
            </w:r>
          </w:p>
        </w:tc>
      </w:tr>
      <w:tr>
        <w:tc>
          <w:tcPr>
            <w:tcW w:type="dxa" w:w="8640"/>
          </w:tcPr>
          <w:p>
            <w:r>
              <w:t>دایناکورد</w:t>
            </w:r>
          </w:p>
        </w:tc>
      </w:tr>
      <w:tr>
        <w:tc>
          <w:tcPr>
            <w:tcW w:type="dxa" w:w="8640"/>
          </w:tcPr>
          <w:p>
            <w:r>
              <w:t>سردوز جک</w:t>
            </w:r>
          </w:p>
        </w:tc>
      </w:tr>
      <w:tr>
        <w:tc>
          <w:tcPr>
            <w:tcW w:type="dxa" w:w="8640"/>
          </w:tcPr>
          <w:p>
            <w:r>
              <w:t>کیف مدرسه ای</w:t>
            </w:r>
          </w:p>
        </w:tc>
      </w:tr>
      <w:tr>
        <w:tc>
          <w:tcPr>
            <w:tcW w:type="dxa" w:w="8640"/>
          </w:tcPr>
          <w:p>
            <w:r>
              <w:t>all in one</w:t>
            </w:r>
          </w:p>
        </w:tc>
      </w:tr>
      <w:tr>
        <w:tc>
          <w:tcPr>
            <w:tcW w:type="dxa" w:w="8640"/>
          </w:tcPr>
          <w:p>
            <w:r>
              <w:t>باند کنوود</w:t>
            </w:r>
          </w:p>
        </w:tc>
      </w:tr>
      <w:tr>
        <w:tc>
          <w:tcPr>
            <w:tcW w:type="dxa" w:w="8640"/>
          </w:tcPr>
          <w:p>
            <w:r>
              <w:t>پروتئین</w:t>
            </w:r>
          </w:p>
        </w:tc>
      </w:tr>
      <w:tr>
        <w:tc>
          <w:tcPr>
            <w:tcW w:type="dxa" w:w="8640"/>
          </w:tcPr>
          <w:p>
            <w:r>
              <w:t>کوییک ار</w:t>
            </w:r>
          </w:p>
        </w:tc>
      </w:tr>
      <w:tr>
        <w:tc>
          <w:tcPr>
            <w:tcW w:type="dxa" w:w="8640"/>
          </w:tcPr>
          <w:p>
            <w:r>
              <w:t>pixel 6</w:t>
            </w:r>
          </w:p>
        </w:tc>
      </w:tr>
      <w:tr>
        <w:tc>
          <w:tcPr>
            <w:tcW w:type="dxa" w:w="8640"/>
          </w:tcPr>
          <w:p>
            <w:r>
              <w:t>کنتاکتور</w:t>
            </w:r>
          </w:p>
        </w:tc>
      </w:tr>
      <w:tr>
        <w:tc>
          <w:tcPr>
            <w:tcW w:type="dxa" w:w="8640"/>
          </w:tcPr>
          <w:p>
            <w:r>
              <w:t>رو تختی یک نفره</w:t>
            </w:r>
          </w:p>
        </w:tc>
      </w:tr>
      <w:tr>
        <w:tc>
          <w:tcPr>
            <w:tcW w:type="dxa" w:w="8640"/>
          </w:tcPr>
          <w:p>
            <w:r>
              <w:t>تلویزیون سونی 65</w:t>
            </w:r>
          </w:p>
        </w:tc>
      </w:tr>
      <w:tr>
        <w:tc>
          <w:tcPr>
            <w:tcW w:type="dxa" w:w="8640"/>
          </w:tcPr>
          <w:p>
            <w:r>
              <w:t>تلویزیون ال جی 55</w:t>
            </w:r>
          </w:p>
        </w:tc>
      </w:tr>
      <w:tr>
        <w:tc>
          <w:tcPr>
            <w:tcW w:type="dxa" w:w="8640"/>
          </w:tcPr>
          <w:p>
            <w:r>
              <w:t>آ۱۳</w:t>
            </w:r>
          </w:p>
        </w:tc>
      </w:tr>
      <w:tr>
        <w:tc>
          <w:tcPr>
            <w:tcW w:type="dxa" w:w="8640"/>
          </w:tcPr>
          <w:p>
            <w:r>
              <w:t>برس</w:t>
            </w:r>
          </w:p>
        </w:tc>
      </w:tr>
      <w:tr>
        <w:tc>
          <w:tcPr>
            <w:tcW w:type="dxa" w:w="8640"/>
          </w:tcPr>
          <w:p>
            <w:r>
              <w:t>مانیتور سمند</w:t>
            </w:r>
          </w:p>
        </w:tc>
      </w:tr>
      <w:tr>
        <w:tc>
          <w:tcPr>
            <w:tcW w:type="dxa" w:w="8640"/>
          </w:tcPr>
          <w:p>
            <w:r>
              <w:t>انجین موتور سیکلت</w:t>
            </w:r>
          </w:p>
        </w:tc>
      </w:tr>
      <w:tr>
        <w:tc>
          <w:tcPr>
            <w:tcW w:type="dxa" w:w="8640"/>
          </w:tcPr>
          <w:p>
            <w:r>
              <w:t>فندک طرح</w:t>
            </w:r>
          </w:p>
        </w:tc>
      </w:tr>
      <w:tr>
        <w:tc>
          <w:tcPr>
            <w:tcW w:type="dxa" w:w="8640"/>
          </w:tcPr>
          <w:p>
            <w:r>
              <w:t>s22 ultra 512</w:t>
            </w:r>
          </w:p>
        </w:tc>
      </w:tr>
      <w:tr>
        <w:tc>
          <w:tcPr>
            <w:tcW w:type="dxa" w:w="8640"/>
          </w:tcPr>
          <w:p>
            <w:r>
              <w:t>میلگرد</w:t>
            </w:r>
          </w:p>
        </w:tc>
      </w:tr>
      <w:tr>
        <w:tc>
          <w:tcPr>
            <w:tcW w:type="dxa" w:w="8640"/>
          </w:tcPr>
          <w:p>
            <w:r>
              <w:t>ظرف</w:t>
            </w:r>
          </w:p>
        </w:tc>
      </w:tr>
      <w:tr>
        <w:tc>
          <w:tcPr>
            <w:tcW w:type="dxa" w:w="8640"/>
          </w:tcPr>
          <w:p>
            <w:r>
              <w:t>ایفون 8 plus</w:t>
            </w:r>
          </w:p>
        </w:tc>
      </w:tr>
      <w:tr>
        <w:tc>
          <w:tcPr>
            <w:tcW w:type="dxa" w:w="8640"/>
          </w:tcPr>
          <w:p>
            <w:r>
              <w:t>قاب گوشی a22</w:t>
            </w:r>
          </w:p>
        </w:tc>
      </w:tr>
      <w:tr>
        <w:tc>
          <w:tcPr>
            <w:tcW w:type="dxa" w:w="8640"/>
          </w:tcPr>
          <w:p>
            <w:r>
              <w:t>ارکوپال فرانسه</w:t>
            </w:r>
          </w:p>
        </w:tc>
      </w:tr>
      <w:tr>
        <w:tc>
          <w:tcPr>
            <w:tcW w:type="dxa" w:w="8640"/>
          </w:tcPr>
          <w:p>
            <w:r>
              <w:t>کول پد لپ تاپ</w:t>
            </w:r>
          </w:p>
        </w:tc>
      </w:tr>
      <w:tr>
        <w:tc>
          <w:tcPr>
            <w:tcW w:type="dxa" w:w="8640"/>
          </w:tcPr>
          <w:p>
            <w:r>
              <w:t>پی اس ۳</w:t>
            </w:r>
          </w:p>
        </w:tc>
      </w:tr>
      <w:tr>
        <w:tc>
          <w:tcPr>
            <w:tcW w:type="dxa" w:w="8640"/>
          </w:tcPr>
          <w:p>
            <w:r>
              <w:t>کوله پشتی دخترانه فانتزی</w:t>
            </w:r>
          </w:p>
        </w:tc>
      </w:tr>
      <w:tr>
        <w:tc>
          <w:tcPr>
            <w:tcW w:type="dxa" w:w="8640"/>
          </w:tcPr>
          <w:p>
            <w:r>
              <w:t>نوا 128</w:t>
            </w:r>
          </w:p>
        </w:tc>
      </w:tr>
      <w:tr>
        <w:tc>
          <w:tcPr>
            <w:tcW w:type="dxa" w:w="8640"/>
          </w:tcPr>
          <w:p>
            <w:r>
              <w:t>دستگاه بخور سرد و گرم</w:t>
            </w:r>
          </w:p>
        </w:tc>
      </w:tr>
      <w:tr>
        <w:tc>
          <w:tcPr>
            <w:tcW w:type="dxa" w:w="8640"/>
          </w:tcPr>
          <w:p>
            <w:r>
              <w:t>ماهیتابه رژیمی</w:t>
            </w:r>
          </w:p>
        </w:tc>
      </w:tr>
      <w:tr>
        <w:tc>
          <w:tcPr>
            <w:tcW w:type="dxa" w:w="8640"/>
          </w:tcPr>
          <w:p>
            <w:r>
              <w:t>صابون</w:t>
            </w:r>
          </w:p>
        </w:tc>
      </w:tr>
      <w:tr>
        <w:tc>
          <w:tcPr>
            <w:tcW w:type="dxa" w:w="8640"/>
          </w:tcPr>
          <w:p>
            <w:r>
              <w:t>دوربین عکاسی کنون</w:t>
            </w:r>
          </w:p>
        </w:tc>
      </w:tr>
      <w:tr>
        <w:tc>
          <w:tcPr>
            <w:tcW w:type="dxa" w:w="8640"/>
          </w:tcPr>
          <w:p>
            <w:r>
              <w:t xml:space="preserve">تیشرت مردانه </w:t>
            </w:r>
          </w:p>
        </w:tc>
      </w:tr>
      <w:tr>
        <w:tc>
          <w:tcPr>
            <w:tcW w:type="dxa" w:w="8640"/>
          </w:tcPr>
          <w:p>
            <w:r>
              <w:t>شامپو سریتا</w:t>
            </w:r>
          </w:p>
        </w:tc>
      </w:tr>
      <w:tr>
        <w:tc>
          <w:tcPr>
            <w:tcW w:type="dxa" w:w="8640"/>
          </w:tcPr>
          <w:p>
            <w:r>
              <w:t>دسته ایکس باکس سری اس</w:t>
            </w:r>
          </w:p>
        </w:tc>
      </w:tr>
      <w:tr>
        <w:tc>
          <w:tcPr>
            <w:tcW w:type="dxa" w:w="8640"/>
          </w:tcPr>
          <w:p>
            <w:r>
              <w:t>موتور چهار چرخ بنزینی ساحلی</w:t>
            </w:r>
          </w:p>
        </w:tc>
      </w:tr>
      <w:tr>
        <w:tc>
          <w:tcPr>
            <w:tcW w:type="dxa" w:w="8640"/>
          </w:tcPr>
          <w:p>
            <w:r>
              <w:t>9960</w:t>
            </w:r>
          </w:p>
        </w:tc>
      </w:tr>
      <w:tr>
        <w:tc>
          <w:tcPr>
            <w:tcW w:type="dxa" w:w="8640"/>
          </w:tcPr>
          <w:p>
            <w:r>
              <w:t>شورت و سوتین</w:t>
            </w:r>
          </w:p>
        </w:tc>
      </w:tr>
      <w:tr>
        <w:tc>
          <w:tcPr>
            <w:tcW w:type="dxa" w:w="8640"/>
          </w:tcPr>
          <w:p>
            <w:r>
              <w:t>گردنبند بی تی اس</w:t>
            </w:r>
          </w:p>
        </w:tc>
      </w:tr>
      <w:tr>
        <w:tc>
          <w:tcPr>
            <w:tcW w:type="dxa" w:w="8640"/>
          </w:tcPr>
          <w:p>
            <w:r>
              <w:t>اسپیکر چمدانی</w:t>
            </w:r>
          </w:p>
        </w:tc>
      </w:tr>
      <w:tr>
        <w:tc>
          <w:tcPr>
            <w:tcW w:type="dxa" w:w="8640"/>
          </w:tcPr>
          <w:p>
            <w:r>
              <w:t>جامدادی گابل</w:t>
            </w:r>
          </w:p>
        </w:tc>
      </w:tr>
      <w:tr>
        <w:tc>
          <w:tcPr>
            <w:tcW w:type="dxa" w:w="8640"/>
          </w:tcPr>
          <w:p>
            <w:r>
              <w:t>A7</w:t>
            </w:r>
          </w:p>
        </w:tc>
      </w:tr>
      <w:tr>
        <w:tc>
          <w:tcPr>
            <w:tcW w:type="dxa" w:w="8640"/>
          </w:tcPr>
          <w:p>
            <w:r>
              <w:t>پهباد کنترلی</w:t>
            </w:r>
          </w:p>
        </w:tc>
      </w:tr>
      <w:tr>
        <w:tc>
          <w:tcPr>
            <w:tcW w:type="dxa" w:w="8640"/>
          </w:tcPr>
          <w:p>
            <w:r>
              <w:t>دستگاه تراش</w:t>
            </w:r>
          </w:p>
        </w:tc>
      </w:tr>
      <w:tr>
        <w:tc>
          <w:tcPr>
            <w:tcW w:type="dxa" w:w="8640"/>
          </w:tcPr>
          <w:p>
            <w:r>
              <w:t>207</w:t>
            </w:r>
          </w:p>
        </w:tc>
      </w:tr>
      <w:tr>
        <w:tc>
          <w:tcPr>
            <w:tcW w:type="dxa" w:w="8640"/>
          </w:tcPr>
          <w:p>
            <w:r>
              <w:t>تلویزیون الجی</w:t>
            </w:r>
          </w:p>
        </w:tc>
      </w:tr>
      <w:tr>
        <w:tc>
          <w:tcPr>
            <w:tcW w:type="dxa" w:w="8640"/>
          </w:tcPr>
          <w:p>
            <w:r>
              <w:t>شیلنگ اب</w:t>
            </w:r>
          </w:p>
        </w:tc>
      </w:tr>
      <w:tr>
        <w:tc>
          <w:tcPr>
            <w:tcW w:type="dxa" w:w="8640"/>
          </w:tcPr>
          <w:p>
            <w:r>
              <w:t xml:space="preserve">اتو </w:t>
            </w:r>
          </w:p>
        </w:tc>
      </w:tr>
      <w:tr>
        <w:tc>
          <w:tcPr>
            <w:tcW w:type="dxa" w:w="8640"/>
          </w:tcPr>
          <w:p>
            <w:r>
              <w:t xml:space="preserve">لباس دخترانه </w:t>
            </w:r>
          </w:p>
        </w:tc>
      </w:tr>
      <w:tr>
        <w:tc>
          <w:tcPr>
            <w:tcW w:type="dxa" w:w="8640"/>
          </w:tcPr>
          <w:p>
            <w:r>
              <w:t>پیکنیک</w:t>
            </w:r>
          </w:p>
        </w:tc>
      </w:tr>
      <w:tr>
        <w:tc>
          <w:tcPr>
            <w:tcW w:type="dxa" w:w="8640"/>
          </w:tcPr>
          <w:p>
            <w:r>
              <w:t>پیکان سواری</w:t>
            </w:r>
          </w:p>
        </w:tc>
      </w:tr>
      <w:tr>
        <w:tc>
          <w:tcPr>
            <w:tcW w:type="dxa" w:w="8640"/>
          </w:tcPr>
          <w:p>
            <w:r>
              <w:t>شیامی نوت 11 پرو</w:t>
            </w:r>
          </w:p>
        </w:tc>
      </w:tr>
      <w:tr>
        <w:tc>
          <w:tcPr>
            <w:tcW w:type="dxa" w:w="8640"/>
          </w:tcPr>
          <w:p>
            <w:r>
              <w:t>رنده دستی</w:t>
            </w:r>
          </w:p>
        </w:tc>
      </w:tr>
      <w:tr>
        <w:tc>
          <w:tcPr>
            <w:tcW w:type="dxa" w:w="8640"/>
          </w:tcPr>
          <w:p>
            <w:r>
              <w:t>سس مایونز</w:t>
            </w:r>
          </w:p>
        </w:tc>
      </w:tr>
      <w:tr>
        <w:tc>
          <w:tcPr>
            <w:tcW w:type="dxa" w:w="8640"/>
          </w:tcPr>
          <w:p>
            <w:r>
              <w:t>کاتالیزور پراید</w:t>
            </w:r>
          </w:p>
        </w:tc>
      </w:tr>
      <w:tr>
        <w:tc>
          <w:tcPr>
            <w:tcW w:type="dxa" w:w="8640"/>
          </w:tcPr>
          <w:p>
            <w:r>
              <w:t>سرویس آشپزخانه</w:t>
            </w:r>
          </w:p>
        </w:tc>
      </w:tr>
      <w:tr>
        <w:tc>
          <w:tcPr>
            <w:tcW w:type="dxa" w:w="8640"/>
          </w:tcPr>
          <w:p>
            <w:r>
              <w:t>اکانت کلش</w:t>
            </w:r>
          </w:p>
        </w:tc>
      </w:tr>
      <w:tr>
        <w:tc>
          <w:tcPr>
            <w:tcW w:type="dxa" w:w="8640"/>
          </w:tcPr>
          <w:p>
            <w:r>
              <w:t>دزدگیر دوچرخه</w:t>
            </w:r>
          </w:p>
        </w:tc>
      </w:tr>
      <w:tr>
        <w:tc>
          <w:tcPr>
            <w:tcW w:type="dxa" w:w="8640"/>
          </w:tcPr>
          <w:p>
            <w:r>
              <w:t>گوشی a70</w:t>
            </w:r>
          </w:p>
        </w:tc>
      </w:tr>
      <w:tr>
        <w:tc>
          <w:tcPr>
            <w:tcW w:type="dxa" w:w="8640"/>
          </w:tcPr>
          <w:p>
            <w:r>
              <w:t>راهنما موتور</w:t>
            </w:r>
          </w:p>
        </w:tc>
      </w:tr>
      <w:tr>
        <w:tc>
          <w:tcPr>
            <w:tcW w:type="dxa" w:w="8640"/>
          </w:tcPr>
          <w:p>
            <w:r>
              <w:t>دزدگیر موتور</w:t>
            </w:r>
          </w:p>
        </w:tc>
      </w:tr>
      <w:tr>
        <w:tc>
          <w:tcPr>
            <w:tcW w:type="dxa" w:w="8640"/>
          </w:tcPr>
          <w:p>
            <w:r>
              <w:t>چراغ مطالعه فانتزی</w:t>
            </w:r>
          </w:p>
        </w:tc>
      </w:tr>
      <w:tr>
        <w:tc>
          <w:tcPr>
            <w:tcW w:type="dxa" w:w="8640"/>
          </w:tcPr>
          <w:p>
            <w:r>
              <w:t>پمپ اب یک اسب</w:t>
            </w:r>
          </w:p>
        </w:tc>
      </w:tr>
      <w:tr>
        <w:tc>
          <w:tcPr>
            <w:tcW w:type="dxa" w:w="8640"/>
          </w:tcPr>
          <w:p>
            <w:r>
              <w:t>میز کنسول</w:t>
            </w:r>
          </w:p>
        </w:tc>
      </w:tr>
      <w:tr>
        <w:tc>
          <w:tcPr>
            <w:tcW w:type="dxa" w:w="8640"/>
          </w:tcPr>
          <w:p>
            <w:r>
              <w:t>خاک گربه</w:t>
            </w:r>
          </w:p>
        </w:tc>
      </w:tr>
      <w:tr>
        <w:tc>
          <w:tcPr>
            <w:tcW w:type="dxa" w:w="8640"/>
          </w:tcPr>
          <w:p>
            <w:r>
              <w:t>پایه تلویزیون دیواری</w:t>
            </w:r>
          </w:p>
        </w:tc>
      </w:tr>
      <w:tr>
        <w:tc>
          <w:tcPr>
            <w:tcW w:type="dxa" w:w="8640"/>
          </w:tcPr>
          <w:p>
            <w:r>
              <w:t>زودپز دوقلو</w:t>
            </w:r>
          </w:p>
        </w:tc>
      </w:tr>
      <w:tr>
        <w:tc>
          <w:tcPr>
            <w:tcW w:type="dxa" w:w="8640"/>
          </w:tcPr>
          <w:p>
            <w:r>
              <w:t>گوشی ایفون 13 پرو</w:t>
            </w:r>
          </w:p>
        </w:tc>
      </w:tr>
      <w:tr>
        <w:tc>
          <w:tcPr>
            <w:tcW w:type="dxa" w:w="8640"/>
          </w:tcPr>
          <w:p>
            <w:r>
              <w:t>هوپ</w:t>
            </w:r>
          </w:p>
        </w:tc>
      </w:tr>
      <w:tr>
        <w:tc>
          <w:tcPr>
            <w:tcW w:type="dxa" w:w="8640"/>
          </w:tcPr>
          <w:p>
            <w:r>
              <w:t>گوشی a20s</w:t>
            </w:r>
          </w:p>
        </w:tc>
      </w:tr>
      <w:tr>
        <w:tc>
          <w:tcPr>
            <w:tcW w:type="dxa" w:w="8640"/>
          </w:tcPr>
          <w:p>
            <w:r>
              <w:t>پک انگشتر</w:t>
            </w:r>
          </w:p>
        </w:tc>
      </w:tr>
      <w:tr>
        <w:tc>
          <w:tcPr>
            <w:tcW w:type="dxa" w:w="8640"/>
          </w:tcPr>
          <w:p>
            <w:r>
              <w:t>لپ لپ دخترانه</w:t>
            </w:r>
          </w:p>
        </w:tc>
      </w:tr>
      <w:tr>
        <w:tc>
          <w:tcPr>
            <w:tcW w:type="dxa" w:w="8640"/>
          </w:tcPr>
          <w:p>
            <w:r>
              <w:t>کفش تابستانی دخترانه</w:t>
            </w:r>
          </w:p>
        </w:tc>
      </w:tr>
      <w:tr>
        <w:tc>
          <w:tcPr>
            <w:tcW w:type="dxa" w:w="8640"/>
          </w:tcPr>
          <w:p>
            <w:r>
              <w:t>سامسونگa13</w:t>
            </w:r>
          </w:p>
        </w:tc>
      </w:tr>
      <w:tr>
        <w:tc>
          <w:tcPr>
            <w:tcW w:type="dxa" w:w="8640"/>
          </w:tcPr>
          <w:p>
            <w:r>
              <w:t>شرت</w:t>
            </w:r>
          </w:p>
        </w:tc>
      </w:tr>
      <w:tr>
        <w:tc>
          <w:tcPr>
            <w:tcW w:type="dxa" w:w="8640"/>
          </w:tcPr>
          <w:p>
            <w:r>
              <w:t>شامپو کلیر</w:t>
            </w:r>
          </w:p>
        </w:tc>
      </w:tr>
      <w:tr>
        <w:tc>
          <w:tcPr>
            <w:tcW w:type="dxa" w:w="8640"/>
          </w:tcPr>
          <w:p>
            <w:r>
              <w:t>کتاب داستان</w:t>
            </w:r>
          </w:p>
        </w:tc>
      </w:tr>
      <w:tr>
        <w:tc>
          <w:tcPr>
            <w:tcW w:type="dxa" w:w="8640"/>
          </w:tcPr>
          <w:p>
            <w:r>
              <w:t>دومینو</w:t>
            </w:r>
          </w:p>
        </w:tc>
      </w:tr>
      <w:tr>
        <w:tc>
          <w:tcPr>
            <w:tcW w:type="dxa" w:w="8640"/>
          </w:tcPr>
          <w:p>
            <w:r>
              <w:t>Jbl</w:t>
            </w:r>
          </w:p>
        </w:tc>
      </w:tr>
      <w:tr>
        <w:tc>
          <w:tcPr>
            <w:tcW w:type="dxa" w:w="8640"/>
          </w:tcPr>
          <w:p>
            <w:r>
              <w:t>فرش ماشینی 6 متری</w:t>
            </w:r>
          </w:p>
        </w:tc>
      </w:tr>
      <w:tr>
        <w:tc>
          <w:tcPr>
            <w:tcW w:type="dxa" w:w="8640"/>
          </w:tcPr>
          <w:p>
            <w:r>
              <w:t>mi11 pro</w:t>
            </w:r>
          </w:p>
        </w:tc>
      </w:tr>
      <w:tr>
        <w:tc>
          <w:tcPr>
            <w:tcW w:type="dxa" w:w="8640"/>
          </w:tcPr>
          <w:p>
            <w:r>
              <w:t>مموری 64</w:t>
            </w:r>
          </w:p>
        </w:tc>
      </w:tr>
      <w:tr>
        <w:tc>
          <w:tcPr>
            <w:tcW w:type="dxa" w:w="8640"/>
          </w:tcPr>
          <w:p>
            <w:r>
              <w:t>لوازم التحریر دخترانه</w:t>
            </w:r>
          </w:p>
        </w:tc>
      </w:tr>
      <w:tr>
        <w:tc>
          <w:tcPr>
            <w:tcW w:type="dxa" w:w="8640"/>
          </w:tcPr>
          <w:p>
            <w:r>
              <w:t>قلیان جیبی</w:t>
            </w:r>
          </w:p>
        </w:tc>
      </w:tr>
      <w:tr>
        <w:tc>
          <w:tcPr>
            <w:tcW w:type="dxa" w:w="8640"/>
          </w:tcPr>
          <w:p>
            <w:r>
              <w:t>تیشرت ورزشی</w:t>
            </w:r>
          </w:p>
        </w:tc>
      </w:tr>
      <w:tr>
        <w:tc>
          <w:tcPr>
            <w:tcW w:type="dxa" w:w="8640"/>
          </w:tcPr>
          <w:p>
            <w:r>
              <w:t>ضدافتاب</w:t>
            </w:r>
          </w:p>
        </w:tc>
      </w:tr>
      <w:tr>
        <w:tc>
          <w:tcPr>
            <w:tcW w:type="dxa" w:w="8640"/>
          </w:tcPr>
          <w:p>
            <w:r>
              <w:t>تشک یک نفره</w:t>
            </w:r>
          </w:p>
        </w:tc>
      </w:tr>
      <w:tr>
        <w:tc>
          <w:tcPr>
            <w:tcW w:type="dxa" w:w="8640"/>
          </w:tcPr>
          <w:p>
            <w:r>
              <w:t>تبلت شیائومی</w:t>
            </w:r>
          </w:p>
        </w:tc>
      </w:tr>
      <w:tr>
        <w:tc>
          <w:tcPr>
            <w:tcW w:type="dxa" w:w="8640"/>
          </w:tcPr>
          <w:p>
            <w:r>
              <w:t>میوه</w:t>
            </w:r>
          </w:p>
        </w:tc>
      </w:tr>
      <w:tr>
        <w:tc>
          <w:tcPr>
            <w:tcW w:type="dxa" w:w="8640"/>
          </w:tcPr>
          <w:p>
            <w:r>
              <w:t>یخچال الجی</w:t>
            </w:r>
          </w:p>
        </w:tc>
      </w:tr>
      <w:tr>
        <w:tc>
          <w:tcPr>
            <w:tcW w:type="dxa" w:w="8640"/>
          </w:tcPr>
          <w:p>
            <w:r>
              <w:t>پرینتر سه کاره</w:t>
            </w:r>
          </w:p>
        </w:tc>
      </w:tr>
      <w:tr>
        <w:tc>
          <w:tcPr>
            <w:tcW w:type="dxa" w:w="8640"/>
          </w:tcPr>
          <w:p>
            <w:r>
              <w:t>تلویزیون جی پلاس 50</w:t>
            </w:r>
          </w:p>
        </w:tc>
      </w:tr>
      <w:tr>
        <w:tc>
          <w:tcPr>
            <w:tcW w:type="dxa" w:w="8640"/>
          </w:tcPr>
          <w:p>
            <w:r>
              <w:t>شناور</w:t>
            </w:r>
          </w:p>
        </w:tc>
      </w:tr>
      <w:tr>
        <w:tc>
          <w:tcPr>
            <w:tcW w:type="dxa" w:w="8640"/>
          </w:tcPr>
          <w:p>
            <w:r>
              <w:t>گوشی اسباب بازی</w:t>
            </w:r>
          </w:p>
        </w:tc>
      </w:tr>
      <w:tr>
        <w:tc>
          <w:tcPr>
            <w:tcW w:type="dxa" w:w="8640"/>
          </w:tcPr>
          <w:p>
            <w:r>
              <w:t>شکم بند</w:t>
            </w:r>
          </w:p>
        </w:tc>
      </w:tr>
      <w:tr>
        <w:tc>
          <w:tcPr>
            <w:tcW w:type="dxa" w:w="8640"/>
          </w:tcPr>
          <w:p>
            <w:r>
              <w:t>دستبند زنانه</w:t>
            </w:r>
          </w:p>
        </w:tc>
      </w:tr>
      <w:tr>
        <w:tc>
          <w:tcPr>
            <w:tcW w:type="dxa" w:w="8640"/>
          </w:tcPr>
          <w:p>
            <w:r>
              <w:t>سامسونگ s22 الترا</w:t>
            </w:r>
          </w:p>
        </w:tc>
      </w:tr>
      <w:tr>
        <w:tc>
          <w:tcPr>
            <w:tcW w:type="dxa" w:w="8640"/>
          </w:tcPr>
          <w:p>
            <w:r>
              <w:t>ساعت سیتیزن</w:t>
            </w:r>
          </w:p>
        </w:tc>
      </w:tr>
      <w:tr>
        <w:tc>
          <w:tcPr>
            <w:tcW w:type="dxa" w:w="8640"/>
          </w:tcPr>
          <w:p>
            <w:r>
              <w:t>تخت تاشو</w:t>
            </w:r>
          </w:p>
        </w:tc>
      </w:tr>
      <w:tr>
        <w:tc>
          <w:tcPr>
            <w:tcW w:type="dxa" w:w="8640"/>
          </w:tcPr>
          <w:p>
            <w:r>
              <w:t>دیسک و صفحه پژو</w:t>
            </w:r>
          </w:p>
        </w:tc>
      </w:tr>
      <w:tr>
        <w:tc>
          <w:tcPr>
            <w:tcW w:type="dxa" w:w="8640"/>
          </w:tcPr>
          <w:p>
            <w:r>
              <w:t>وایت برد</w:t>
            </w:r>
          </w:p>
        </w:tc>
      </w:tr>
      <w:tr>
        <w:tc>
          <w:tcPr>
            <w:tcW w:type="dxa" w:w="8640"/>
          </w:tcPr>
          <w:p>
            <w:r>
              <w:t>پمپ کف کش</w:t>
            </w:r>
          </w:p>
        </w:tc>
      </w:tr>
      <w:tr>
        <w:tc>
          <w:tcPr>
            <w:tcW w:type="dxa" w:w="8640"/>
          </w:tcPr>
          <w:p>
            <w:r>
              <w:t>سولاردام ال جی</w:t>
            </w:r>
          </w:p>
        </w:tc>
      </w:tr>
      <w:tr>
        <w:tc>
          <w:tcPr>
            <w:tcW w:type="dxa" w:w="8640"/>
          </w:tcPr>
          <w:p>
            <w:r>
              <w:t xml:space="preserve">دوچرخه برقی </w:t>
            </w:r>
          </w:p>
        </w:tc>
      </w:tr>
      <w:tr>
        <w:tc>
          <w:tcPr>
            <w:tcW w:type="dxa" w:w="8640"/>
          </w:tcPr>
          <w:p>
            <w:r>
              <w:t>قیچی برقی</w:t>
            </w:r>
          </w:p>
        </w:tc>
      </w:tr>
      <w:tr>
        <w:tc>
          <w:tcPr>
            <w:tcW w:type="dxa" w:w="8640"/>
          </w:tcPr>
          <w:p>
            <w:r>
              <w:t>توالت فرنگی سیار</w:t>
            </w:r>
          </w:p>
        </w:tc>
      </w:tr>
      <w:tr>
        <w:tc>
          <w:tcPr>
            <w:tcW w:type="dxa" w:w="8640"/>
          </w:tcPr>
          <w:p>
            <w:r>
              <w:t>دوچرخه 24 دنده ای</w:t>
            </w:r>
          </w:p>
        </w:tc>
      </w:tr>
      <w:tr>
        <w:tc>
          <w:tcPr>
            <w:tcW w:type="dxa" w:w="8640"/>
          </w:tcPr>
          <w:p>
            <w:r>
              <w:t>گوشی A53</w:t>
            </w:r>
          </w:p>
        </w:tc>
      </w:tr>
      <w:tr>
        <w:tc>
          <w:tcPr>
            <w:tcW w:type="dxa" w:w="8640"/>
          </w:tcPr>
          <w:p>
            <w:r>
              <w:t>قاب a13</w:t>
            </w:r>
          </w:p>
        </w:tc>
      </w:tr>
      <w:tr>
        <w:tc>
          <w:tcPr>
            <w:tcW w:type="dxa" w:w="8640"/>
          </w:tcPr>
          <w:p>
            <w:r>
              <w:t>گوشیa10</w:t>
            </w:r>
          </w:p>
        </w:tc>
      </w:tr>
      <w:tr>
        <w:tc>
          <w:tcPr>
            <w:tcW w:type="dxa" w:w="8640"/>
          </w:tcPr>
          <w:p>
            <w:r>
              <w:t>لامپ رشد گیاه</w:t>
            </w:r>
          </w:p>
        </w:tc>
      </w:tr>
      <w:tr>
        <w:tc>
          <w:tcPr>
            <w:tcW w:type="dxa" w:w="8640"/>
          </w:tcPr>
          <w:p>
            <w:r>
              <w:t>قهوه ساز نوا 149</w:t>
            </w:r>
          </w:p>
        </w:tc>
      </w:tr>
      <w:tr>
        <w:tc>
          <w:tcPr>
            <w:tcW w:type="dxa" w:w="8640"/>
          </w:tcPr>
          <w:p>
            <w:r>
              <w:t>رم 8</w:t>
            </w:r>
          </w:p>
        </w:tc>
      </w:tr>
      <w:tr>
        <w:tc>
          <w:tcPr>
            <w:tcW w:type="dxa" w:w="8640"/>
          </w:tcPr>
          <w:p>
            <w:r>
              <w:t>دوچرخه ثابت خانگی</w:t>
            </w:r>
          </w:p>
        </w:tc>
      </w:tr>
      <w:tr>
        <w:tc>
          <w:tcPr>
            <w:tcW w:type="dxa" w:w="8640"/>
          </w:tcPr>
          <w:p>
            <w:r>
              <w:t>ماوس بی سیم</w:t>
            </w:r>
          </w:p>
        </w:tc>
      </w:tr>
      <w:tr>
        <w:tc>
          <w:tcPr>
            <w:tcW w:type="dxa" w:w="8640"/>
          </w:tcPr>
          <w:p>
            <w:r>
              <w:t>کتاب مغازه جادویی</w:t>
            </w:r>
          </w:p>
        </w:tc>
      </w:tr>
      <w:tr>
        <w:tc>
          <w:tcPr>
            <w:tcW w:type="dxa" w:w="8640"/>
          </w:tcPr>
          <w:p>
            <w:r>
              <w:t>گلس</w:t>
            </w:r>
          </w:p>
        </w:tc>
      </w:tr>
      <w:tr>
        <w:tc>
          <w:tcPr>
            <w:tcW w:type="dxa" w:w="8640"/>
          </w:tcPr>
          <w:p>
            <w:r>
              <w:t>مهر ناخن</w:t>
            </w:r>
          </w:p>
        </w:tc>
      </w:tr>
      <w:tr>
        <w:tc>
          <w:tcPr>
            <w:tcW w:type="dxa" w:w="8640"/>
          </w:tcPr>
          <w:p>
            <w:r>
              <w:t xml:space="preserve">اسپرسوساز </w:t>
            </w:r>
          </w:p>
        </w:tc>
      </w:tr>
      <w:tr>
        <w:tc>
          <w:tcPr>
            <w:tcW w:type="dxa" w:w="8640"/>
          </w:tcPr>
          <w:p>
            <w:r>
              <w:t>پد پولیش</w:t>
            </w:r>
          </w:p>
        </w:tc>
      </w:tr>
      <w:tr>
        <w:tc>
          <w:tcPr>
            <w:tcW w:type="dxa" w:w="8640"/>
          </w:tcPr>
          <w:p>
            <w:r>
              <w:t>ایفون 11 پرو مکس</w:t>
            </w:r>
          </w:p>
        </w:tc>
      </w:tr>
      <w:tr>
        <w:tc>
          <w:tcPr>
            <w:tcW w:type="dxa" w:w="8640"/>
          </w:tcPr>
          <w:p>
            <w:r>
              <w:t>کرم پودر دوسه</w:t>
            </w:r>
          </w:p>
        </w:tc>
      </w:tr>
      <w:tr>
        <w:tc>
          <w:tcPr>
            <w:tcW w:type="dxa" w:w="8640"/>
          </w:tcPr>
          <w:p>
            <w:r>
              <w:t>گوشی شیائومی پوکو</w:t>
            </w:r>
          </w:p>
        </w:tc>
      </w:tr>
      <w:tr>
        <w:tc>
          <w:tcPr>
            <w:tcW w:type="dxa" w:w="8640"/>
          </w:tcPr>
          <w:p>
            <w:r>
              <w:t>گوشی سامسونگ a50</w:t>
            </w:r>
          </w:p>
        </w:tc>
      </w:tr>
      <w:tr>
        <w:tc>
          <w:tcPr>
            <w:tcW w:type="dxa" w:w="8640"/>
          </w:tcPr>
          <w:p>
            <w:r>
              <w:t>روکش دسته ps4</w:t>
            </w:r>
          </w:p>
        </w:tc>
      </w:tr>
      <w:tr>
        <w:tc>
          <w:tcPr>
            <w:tcW w:type="dxa" w:w="8640"/>
          </w:tcPr>
          <w:p>
            <w:r>
              <w:t>نوشابه کوکاکولا</w:t>
            </w:r>
          </w:p>
        </w:tc>
      </w:tr>
      <w:tr>
        <w:tc>
          <w:tcPr>
            <w:tcW w:type="dxa" w:w="8640"/>
          </w:tcPr>
          <w:p>
            <w:r>
              <w:t>سمند lx</w:t>
            </w:r>
          </w:p>
        </w:tc>
      </w:tr>
      <w:tr>
        <w:tc>
          <w:tcPr>
            <w:tcW w:type="dxa" w:w="8640"/>
          </w:tcPr>
          <w:p>
            <w:r>
              <w:t>خرما مضافتی</w:t>
            </w:r>
          </w:p>
        </w:tc>
      </w:tr>
      <w:tr>
        <w:tc>
          <w:tcPr>
            <w:tcW w:type="dxa" w:w="8640"/>
          </w:tcPr>
          <w:p>
            <w:r>
              <w:t>لباس ژیمناستیک دخترانه</w:t>
            </w:r>
          </w:p>
        </w:tc>
      </w:tr>
      <w:tr>
        <w:tc>
          <w:tcPr>
            <w:tcW w:type="dxa" w:w="8640"/>
          </w:tcPr>
          <w:p>
            <w:r>
              <w:t>پوکوx3</w:t>
            </w:r>
          </w:p>
        </w:tc>
      </w:tr>
      <w:tr>
        <w:tc>
          <w:tcPr>
            <w:tcW w:type="dxa" w:w="8640"/>
          </w:tcPr>
          <w:p>
            <w:r>
              <w:t>لاستیک نیسان</w:t>
            </w:r>
          </w:p>
        </w:tc>
      </w:tr>
      <w:tr>
        <w:tc>
          <w:tcPr>
            <w:tcW w:type="dxa" w:w="8640"/>
          </w:tcPr>
          <w:p>
            <w:r>
              <w:t>میدرنج 6</w:t>
            </w:r>
          </w:p>
        </w:tc>
      </w:tr>
      <w:tr>
        <w:tc>
          <w:tcPr>
            <w:tcW w:type="dxa" w:w="8640"/>
          </w:tcPr>
          <w:p>
            <w:r>
              <w:t>کیف لوازم ارایشی</w:t>
            </w:r>
          </w:p>
        </w:tc>
      </w:tr>
      <w:tr>
        <w:tc>
          <w:tcPr>
            <w:tcW w:type="dxa" w:w="8640"/>
          </w:tcPr>
          <w:p>
            <w:r>
              <w:t>پاستل گچی</w:t>
            </w:r>
          </w:p>
        </w:tc>
      </w:tr>
      <w:tr>
        <w:tc>
          <w:tcPr>
            <w:tcW w:type="dxa" w:w="8640"/>
          </w:tcPr>
          <w:p>
            <w:r>
              <w:t>پوست مصنوعی</w:t>
            </w:r>
          </w:p>
        </w:tc>
      </w:tr>
      <w:tr>
        <w:tc>
          <w:tcPr>
            <w:tcW w:type="dxa" w:w="8640"/>
          </w:tcPr>
          <w:p>
            <w:r>
              <w:t>لباس ست مردانه</w:t>
            </w:r>
          </w:p>
        </w:tc>
      </w:tr>
      <w:tr>
        <w:tc>
          <w:tcPr>
            <w:tcW w:type="dxa" w:w="8640"/>
          </w:tcPr>
          <w:p>
            <w:r>
              <w:t>خط لب</w:t>
            </w:r>
          </w:p>
        </w:tc>
      </w:tr>
      <w:tr>
        <w:tc>
          <w:tcPr>
            <w:tcW w:type="dxa" w:w="8640"/>
          </w:tcPr>
          <w:p>
            <w:r>
              <w:t>note 20 ultra 5g</w:t>
            </w:r>
          </w:p>
        </w:tc>
      </w:tr>
      <w:tr>
        <w:tc>
          <w:tcPr>
            <w:tcW w:type="dxa" w:w="8640"/>
          </w:tcPr>
          <w:p>
            <w:r>
              <w:t>ست مانیکور</w:t>
            </w:r>
          </w:p>
        </w:tc>
      </w:tr>
      <w:tr>
        <w:tc>
          <w:tcPr>
            <w:tcW w:type="dxa" w:w="8640"/>
          </w:tcPr>
          <w:p>
            <w:r>
              <w:t>روکش</w:t>
            </w:r>
          </w:p>
        </w:tc>
      </w:tr>
      <w:tr>
        <w:tc>
          <w:tcPr>
            <w:tcW w:type="dxa" w:w="8640"/>
          </w:tcPr>
          <w:p>
            <w:r>
              <w:t>کولر گازی اجنرال</w:t>
            </w:r>
          </w:p>
        </w:tc>
      </w:tr>
      <w:tr>
        <w:tc>
          <w:tcPr>
            <w:tcW w:type="dxa" w:w="8640"/>
          </w:tcPr>
          <w:p>
            <w:r>
              <w:t>ماکسیما</w:t>
            </w:r>
          </w:p>
        </w:tc>
      </w:tr>
      <w:tr>
        <w:tc>
          <w:tcPr>
            <w:tcW w:type="dxa" w:w="8640"/>
          </w:tcPr>
          <w:p>
            <w:r>
              <w:t>جنسی بانوان</w:t>
            </w:r>
          </w:p>
        </w:tc>
      </w:tr>
      <w:tr>
        <w:tc>
          <w:tcPr>
            <w:tcW w:type="dxa" w:w="8640"/>
          </w:tcPr>
          <w:p>
            <w:r>
              <w:t>باتری قلمی</w:t>
            </w:r>
          </w:p>
        </w:tc>
      </w:tr>
      <w:tr>
        <w:tc>
          <w:tcPr>
            <w:tcW w:type="dxa" w:w="8640"/>
          </w:tcPr>
          <w:p>
            <w:r>
              <w:t>قارچ</w:t>
            </w:r>
          </w:p>
        </w:tc>
      </w:tr>
      <w:tr>
        <w:tc>
          <w:tcPr>
            <w:tcW w:type="dxa" w:w="8640"/>
          </w:tcPr>
          <w:p>
            <w:r>
              <w:t>y8p</w:t>
            </w:r>
          </w:p>
        </w:tc>
      </w:tr>
      <w:tr>
        <w:tc>
          <w:tcPr>
            <w:tcW w:type="dxa" w:w="8640"/>
          </w:tcPr>
          <w:p>
            <w:r>
              <w:t>طناب</w:t>
            </w:r>
          </w:p>
        </w:tc>
      </w:tr>
      <w:tr>
        <w:tc>
          <w:tcPr>
            <w:tcW w:type="dxa" w:w="8640"/>
          </w:tcPr>
          <w:p>
            <w:r>
              <w:t>جعبه فرمان</w:t>
            </w:r>
          </w:p>
        </w:tc>
      </w:tr>
      <w:tr>
        <w:tc>
          <w:tcPr>
            <w:tcW w:type="dxa" w:w="8640"/>
          </w:tcPr>
          <w:p>
            <w:r>
              <w:t>کفش پاشنه بلند دخترانه</w:t>
            </w:r>
          </w:p>
        </w:tc>
      </w:tr>
      <w:tr>
        <w:tc>
          <w:tcPr>
            <w:tcW w:type="dxa" w:w="8640"/>
          </w:tcPr>
          <w:p>
            <w:r>
              <w:t>مبلمان استیل</w:t>
            </w:r>
          </w:p>
        </w:tc>
      </w:tr>
      <w:tr>
        <w:tc>
          <w:tcPr>
            <w:tcW w:type="dxa" w:w="8640"/>
          </w:tcPr>
          <w:p>
            <w:r>
              <w:t>a42</w:t>
            </w:r>
          </w:p>
        </w:tc>
      </w:tr>
      <w:tr>
        <w:tc>
          <w:tcPr>
            <w:tcW w:type="dxa" w:w="8640"/>
          </w:tcPr>
          <w:p>
            <w:r>
              <w:t>ایرپاد 2</w:t>
            </w:r>
          </w:p>
        </w:tc>
      </w:tr>
      <w:tr>
        <w:tc>
          <w:tcPr>
            <w:tcW w:type="dxa" w:w="8640"/>
          </w:tcPr>
          <w:p>
            <w:r>
              <w:t>نهال</w:t>
            </w:r>
          </w:p>
        </w:tc>
      </w:tr>
      <w:tr>
        <w:tc>
          <w:tcPr>
            <w:tcW w:type="dxa" w:w="8640"/>
          </w:tcPr>
          <w:p>
            <w:r>
              <w:t>پی اس فور پرو</w:t>
            </w:r>
          </w:p>
        </w:tc>
      </w:tr>
      <w:tr>
        <w:tc>
          <w:tcPr>
            <w:tcW w:type="dxa" w:w="8640"/>
          </w:tcPr>
          <w:p>
            <w:r>
              <w:t>اتوپرس</w:t>
            </w:r>
          </w:p>
        </w:tc>
      </w:tr>
      <w:tr>
        <w:tc>
          <w:tcPr>
            <w:tcW w:type="dxa" w:w="8640"/>
          </w:tcPr>
          <w:p>
            <w:r>
              <w:t>13 mini</w:t>
            </w:r>
          </w:p>
        </w:tc>
      </w:tr>
      <w:tr>
        <w:tc>
          <w:tcPr>
            <w:tcW w:type="dxa" w:w="8640"/>
          </w:tcPr>
          <w:p>
            <w:r>
              <w:t>کیبورد تسکو</w:t>
            </w:r>
          </w:p>
        </w:tc>
      </w:tr>
      <w:tr>
        <w:tc>
          <w:tcPr>
            <w:tcW w:type="dxa" w:w="8640"/>
          </w:tcPr>
          <w:p>
            <w:r>
              <w:t>نوا</w:t>
            </w:r>
          </w:p>
        </w:tc>
      </w:tr>
      <w:tr>
        <w:tc>
          <w:tcPr>
            <w:tcW w:type="dxa" w:w="8640"/>
          </w:tcPr>
          <w:p>
            <w:r>
              <w:t>جلو پنجره تیبا</w:t>
            </w:r>
          </w:p>
        </w:tc>
      </w:tr>
      <w:tr>
        <w:tc>
          <w:tcPr>
            <w:tcW w:type="dxa" w:w="8640"/>
          </w:tcPr>
          <w:p>
            <w:r>
              <w:t>شنود</w:t>
            </w:r>
          </w:p>
        </w:tc>
      </w:tr>
      <w:tr>
        <w:tc>
          <w:tcPr>
            <w:tcW w:type="dxa" w:w="8640"/>
          </w:tcPr>
          <w:p>
            <w:r>
              <w:t>تراز لیزری بوش</w:t>
            </w:r>
          </w:p>
        </w:tc>
      </w:tr>
      <w:tr>
        <w:tc>
          <w:tcPr>
            <w:tcW w:type="dxa" w:w="8640"/>
          </w:tcPr>
          <w:p>
            <w:r>
              <w:t>کارواش خانگی رونیکس</w:t>
            </w:r>
          </w:p>
        </w:tc>
      </w:tr>
      <w:tr>
        <w:tc>
          <w:tcPr>
            <w:tcW w:type="dxa" w:w="8640"/>
          </w:tcPr>
          <w:p>
            <w:r>
              <w:t>سم پاش شارژی</w:t>
            </w:r>
          </w:p>
        </w:tc>
      </w:tr>
      <w:tr>
        <w:tc>
          <w:tcPr>
            <w:tcW w:type="dxa" w:w="8640"/>
          </w:tcPr>
          <w:p>
            <w:r>
              <w:t>اتو ایستاده</w:t>
            </w:r>
          </w:p>
        </w:tc>
      </w:tr>
      <w:tr>
        <w:tc>
          <w:tcPr>
            <w:tcW w:type="dxa" w:w="8640"/>
          </w:tcPr>
          <w:p>
            <w:r>
              <w:t>جاادویه</w:t>
            </w:r>
          </w:p>
        </w:tc>
      </w:tr>
      <w:tr>
        <w:tc>
          <w:tcPr>
            <w:tcW w:type="dxa" w:w="8640"/>
          </w:tcPr>
          <w:p>
            <w:r>
              <w:t>صفحه کلاچ</w:t>
            </w:r>
          </w:p>
        </w:tc>
      </w:tr>
      <w:tr>
        <w:tc>
          <w:tcPr>
            <w:tcW w:type="dxa" w:w="8640"/>
          </w:tcPr>
          <w:p>
            <w:r>
              <w:t>کفش مدرسه دخترانه</w:t>
            </w:r>
          </w:p>
        </w:tc>
      </w:tr>
      <w:tr>
        <w:tc>
          <w:tcPr>
            <w:tcW w:type="dxa" w:w="8640"/>
          </w:tcPr>
          <w:p>
            <w:r>
              <w:t>pocom4</w:t>
            </w:r>
          </w:p>
        </w:tc>
      </w:tr>
      <w:tr>
        <w:tc>
          <w:tcPr>
            <w:tcW w:type="dxa" w:w="8640"/>
          </w:tcPr>
          <w:p>
            <w:r>
              <w:t>صندلی بادی</w:t>
            </w:r>
          </w:p>
        </w:tc>
      </w:tr>
      <w:tr>
        <w:tc>
          <w:tcPr>
            <w:tcW w:type="dxa" w:w="8640"/>
          </w:tcPr>
          <w:p>
            <w:r>
              <w:t>هدیه مردانه</w:t>
            </w:r>
          </w:p>
        </w:tc>
      </w:tr>
      <w:tr>
        <w:tc>
          <w:tcPr>
            <w:tcW w:type="dxa" w:w="8640"/>
          </w:tcPr>
          <w:p>
            <w:r>
              <w:t>روسری مشکی مجلسی</w:t>
            </w:r>
          </w:p>
        </w:tc>
      </w:tr>
      <w:tr>
        <w:tc>
          <w:tcPr>
            <w:tcW w:type="dxa" w:w="8640"/>
          </w:tcPr>
          <w:p>
            <w:r>
              <w:t xml:space="preserve">بیسیم </w:t>
            </w:r>
          </w:p>
        </w:tc>
      </w:tr>
      <w:tr>
        <w:tc>
          <w:tcPr>
            <w:tcW w:type="dxa" w:w="8640"/>
          </w:tcPr>
          <w:p>
            <w:r>
              <w:t>گیرنده دیجیتال خودرو</w:t>
            </w:r>
          </w:p>
        </w:tc>
      </w:tr>
      <w:tr>
        <w:tc>
          <w:tcPr>
            <w:tcW w:type="dxa" w:w="8640"/>
          </w:tcPr>
          <w:p>
            <w:r>
              <w:t>حشره کش</w:t>
            </w:r>
          </w:p>
        </w:tc>
      </w:tr>
      <w:tr>
        <w:tc>
          <w:tcPr>
            <w:tcW w:type="dxa" w:w="8640"/>
          </w:tcPr>
          <w:p>
            <w:r>
              <w:t>توالت فرنگی کودک</w:t>
            </w:r>
          </w:p>
        </w:tc>
      </w:tr>
      <w:tr>
        <w:tc>
          <w:tcPr>
            <w:tcW w:type="dxa" w:w="8640"/>
          </w:tcPr>
          <w:p>
            <w:r>
              <w:t>رینگ صلیبی</w:t>
            </w:r>
          </w:p>
        </w:tc>
      </w:tr>
      <w:tr>
        <w:tc>
          <w:tcPr>
            <w:tcW w:type="dxa" w:w="8640"/>
          </w:tcPr>
          <w:p>
            <w:r>
              <w:t>iPhone 11</w:t>
            </w:r>
          </w:p>
        </w:tc>
      </w:tr>
      <w:tr>
        <w:tc>
          <w:tcPr>
            <w:tcW w:type="dxa" w:w="8640"/>
          </w:tcPr>
          <w:p>
            <w:r>
              <w:t>z fold</w:t>
            </w:r>
          </w:p>
        </w:tc>
      </w:tr>
      <w:tr>
        <w:tc>
          <w:tcPr>
            <w:tcW w:type="dxa" w:w="8640"/>
          </w:tcPr>
          <w:p>
            <w:r>
              <w:t>تلمبه دوچرخه</w:t>
            </w:r>
          </w:p>
        </w:tc>
      </w:tr>
      <w:tr>
        <w:tc>
          <w:tcPr>
            <w:tcW w:type="dxa" w:w="8640"/>
          </w:tcPr>
          <w:p>
            <w:r>
              <w:t>اکسیژن ساز</w:t>
            </w:r>
          </w:p>
        </w:tc>
      </w:tr>
      <w:tr>
        <w:tc>
          <w:tcPr>
            <w:tcW w:type="dxa" w:w="8640"/>
          </w:tcPr>
          <w:p>
            <w:r>
              <w:t xml:space="preserve">کلاسور </w:t>
            </w:r>
          </w:p>
        </w:tc>
      </w:tr>
      <w:tr>
        <w:tc>
          <w:tcPr>
            <w:tcW w:type="dxa" w:w="8640"/>
          </w:tcPr>
          <w:p>
            <w:r>
              <w:t>کولر پرتابل</w:t>
            </w:r>
          </w:p>
        </w:tc>
      </w:tr>
      <w:tr>
        <w:tc>
          <w:tcPr>
            <w:tcW w:type="dxa" w:w="8640"/>
          </w:tcPr>
          <w:p>
            <w:r>
              <w:t>ردمی نوت ۱۱ پرو</w:t>
            </w:r>
          </w:p>
        </w:tc>
      </w:tr>
      <w:tr>
        <w:tc>
          <w:tcPr>
            <w:tcW w:type="dxa" w:w="8640"/>
          </w:tcPr>
          <w:p>
            <w:r>
              <w:t>دستگاه بازی</w:t>
            </w:r>
          </w:p>
        </w:tc>
      </w:tr>
      <w:tr>
        <w:tc>
          <w:tcPr>
            <w:tcW w:type="dxa" w:w="8640"/>
          </w:tcPr>
          <w:p>
            <w:r>
              <w:t>مانتو مشکی حریر</w:t>
            </w:r>
          </w:p>
        </w:tc>
      </w:tr>
      <w:tr>
        <w:tc>
          <w:tcPr>
            <w:tcW w:type="dxa" w:w="8640"/>
          </w:tcPr>
          <w:p>
            <w:r>
              <w:t>xiaomi 12x</w:t>
            </w:r>
          </w:p>
        </w:tc>
      </w:tr>
      <w:tr>
        <w:tc>
          <w:tcPr>
            <w:tcW w:type="dxa" w:w="8640"/>
          </w:tcPr>
          <w:p>
            <w:r>
              <w:t>نوت ۱۱s</w:t>
            </w:r>
          </w:p>
        </w:tc>
      </w:tr>
      <w:tr>
        <w:tc>
          <w:tcPr>
            <w:tcW w:type="dxa" w:w="8640"/>
          </w:tcPr>
          <w:p>
            <w:r>
              <w:t xml:space="preserve">دوربین مداربسته </w:t>
            </w:r>
          </w:p>
        </w:tc>
      </w:tr>
      <w:tr>
        <w:tc>
          <w:tcPr>
            <w:tcW w:type="dxa" w:w="8640"/>
          </w:tcPr>
          <w:p>
            <w:r>
              <w:t>64 گیگ</w:t>
            </w:r>
          </w:p>
        </w:tc>
      </w:tr>
      <w:tr>
        <w:tc>
          <w:tcPr>
            <w:tcW w:type="dxa" w:w="8640"/>
          </w:tcPr>
          <w:p>
            <w:r>
              <w:t>گوشی کاترپیلار</w:t>
            </w:r>
          </w:p>
        </w:tc>
      </w:tr>
      <w:tr>
        <w:tc>
          <w:tcPr>
            <w:tcW w:type="dxa" w:w="8640"/>
          </w:tcPr>
          <w:p>
            <w:r>
              <w:t>nova y70</w:t>
            </w:r>
          </w:p>
        </w:tc>
      </w:tr>
      <w:tr>
        <w:tc>
          <w:tcPr>
            <w:tcW w:type="dxa" w:w="8640"/>
          </w:tcPr>
          <w:p>
            <w:r>
              <w:t>سرخ کن بدون روغن تفال</w:t>
            </w:r>
          </w:p>
        </w:tc>
      </w:tr>
      <w:tr>
        <w:tc>
          <w:tcPr>
            <w:tcW w:type="dxa" w:w="8640"/>
          </w:tcPr>
          <w:p>
            <w:r>
              <w:t xml:space="preserve">اپل </w:t>
            </w:r>
          </w:p>
        </w:tc>
      </w:tr>
      <w:tr>
        <w:tc>
          <w:tcPr>
            <w:tcW w:type="dxa" w:w="8640"/>
          </w:tcPr>
          <w:p>
            <w:r>
              <w:t>گوشی آیفون 13</w:t>
            </w:r>
          </w:p>
        </w:tc>
      </w:tr>
      <w:tr>
        <w:tc>
          <w:tcPr>
            <w:tcW w:type="dxa" w:w="8640"/>
          </w:tcPr>
          <w:p>
            <w:r>
              <w:t>مخلوط کن پارس خزر</w:t>
            </w:r>
          </w:p>
        </w:tc>
      </w:tr>
      <w:tr>
        <w:tc>
          <w:tcPr>
            <w:tcW w:type="dxa" w:w="8640"/>
          </w:tcPr>
          <w:p>
            <w:r>
              <w:t>ای پد</w:t>
            </w:r>
          </w:p>
        </w:tc>
      </w:tr>
      <w:tr>
        <w:tc>
          <w:tcPr>
            <w:tcW w:type="dxa" w:w="8640"/>
          </w:tcPr>
          <w:p>
            <w:r>
              <w:t>لاستیک هانکوک 205</w:t>
            </w:r>
          </w:p>
        </w:tc>
      </w:tr>
      <w:tr>
        <w:tc>
          <w:tcPr>
            <w:tcW w:type="dxa" w:w="8640"/>
          </w:tcPr>
          <w:p>
            <w:r>
              <w:t>زین موتور سیکلت</w:t>
            </w:r>
          </w:p>
        </w:tc>
      </w:tr>
      <w:tr>
        <w:tc>
          <w:tcPr>
            <w:tcW w:type="dxa" w:w="8640"/>
          </w:tcPr>
          <w:p>
            <w:r>
              <w:t>تخت دخترانه</w:t>
            </w:r>
          </w:p>
        </w:tc>
      </w:tr>
      <w:tr>
        <w:tc>
          <w:tcPr>
            <w:tcW w:type="dxa" w:w="8640"/>
          </w:tcPr>
          <w:p>
            <w:r>
              <w:t>طبل کودک</w:t>
            </w:r>
          </w:p>
        </w:tc>
      </w:tr>
      <w:tr>
        <w:tc>
          <w:tcPr>
            <w:tcW w:type="dxa" w:w="8640"/>
          </w:tcPr>
          <w:p>
            <w:r>
              <w:t>ساعت رومانسون</w:t>
            </w:r>
          </w:p>
        </w:tc>
      </w:tr>
      <w:tr>
        <w:tc>
          <w:tcPr>
            <w:tcW w:type="dxa" w:w="8640"/>
          </w:tcPr>
          <w:p>
            <w:r>
              <w:t>شارژمان دوچرخه</w:t>
            </w:r>
          </w:p>
        </w:tc>
      </w:tr>
      <w:tr>
        <w:tc>
          <w:tcPr>
            <w:tcW w:type="dxa" w:w="8640"/>
          </w:tcPr>
          <w:p>
            <w:r>
              <w:t>کوادکوپتر دوربین</w:t>
            </w:r>
          </w:p>
        </w:tc>
      </w:tr>
      <w:tr>
        <w:tc>
          <w:tcPr>
            <w:tcW w:type="dxa" w:w="8640"/>
          </w:tcPr>
          <w:p>
            <w:r>
              <w:t>سرم طلا</w:t>
            </w:r>
          </w:p>
        </w:tc>
      </w:tr>
      <w:tr>
        <w:tc>
          <w:tcPr>
            <w:tcW w:type="dxa" w:w="8640"/>
          </w:tcPr>
          <w:p>
            <w:r>
              <w:t>گلکسی واچ</w:t>
            </w:r>
          </w:p>
        </w:tc>
      </w:tr>
      <w:tr>
        <w:tc>
          <w:tcPr>
            <w:tcW w:type="dxa" w:w="8640"/>
          </w:tcPr>
          <w:p>
            <w:r>
              <w:t>هابلوت</w:t>
            </w:r>
          </w:p>
        </w:tc>
      </w:tr>
      <w:tr>
        <w:tc>
          <w:tcPr>
            <w:tcW w:type="dxa" w:w="8640"/>
          </w:tcPr>
          <w:p>
            <w:r>
              <w:t>گیره روسری</w:t>
            </w:r>
          </w:p>
        </w:tc>
      </w:tr>
      <w:tr>
        <w:tc>
          <w:tcPr>
            <w:tcW w:type="dxa" w:w="8640"/>
          </w:tcPr>
          <w:p>
            <w:r>
              <w:t>کلاه کاسکت موتور</w:t>
            </w:r>
          </w:p>
        </w:tc>
      </w:tr>
      <w:tr>
        <w:tc>
          <w:tcPr>
            <w:tcW w:type="dxa" w:w="8640"/>
          </w:tcPr>
          <w:p>
            <w:r>
              <w:t>موس پد گیمینگ</w:t>
            </w:r>
          </w:p>
        </w:tc>
      </w:tr>
      <w:tr>
        <w:tc>
          <w:tcPr>
            <w:tcW w:type="dxa" w:w="8640"/>
          </w:tcPr>
          <w:p>
            <w:r>
              <w:t xml:space="preserve">ps4 </w:t>
            </w:r>
          </w:p>
        </w:tc>
      </w:tr>
      <w:tr>
        <w:tc>
          <w:tcPr>
            <w:tcW w:type="dxa" w:w="8640"/>
          </w:tcPr>
          <w:p>
            <w:r>
              <w:t xml:space="preserve">کنسول بازی </w:t>
            </w:r>
          </w:p>
        </w:tc>
      </w:tr>
      <w:tr>
        <w:tc>
          <w:tcPr>
            <w:tcW w:type="dxa" w:w="8640"/>
          </w:tcPr>
          <w:p>
            <w:r>
              <w:t>بابلیس مو</w:t>
            </w:r>
          </w:p>
        </w:tc>
      </w:tr>
      <w:tr>
        <w:tc>
          <w:tcPr>
            <w:tcW w:type="dxa" w:w="8640"/>
          </w:tcPr>
          <w:p>
            <w:r>
              <w:t>ترازوی دیجیتال</w:t>
            </w:r>
          </w:p>
        </w:tc>
      </w:tr>
      <w:tr>
        <w:tc>
          <w:tcPr>
            <w:tcW w:type="dxa" w:w="8640"/>
          </w:tcPr>
          <w:p>
            <w:r>
              <w:t>تسکو</w:t>
            </w:r>
          </w:p>
        </w:tc>
      </w:tr>
      <w:tr>
        <w:tc>
          <w:tcPr>
            <w:tcW w:type="dxa" w:w="8640"/>
          </w:tcPr>
          <w:p>
            <w:r>
              <w:t>کامیون اسباب بازی</w:t>
            </w:r>
          </w:p>
        </w:tc>
      </w:tr>
      <w:tr>
        <w:tc>
          <w:tcPr>
            <w:tcW w:type="dxa" w:w="8640"/>
          </w:tcPr>
          <w:p>
            <w:r>
              <w:t>تیزی</w:t>
            </w:r>
          </w:p>
        </w:tc>
      </w:tr>
      <w:tr>
        <w:tc>
          <w:tcPr>
            <w:tcW w:type="dxa" w:w="8640"/>
          </w:tcPr>
          <w:p>
            <w:r>
              <w:t>black shark 4</w:t>
            </w:r>
          </w:p>
        </w:tc>
      </w:tr>
      <w:tr>
        <w:tc>
          <w:tcPr>
            <w:tcW w:type="dxa" w:w="8640"/>
          </w:tcPr>
          <w:p>
            <w:r>
              <w:t>گوشی A02</w:t>
            </w:r>
          </w:p>
        </w:tc>
      </w:tr>
      <w:tr>
        <w:tc>
          <w:tcPr>
            <w:tcW w:type="dxa" w:w="8640"/>
          </w:tcPr>
          <w:p>
            <w:r>
              <w:t>کوره القایی</w:t>
            </w:r>
          </w:p>
        </w:tc>
      </w:tr>
      <w:tr>
        <w:tc>
          <w:tcPr>
            <w:tcW w:type="dxa" w:w="8640"/>
          </w:tcPr>
          <w:p>
            <w:r>
              <w:t>گوشی تلفن</w:t>
            </w:r>
          </w:p>
        </w:tc>
      </w:tr>
      <w:tr>
        <w:tc>
          <w:tcPr>
            <w:tcW w:type="dxa" w:w="8640"/>
          </w:tcPr>
          <w:p>
            <w:r>
              <w:t>تخته</w:t>
            </w:r>
          </w:p>
        </w:tc>
      </w:tr>
      <w:tr>
        <w:tc>
          <w:tcPr>
            <w:tcW w:type="dxa" w:w="8640"/>
          </w:tcPr>
          <w:p>
            <w:r>
              <w:t>ایینه کنسول</w:t>
            </w:r>
          </w:p>
        </w:tc>
      </w:tr>
      <w:tr>
        <w:tc>
          <w:tcPr>
            <w:tcW w:type="dxa" w:w="8640"/>
          </w:tcPr>
          <w:p>
            <w:r>
              <w:t xml:space="preserve">تابلو </w:t>
            </w:r>
          </w:p>
        </w:tc>
      </w:tr>
      <w:tr>
        <w:tc>
          <w:tcPr>
            <w:tcW w:type="dxa" w:w="8640"/>
          </w:tcPr>
          <w:p>
            <w:r>
              <w:t>کنتور اب</w:t>
            </w:r>
          </w:p>
        </w:tc>
      </w:tr>
      <w:tr>
        <w:tc>
          <w:tcPr>
            <w:tcW w:type="dxa" w:w="8640"/>
          </w:tcPr>
          <w:p>
            <w:r>
              <w:t>پاوربانک شیایومی 20000</w:t>
            </w:r>
          </w:p>
        </w:tc>
      </w:tr>
      <w:tr>
        <w:tc>
          <w:tcPr>
            <w:tcW w:type="dxa" w:w="8640"/>
          </w:tcPr>
          <w:p>
            <w:r>
              <w:t>گوشی شیائومی نوت ۹</w:t>
            </w:r>
          </w:p>
        </w:tc>
      </w:tr>
      <w:tr>
        <w:tc>
          <w:tcPr>
            <w:tcW w:type="dxa" w:w="8640"/>
          </w:tcPr>
          <w:p>
            <w:r>
              <w:t>امپلی</w:t>
            </w:r>
          </w:p>
        </w:tc>
      </w:tr>
      <w:tr>
        <w:tc>
          <w:tcPr>
            <w:tcW w:type="dxa" w:w="8640"/>
          </w:tcPr>
          <w:p>
            <w:r>
              <w:t>هارد اکسترنال وسترن</w:t>
            </w:r>
          </w:p>
        </w:tc>
      </w:tr>
      <w:tr>
        <w:tc>
          <w:tcPr>
            <w:tcW w:type="dxa" w:w="8640"/>
          </w:tcPr>
          <w:p>
            <w:r>
              <w:t>موتور برقی کودک</w:t>
            </w:r>
          </w:p>
        </w:tc>
      </w:tr>
      <w:tr>
        <w:tc>
          <w:tcPr>
            <w:tcW w:type="dxa" w:w="8640"/>
          </w:tcPr>
          <w:p>
            <w:r>
              <w:t>آیینه</w:t>
            </w:r>
          </w:p>
        </w:tc>
      </w:tr>
      <w:tr>
        <w:tc>
          <w:tcPr>
            <w:tcW w:type="dxa" w:w="8640"/>
          </w:tcPr>
          <w:p>
            <w:r>
              <w:t xml:space="preserve">a52s </w:t>
            </w:r>
          </w:p>
        </w:tc>
      </w:tr>
      <w:tr>
        <w:tc>
          <w:tcPr>
            <w:tcW w:type="dxa" w:w="8640"/>
          </w:tcPr>
          <w:p>
            <w:r>
              <w:t xml:space="preserve">چراغ مطالعه </w:t>
            </w:r>
          </w:p>
        </w:tc>
      </w:tr>
      <w:tr>
        <w:tc>
          <w:tcPr>
            <w:tcW w:type="dxa" w:w="8640"/>
          </w:tcPr>
          <w:p>
            <w:r>
              <w:t>کاندوم ساگامی</w:t>
            </w:r>
          </w:p>
        </w:tc>
      </w:tr>
      <w:tr>
        <w:tc>
          <w:tcPr>
            <w:tcW w:type="dxa" w:w="8640"/>
          </w:tcPr>
          <w:p>
            <w:r>
              <w:t>بلیط هواپیما</w:t>
            </w:r>
          </w:p>
        </w:tc>
      </w:tr>
      <w:tr>
        <w:tc>
          <w:tcPr>
            <w:tcW w:type="dxa" w:w="8640"/>
          </w:tcPr>
          <w:p>
            <w:r>
              <w:t>استیک نوت</w:t>
            </w:r>
          </w:p>
        </w:tc>
      </w:tr>
      <w:tr>
        <w:tc>
          <w:tcPr>
            <w:tcW w:type="dxa" w:w="8640"/>
          </w:tcPr>
          <w:p>
            <w:r>
              <w:t>هواکش دمنده</w:t>
            </w:r>
          </w:p>
        </w:tc>
      </w:tr>
      <w:tr>
        <w:tc>
          <w:tcPr>
            <w:tcW w:type="dxa" w:w="8640"/>
          </w:tcPr>
          <w:p>
            <w:r>
              <w:t>جعبه بوکس</w:t>
            </w:r>
          </w:p>
        </w:tc>
      </w:tr>
      <w:tr>
        <w:tc>
          <w:tcPr>
            <w:tcW w:type="dxa" w:w="8640"/>
          </w:tcPr>
          <w:p>
            <w:r>
              <w:t>دستگاه تصفیه آب</w:t>
            </w:r>
          </w:p>
        </w:tc>
      </w:tr>
      <w:tr>
        <w:tc>
          <w:tcPr>
            <w:tcW w:type="dxa" w:w="8640"/>
          </w:tcPr>
          <w:p>
            <w:r>
              <w:t>عینک استخر</w:t>
            </w:r>
          </w:p>
        </w:tc>
      </w:tr>
      <w:tr>
        <w:tc>
          <w:tcPr>
            <w:tcW w:type="dxa" w:w="8640"/>
          </w:tcPr>
          <w:p>
            <w:r>
              <w:t>i5 11400</w:t>
            </w:r>
          </w:p>
        </w:tc>
      </w:tr>
      <w:tr>
        <w:tc>
          <w:tcPr>
            <w:tcW w:type="dxa" w:w="8640"/>
          </w:tcPr>
          <w:p>
            <w:r>
              <w:t>کیف ps5</w:t>
            </w:r>
          </w:p>
        </w:tc>
      </w:tr>
      <w:tr>
        <w:tc>
          <w:tcPr>
            <w:tcW w:type="dxa" w:w="8640"/>
          </w:tcPr>
          <w:p>
            <w:r>
              <w:t>اس 22 اولترا</w:t>
            </w:r>
          </w:p>
        </w:tc>
      </w:tr>
      <w:tr>
        <w:tc>
          <w:tcPr>
            <w:tcW w:type="dxa" w:w="8640"/>
          </w:tcPr>
          <w:p>
            <w:r>
              <w:t>mp3 player</w:t>
            </w:r>
          </w:p>
        </w:tc>
      </w:tr>
      <w:tr>
        <w:tc>
          <w:tcPr>
            <w:tcW w:type="dxa" w:w="8640"/>
          </w:tcPr>
          <w:p>
            <w:r>
              <w:t>استند بادکنک</w:t>
            </w:r>
          </w:p>
        </w:tc>
      </w:tr>
      <w:tr>
        <w:tc>
          <w:tcPr>
            <w:tcW w:type="dxa" w:w="8640"/>
          </w:tcPr>
          <w:p>
            <w:r>
              <w:t>قیمت دوچرخه</w:t>
            </w:r>
          </w:p>
        </w:tc>
      </w:tr>
      <w:tr>
        <w:tc>
          <w:tcPr>
            <w:tcW w:type="dxa" w:w="8640"/>
          </w:tcPr>
          <w:p>
            <w:r>
              <w:t>ساعت هوشمند بچه گانه</w:t>
            </w:r>
          </w:p>
        </w:tc>
      </w:tr>
      <w:tr>
        <w:tc>
          <w:tcPr>
            <w:tcW w:type="dxa" w:w="8640"/>
          </w:tcPr>
          <w:p>
            <w:r>
              <w:t>نوت11s</w:t>
            </w:r>
          </w:p>
        </w:tc>
      </w:tr>
      <w:tr>
        <w:tc>
          <w:tcPr>
            <w:tcW w:type="dxa" w:w="8640"/>
          </w:tcPr>
          <w:p>
            <w:r>
              <w:t>ایفون13 پرو</w:t>
            </w:r>
          </w:p>
        </w:tc>
      </w:tr>
      <w:tr>
        <w:tc>
          <w:tcPr>
            <w:tcW w:type="dxa" w:w="8640"/>
          </w:tcPr>
          <w:p>
            <w:r>
              <w:t>گلگیر پراید</w:t>
            </w:r>
          </w:p>
        </w:tc>
      </w:tr>
      <w:tr>
        <w:tc>
          <w:tcPr>
            <w:tcW w:type="dxa" w:w="8640"/>
          </w:tcPr>
          <w:p>
            <w:r>
              <w:t>فلفل ساب</w:t>
            </w:r>
          </w:p>
        </w:tc>
      </w:tr>
      <w:tr>
        <w:tc>
          <w:tcPr>
            <w:tcW w:type="dxa" w:w="8640"/>
          </w:tcPr>
          <w:p>
            <w:r>
              <w:t>اسپرت پراید</w:t>
            </w:r>
          </w:p>
        </w:tc>
      </w:tr>
      <w:tr>
        <w:tc>
          <w:tcPr>
            <w:tcW w:type="dxa" w:w="8640"/>
          </w:tcPr>
          <w:p>
            <w:r>
              <w:t>تخته سیاه</w:t>
            </w:r>
          </w:p>
        </w:tc>
      </w:tr>
      <w:tr>
        <w:tc>
          <w:tcPr>
            <w:tcW w:type="dxa" w:w="8640"/>
          </w:tcPr>
          <w:p>
            <w:r>
              <w:t>گوشی جی ال ایکس</w:t>
            </w:r>
          </w:p>
        </w:tc>
      </w:tr>
      <w:tr>
        <w:tc>
          <w:tcPr>
            <w:tcW w:type="dxa" w:w="8640"/>
          </w:tcPr>
          <w:p>
            <w:r>
              <w:t>موتور اسباب بازی</w:t>
            </w:r>
          </w:p>
        </w:tc>
      </w:tr>
      <w:tr>
        <w:tc>
          <w:tcPr>
            <w:tcW w:type="dxa" w:w="8640"/>
          </w:tcPr>
          <w:p>
            <w:r>
              <w:t>داشبورد پژو</w:t>
            </w:r>
          </w:p>
        </w:tc>
      </w:tr>
      <w:tr>
        <w:tc>
          <w:tcPr>
            <w:tcW w:type="dxa" w:w="8640"/>
          </w:tcPr>
          <w:p>
            <w:r>
              <w:t>توالت فرنگی دیواری</w:t>
            </w:r>
          </w:p>
        </w:tc>
      </w:tr>
      <w:tr>
        <w:tc>
          <w:tcPr>
            <w:tcW w:type="dxa" w:w="8640"/>
          </w:tcPr>
          <w:p>
            <w:r>
              <w:t>دوچرخه گالانت</w:t>
            </w:r>
          </w:p>
        </w:tc>
      </w:tr>
      <w:tr>
        <w:tc>
          <w:tcPr>
            <w:tcW w:type="dxa" w:w="8640"/>
          </w:tcPr>
          <w:p>
            <w:r>
              <w:t>کفش والیبال مردانه</w:t>
            </w:r>
          </w:p>
        </w:tc>
      </w:tr>
      <w:tr>
        <w:tc>
          <w:tcPr>
            <w:tcW w:type="dxa" w:w="8640"/>
          </w:tcPr>
          <w:p>
            <w:r>
              <w:t>گوشی پوکو ام تری</w:t>
            </w:r>
          </w:p>
        </w:tc>
      </w:tr>
      <w:tr>
        <w:tc>
          <w:tcPr>
            <w:tcW w:type="dxa" w:w="8640"/>
          </w:tcPr>
          <w:p>
            <w:r>
              <w:t>ساعت امگا</w:t>
            </w:r>
          </w:p>
        </w:tc>
      </w:tr>
      <w:tr>
        <w:tc>
          <w:tcPr>
            <w:tcW w:type="dxa" w:w="8640"/>
          </w:tcPr>
          <w:p>
            <w:r>
              <w:t>اپیلاتور</w:t>
            </w:r>
          </w:p>
        </w:tc>
      </w:tr>
      <w:tr>
        <w:tc>
          <w:tcPr>
            <w:tcW w:type="dxa" w:w="8640"/>
          </w:tcPr>
          <w:p>
            <w:r>
              <w:t>دفتر 100 برگ سیمی</w:t>
            </w:r>
          </w:p>
        </w:tc>
      </w:tr>
      <w:tr>
        <w:tc>
          <w:tcPr>
            <w:tcW w:type="dxa" w:w="8640"/>
          </w:tcPr>
          <w:p>
            <w:r>
              <w:t>خرد کن سیلور کرست</w:t>
            </w:r>
          </w:p>
        </w:tc>
      </w:tr>
      <w:tr>
        <w:tc>
          <w:tcPr>
            <w:tcW w:type="dxa" w:w="8640"/>
          </w:tcPr>
          <w:p>
            <w:r>
              <w:t>‏ps۴</w:t>
            </w:r>
          </w:p>
        </w:tc>
      </w:tr>
      <w:tr>
        <w:tc>
          <w:tcPr>
            <w:tcW w:type="dxa" w:w="8640"/>
          </w:tcPr>
          <w:p>
            <w:r>
              <w:t>گوشی آیفون ۱۲</w:t>
            </w:r>
          </w:p>
        </w:tc>
      </w:tr>
      <w:tr>
        <w:tc>
          <w:tcPr>
            <w:tcW w:type="dxa" w:w="8640"/>
          </w:tcPr>
          <w:p>
            <w:r>
              <w:t>لپتاپ hp</w:t>
            </w:r>
          </w:p>
        </w:tc>
      </w:tr>
      <w:tr>
        <w:tc>
          <w:tcPr>
            <w:tcW w:type="dxa" w:w="8640"/>
          </w:tcPr>
          <w:p>
            <w:r>
              <w:t>حجم دهنده سینه</w:t>
            </w:r>
          </w:p>
        </w:tc>
      </w:tr>
      <w:tr>
        <w:tc>
          <w:tcPr>
            <w:tcW w:type="dxa" w:w="8640"/>
          </w:tcPr>
          <w:p>
            <w:r>
              <w:t>گوشی a20 s</w:t>
            </w:r>
          </w:p>
        </w:tc>
      </w:tr>
      <w:tr>
        <w:tc>
          <w:tcPr>
            <w:tcW w:type="dxa" w:w="8640"/>
          </w:tcPr>
          <w:p>
            <w:r>
              <w:t>سامسونگ a11</w:t>
            </w:r>
          </w:p>
        </w:tc>
      </w:tr>
      <w:tr>
        <w:tc>
          <w:tcPr>
            <w:tcW w:type="dxa" w:w="8640"/>
          </w:tcPr>
          <w:p>
            <w:r>
              <w:t>صندلی ارایشگاه مردانه</w:t>
            </w:r>
          </w:p>
        </w:tc>
      </w:tr>
      <w:tr>
        <w:tc>
          <w:tcPr>
            <w:tcW w:type="dxa" w:w="8640"/>
          </w:tcPr>
          <w:p>
            <w:r>
              <w:t>کفش بچه گانه پسرانه</w:t>
            </w:r>
          </w:p>
        </w:tc>
      </w:tr>
      <w:tr>
        <w:tc>
          <w:tcPr>
            <w:tcW w:type="dxa" w:w="8640"/>
          </w:tcPr>
          <w:p>
            <w:r>
              <w:t>کیف دستی</w:t>
            </w:r>
          </w:p>
        </w:tc>
      </w:tr>
      <w:tr>
        <w:tc>
          <w:tcPr>
            <w:tcW w:type="dxa" w:w="8640"/>
          </w:tcPr>
          <w:p>
            <w:r>
              <w:t>اچار لوله گیر</w:t>
            </w:r>
          </w:p>
        </w:tc>
      </w:tr>
      <w:tr>
        <w:tc>
          <w:tcPr>
            <w:tcW w:type="dxa" w:w="8640"/>
          </w:tcPr>
          <w:p>
            <w:r>
              <w:t>فلاسک کودک</w:t>
            </w:r>
          </w:p>
        </w:tc>
      </w:tr>
      <w:tr>
        <w:tc>
          <w:tcPr>
            <w:tcW w:type="dxa" w:w="8640"/>
          </w:tcPr>
          <w:p>
            <w:r>
              <w:t>لگو ادمک</w:t>
            </w:r>
          </w:p>
        </w:tc>
      </w:tr>
      <w:tr>
        <w:tc>
          <w:tcPr>
            <w:tcW w:type="dxa" w:w="8640"/>
          </w:tcPr>
          <w:p>
            <w:r>
              <w:t>ساعت ال ای دی</w:t>
            </w:r>
          </w:p>
        </w:tc>
      </w:tr>
      <w:tr>
        <w:tc>
          <w:tcPr>
            <w:tcW w:type="dxa" w:w="8640"/>
          </w:tcPr>
          <w:p>
            <w:r>
              <w:t>سن ایچ</w:t>
            </w:r>
          </w:p>
        </w:tc>
      </w:tr>
      <w:tr>
        <w:tc>
          <w:tcPr>
            <w:tcW w:type="dxa" w:w="8640"/>
          </w:tcPr>
          <w:p>
            <w:r>
              <w:t>دوربین فیلم برداری</w:t>
            </w:r>
          </w:p>
        </w:tc>
      </w:tr>
      <w:tr>
        <w:tc>
          <w:tcPr>
            <w:tcW w:type="dxa" w:w="8640"/>
          </w:tcPr>
          <w:p>
            <w:r>
              <w:t>گوشی آیفون ۱۱</w:t>
            </w:r>
          </w:p>
        </w:tc>
      </w:tr>
      <w:tr>
        <w:tc>
          <w:tcPr>
            <w:tcW w:type="dxa" w:w="8640"/>
          </w:tcPr>
          <w:p>
            <w:r>
              <w:t>مایع ظرفشویی پریل</w:t>
            </w:r>
          </w:p>
        </w:tc>
      </w:tr>
      <w:tr>
        <w:tc>
          <w:tcPr>
            <w:tcW w:type="dxa" w:w="8640"/>
          </w:tcPr>
          <w:p>
            <w:r>
              <w:t>تاج عروس</w:t>
            </w:r>
          </w:p>
        </w:tc>
      </w:tr>
      <w:tr>
        <w:tc>
          <w:tcPr>
            <w:tcW w:type="dxa" w:w="8640"/>
          </w:tcPr>
          <w:p>
            <w:r>
              <w:t>بلبرینگ</w:t>
            </w:r>
          </w:p>
        </w:tc>
      </w:tr>
      <w:tr>
        <w:tc>
          <w:tcPr>
            <w:tcW w:type="dxa" w:w="8640"/>
          </w:tcPr>
          <w:p>
            <w:r>
              <w:t>یخچال ساید سامسونگ</w:t>
            </w:r>
          </w:p>
        </w:tc>
      </w:tr>
      <w:tr>
        <w:tc>
          <w:tcPr>
            <w:tcW w:type="dxa" w:w="8640"/>
          </w:tcPr>
          <w:p>
            <w:r>
              <w:t xml:space="preserve">دستکش بوکس </w:t>
            </w:r>
          </w:p>
        </w:tc>
      </w:tr>
      <w:tr>
        <w:tc>
          <w:tcPr>
            <w:tcW w:type="dxa" w:w="8640"/>
          </w:tcPr>
          <w:p>
            <w:r>
              <w:t>کفش ونس</w:t>
            </w:r>
          </w:p>
        </w:tc>
      </w:tr>
      <w:tr>
        <w:tc>
          <w:tcPr>
            <w:tcW w:type="dxa" w:w="8640"/>
          </w:tcPr>
          <w:p>
            <w:r>
              <w:t>چادر ملی</w:t>
            </w:r>
          </w:p>
        </w:tc>
      </w:tr>
      <w:tr>
        <w:tc>
          <w:tcPr>
            <w:tcW w:type="dxa" w:w="8640"/>
          </w:tcPr>
          <w:p>
            <w:r>
              <w:t>ایرپد</w:t>
            </w:r>
          </w:p>
        </w:tc>
      </w:tr>
      <w:tr>
        <w:tc>
          <w:tcPr>
            <w:tcW w:type="dxa" w:w="8640"/>
          </w:tcPr>
          <w:p>
            <w:r>
              <w:t>موتور برق هیوندای</w:t>
            </w:r>
          </w:p>
        </w:tc>
      </w:tr>
      <w:tr>
        <w:tc>
          <w:tcPr>
            <w:tcW w:type="dxa" w:w="8640"/>
          </w:tcPr>
          <w:p>
            <w:r>
              <w:t>زعفران سحرخیز</w:t>
            </w:r>
          </w:p>
        </w:tc>
      </w:tr>
      <w:tr>
        <w:tc>
          <w:tcPr>
            <w:tcW w:type="dxa" w:w="8640"/>
          </w:tcPr>
          <w:p>
            <w:r>
              <w:t>رو فرشی</w:t>
            </w:r>
          </w:p>
        </w:tc>
      </w:tr>
      <w:tr>
        <w:tc>
          <w:tcPr>
            <w:tcW w:type="dxa" w:w="8640"/>
          </w:tcPr>
          <w:p>
            <w:r>
              <w:t>ویترین</w:t>
            </w:r>
          </w:p>
        </w:tc>
      </w:tr>
      <w:tr>
        <w:tc>
          <w:tcPr>
            <w:tcW w:type="dxa" w:w="8640"/>
          </w:tcPr>
          <w:p>
            <w:r>
              <w:t>مداد رنگی 36</w:t>
            </w:r>
          </w:p>
        </w:tc>
      </w:tr>
      <w:tr>
        <w:tc>
          <w:tcPr>
            <w:tcW w:type="dxa" w:w="8640"/>
          </w:tcPr>
          <w:p>
            <w:r>
              <w:t>گوشی ردمی نوت 8</w:t>
            </w:r>
          </w:p>
        </w:tc>
      </w:tr>
      <w:tr>
        <w:tc>
          <w:tcPr>
            <w:tcW w:type="dxa" w:w="8640"/>
          </w:tcPr>
          <w:p>
            <w:r>
              <w:t>گوشی موبایل هواوی</w:t>
            </w:r>
          </w:p>
        </w:tc>
      </w:tr>
      <w:tr>
        <w:tc>
          <w:tcPr>
            <w:tcW w:type="dxa" w:w="8640"/>
          </w:tcPr>
          <w:p>
            <w:r>
              <w:t>سگ خانگی</w:t>
            </w:r>
          </w:p>
        </w:tc>
      </w:tr>
      <w:tr>
        <w:tc>
          <w:tcPr>
            <w:tcW w:type="dxa" w:w="8640"/>
          </w:tcPr>
          <w:p>
            <w:r>
              <w:t>3080 ti</w:t>
            </w:r>
          </w:p>
        </w:tc>
      </w:tr>
      <w:tr>
        <w:tc>
          <w:tcPr>
            <w:tcW w:type="dxa" w:w="8640"/>
          </w:tcPr>
          <w:p>
            <w:r>
              <w:t>gt 1030</w:t>
            </w:r>
          </w:p>
        </w:tc>
      </w:tr>
      <w:tr>
        <w:tc>
          <w:tcPr>
            <w:tcW w:type="dxa" w:w="8640"/>
          </w:tcPr>
          <w:p>
            <w:r>
              <w:t>ساق دست مردانه</w:t>
            </w:r>
          </w:p>
        </w:tc>
      </w:tr>
      <w:tr>
        <w:tc>
          <w:tcPr>
            <w:tcW w:type="dxa" w:w="8640"/>
          </w:tcPr>
          <w:p>
            <w:r>
              <w:t>سمعک گوش</w:t>
            </w:r>
          </w:p>
        </w:tc>
      </w:tr>
      <w:tr>
        <w:tc>
          <w:tcPr>
            <w:tcW w:type="dxa" w:w="8640"/>
          </w:tcPr>
          <w:p>
            <w:r>
              <w:t>عرق گیر انگشت</w:t>
            </w:r>
          </w:p>
        </w:tc>
      </w:tr>
      <w:tr>
        <w:tc>
          <w:tcPr>
            <w:tcW w:type="dxa" w:w="8640"/>
          </w:tcPr>
          <w:p>
            <w:r>
              <w:t>بانکه حبوبات</w:t>
            </w:r>
          </w:p>
        </w:tc>
      </w:tr>
      <w:tr>
        <w:tc>
          <w:tcPr>
            <w:tcW w:type="dxa" w:w="8640"/>
          </w:tcPr>
          <w:p>
            <w:r>
              <w:t>گردنبند ست دوستی</w:t>
            </w:r>
          </w:p>
        </w:tc>
      </w:tr>
      <w:tr>
        <w:tc>
          <w:tcPr>
            <w:tcW w:type="dxa" w:w="8640"/>
          </w:tcPr>
          <w:p>
            <w:r>
              <w:t>اسپری</w:t>
            </w:r>
          </w:p>
        </w:tc>
      </w:tr>
      <w:tr>
        <w:tc>
          <w:tcPr>
            <w:tcW w:type="dxa" w:w="8640"/>
          </w:tcPr>
          <w:p>
            <w:r>
              <w:t>ایفون11 پرو</w:t>
            </w:r>
          </w:p>
        </w:tc>
      </w:tr>
      <w:tr>
        <w:tc>
          <w:tcPr>
            <w:tcW w:type="dxa" w:w="8640"/>
          </w:tcPr>
          <w:p>
            <w:r>
              <w:t>چرخ راسته دوز جک</w:t>
            </w:r>
          </w:p>
        </w:tc>
      </w:tr>
      <w:tr>
        <w:tc>
          <w:tcPr>
            <w:tcW w:type="dxa" w:w="8640"/>
          </w:tcPr>
          <w:p>
            <w:r>
              <w:t>پشه کش برقی</w:t>
            </w:r>
          </w:p>
        </w:tc>
      </w:tr>
      <w:tr>
        <w:tc>
          <w:tcPr>
            <w:tcW w:type="dxa" w:w="8640"/>
          </w:tcPr>
          <w:p>
            <w:r>
              <w:t>پوشاک مردانه</w:t>
            </w:r>
          </w:p>
        </w:tc>
      </w:tr>
      <w:tr>
        <w:tc>
          <w:tcPr>
            <w:tcW w:type="dxa" w:w="8640"/>
          </w:tcPr>
          <w:p>
            <w:r>
              <w:t>ترقه کبریتی</w:t>
            </w:r>
          </w:p>
        </w:tc>
      </w:tr>
      <w:tr>
        <w:tc>
          <w:tcPr>
            <w:tcW w:type="dxa" w:w="8640"/>
          </w:tcPr>
          <w:p>
            <w:r>
              <w:t>اسپیدی</w:t>
            </w:r>
          </w:p>
        </w:tc>
      </w:tr>
      <w:tr>
        <w:tc>
          <w:tcPr>
            <w:tcW w:type="dxa" w:w="8640"/>
          </w:tcPr>
          <w:p>
            <w:r>
              <w:t>ترازو جیبی</w:t>
            </w:r>
          </w:p>
        </w:tc>
      </w:tr>
      <w:tr>
        <w:tc>
          <w:tcPr>
            <w:tcW w:type="dxa" w:w="8640"/>
          </w:tcPr>
          <w:p>
            <w:r>
              <w:t>برچسب ماشین</w:t>
            </w:r>
          </w:p>
        </w:tc>
      </w:tr>
      <w:tr>
        <w:tc>
          <w:tcPr>
            <w:tcW w:type="dxa" w:w="8640"/>
          </w:tcPr>
          <w:p>
            <w:r>
              <w:t>کیف کوله پشتی</w:t>
            </w:r>
          </w:p>
        </w:tc>
      </w:tr>
      <w:tr>
        <w:tc>
          <w:tcPr>
            <w:tcW w:type="dxa" w:w="8640"/>
          </w:tcPr>
          <w:p>
            <w:r>
              <w:t>دستگاه اسپرسو ساز</w:t>
            </w:r>
          </w:p>
        </w:tc>
      </w:tr>
      <w:tr>
        <w:tc>
          <w:tcPr>
            <w:tcW w:type="dxa" w:w="8640"/>
          </w:tcPr>
          <w:p>
            <w:r>
              <w:t>گیم</w:t>
            </w:r>
          </w:p>
        </w:tc>
      </w:tr>
      <w:tr>
        <w:tc>
          <w:tcPr>
            <w:tcW w:type="dxa" w:w="8640"/>
          </w:tcPr>
          <w:p>
            <w:r>
              <w:t>ماکروفر ال جی</w:t>
            </w:r>
          </w:p>
        </w:tc>
      </w:tr>
      <w:tr>
        <w:tc>
          <w:tcPr>
            <w:tcW w:type="dxa" w:w="8640"/>
          </w:tcPr>
          <w:p>
            <w:r>
              <w:t>ایکس باکس سری</w:t>
            </w:r>
          </w:p>
        </w:tc>
      </w:tr>
      <w:tr>
        <w:tc>
          <w:tcPr>
            <w:tcW w:type="dxa" w:w="8640"/>
          </w:tcPr>
          <w:p>
            <w:r>
              <w:t>گوشی ردمی</w:t>
            </w:r>
          </w:p>
        </w:tc>
      </w:tr>
      <w:tr>
        <w:tc>
          <w:tcPr>
            <w:tcW w:type="dxa" w:w="8640"/>
          </w:tcPr>
          <w:p>
            <w:r>
              <w:t>قابلمه مسی</w:t>
            </w:r>
          </w:p>
        </w:tc>
      </w:tr>
      <w:tr>
        <w:tc>
          <w:tcPr>
            <w:tcW w:type="dxa" w:w="8640"/>
          </w:tcPr>
          <w:p>
            <w:r>
              <w:t>برنج محسن</w:t>
            </w:r>
          </w:p>
        </w:tc>
      </w:tr>
      <w:tr>
        <w:tc>
          <w:tcPr>
            <w:tcW w:type="dxa" w:w="8640"/>
          </w:tcPr>
          <w:p>
            <w:r>
              <w:t>عینک هوشمند</w:t>
            </w:r>
          </w:p>
        </w:tc>
      </w:tr>
      <w:tr>
        <w:tc>
          <w:tcPr>
            <w:tcW w:type="dxa" w:w="8640"/>
          </w:tcPr>
          <w:p>
            <w:r>
              <w:t>پرده اشپزخانه</w:t>
            </w:r>
          </w:p>
        </w:tc>
      </w:tr>
      <w:tr>
        <w:tc>
          <w:tcPr>
            <w:tcW w:type="dxa" w:w="8640"/>
          </w:tcPr>
          <w:p>
            <w:r>
              <w:t>لوازم جنسی</w:t>
            </w:r>
          </w:p>
        </w:tc>
      </w:tr>
      <w:tr>
        <w:tc>
          <w:tcPr>
            <w:tcW w:type="dxa" w:w="8640"/>
          </w:tcPr>
          <w:p>
            <w:r>
              <w:t>مانومتر</w:t>
            </w:r>
          </w:p>
        </w:tc>
      </w:tr>
      <w:tr>
        <w:tc>
          <w:tcPr>
            <w:tcW w:type="dxa" w:w="8640"/>
          </w:tcPr>
          <w:p>
            <w:r>
              <w:t>پی اس فور اسلیم</w:t>
            </w:r>
          </w:p>
        </w:tc>
      </w:tr>
      <w:tr>
        <w:tc>
          <w:tcPr>
            <w:tcW w:type="dxa" w:w="8640"/>
          </w:tcPr>
          <w:p>
            <w:r>
              <w:t xml:space="preserve">تلفن </w:t>
            </w:r>
          </w:p>
        </w:tc>
      </w:tr>
      <w:tr>
        <w:tc>
          <w:tcPr>
            <w:tcW w:type="dxa" w:w="8640"/>
          </w:tcPr>
          <w:p>
            <w:r>
              <w:t xml:space="preserve">ساعت مچی زنانه </w:t>
            </w:r>
          </w:p>
        </w:tc>
      </w:tr>
      <w:tr>
        <w:tc>
          <w:tcPr>
            <w:tcW w:type="dxa" w:w="8640"/>
          </w:tcPr>
          <w:p>
            <w:r>
              <w:t>عصا کوهنوردی</w:t>
            </w:r>
          </w:p>
        </w:tc>
      </w:tr>
      <w:tr>
        <w:tc>
          <w:tcPr>
            <w:tcW w:type="dxa" w:w="8640"/>
          </w:tcPr>
          <w:p>
            <w:r>
              <w:t>استیکر لپ تاپ</w:t>
            </w:r>
          </w:p>
        </w:tc>
      </w:tr>
      <w:tr>
        <w:tc>
          <w:tcPr>
            <w:tcW w:type="dxa" w:w="8640"/>
          </w:tcPr>
          <w:p>
            <w:r>
              <w:t>دستکش دروازه</w:t>
            </w:r>
          </w:p>
        </w:tc>
      </w:tr>
      <w:tr>
        <w:tc>
          <w:tcPr>
            <w:tcW w:type="dxa" w:w="8640"/>
          </w:tcPr>
          <w:p>
            <w:r>
              <w:t>صندل زنانه مجلسی</w:t>
            </w:r>
          </w:p>
        </w:tc>
      </w:tr>
      <w:tr>
        <w:tc>
          <w:tcPr>
            <w:tcW w:type="dxa" w:w="8640"/>
          </w:tcPr>
          <w:p>
            <w:r>
              <w:t>رینگ خرچنگی پژو</w:t>
            </w:r>
          </w:p>
        </w:tc>
      </w:tr>
      <w:tr>
        <w:tc>
          <w:tcPr>
            <w:tcW w:type="dxa" w:w="8640"/>
          </w:tcPr>
          <w:p>
            <w:r>
              <w:t>m12 64</w:t>
            </w:r>
          </w:p>
        </w:tc>
      </w:tr>
      <w:tr>
        <w:tc>
          <w:tcPr>
            <w:tcW w:type="dxa" w:w="8640"/>
          </w:tcPr>
          <w:p>
            <w:r>
              <w:t>مداد رنگی آریا</w:t>
            </w:r>
          </w:p>
        </w:tc>
      </w:tr>
      <w:tr>
        <w:tc>
          <w:tcPr>
            <w:tcW w:type="dxa" w:w="8640"/>
          </w:tcPr>
          <w:p>
            <w:r>
              <w:t>ساعت سیم کارت خور</w:t>
            </w:r>
          </w:p>
        </w:tc>
      </w:tr>
      <w:tr>
        <w:tc>
          <w:tcPr>
            <w:tcW w:type="dxa" w:w="8640"/>
          </w:tcPr>
          <w:p>
            <w:r>
              <w:t>پیراهن مشکی زنانه</w:t>
            </w:r>
          </w:p>
        </w:tc>
      </w:tr>
      <w:tr>
        <w:tc>
          <w:tcPr>
            <w:tcW w:type="dxa" w:w="8640"/>
          </w:tcPr>
          <w:p>
            <w:r>
              <w:t>اسپیکر کوچک</w:t>
            </w:r>
          </w:p>
        </w:tc>
      </w:tr>
      <w:tr>
        <w:tc>
          <w:tcPr>
            <w:tcW w:type="dxa" w:w="8640"/>
          </w:tcPr>
          <w:p>
            <w:r>
              <w:t>شیشه بالابر پراید</w:t>
            </w:r>
          </w:p>
        </w:tc>
      </w:tr>
      <w:tr>
        <w:tc>
          <w:tcPr>
            <w:tcW w:type="dxa" w:w="8640"/>
          </w:tcPr>
          <w:p>
            <w:r>
              <w:t>dsp 90286</w:t>
            </w:r>
          </w:p>
        </w:tc>
      </w:tr>
      <w:tr>
        <w:tc>
          <w:tcPr>
            <w:tcW w:type="dxa" w:w="8640"/>
          </w:tcPr>
          <w:p>
            <w:r>
              <w:t>گوشی poco m3</w:t>
            </w:r>
          </w:p>
        </w:tc>
      </w:tr>
      <w:tr>
        <w:tc>
          <w:tcPr>
            <w:tcW w:type="dxa" w:w="8640"/>
          </w:tcPr>
          <w:p>
            <w:r>
              <w:t>توری پنجره</w:t>
            </w:r>
          </w:p>
        </w:tc>
      </w:tr>
      <w:tr>
        <w:tc>
          <w:tcPr>
            <w:tcW w:type="dxa" w:w="8640"/>
          </w:tcPr>
          <w:p>
            <w:r>
              <w:t>عود ابشاری</w:t>
            </w:r>
          </w:p>
        </w:tc>
      </w:tr>
      <w:tr>
        <w:tc>
          <w:tcPr>
            <w:tcW w:type="dxa" w:w="8640"/>
          </w:tcPr>
          <w:p>
            <w:r>
              <w:t>گوشی سامسونگ a31</w:t>
            </w:r>
          </w:p>
        </w:tc>
      </w:tr>
      <w:tr>
        <w:tc>
          <w:tcPr>
            <w:tcW w:type="dxa" w:w="8640"/>
          </w:tcPr>
          <w:p>
            <w:r>
              <w:t>ساعت سیکو 5 ژاپن</w:t>
            </w:r>
          </w:p>
        </w:tc>
      </w:tr>
      <w:tr>
        <w:tc>
          <w:tcPr>
            <w:tcW w:type="dxa" w:w="8640"/>
          </w:tcPr>
          <w:p>
            <w:r>
              <w:t>لباسشویی الجی</w:t>
            </w:r>
          </w:p>
        </w:tc>
      </w:tr>
      <w:tr>
        <w:tc>
          <w:tcPr>
            <w:tcW w:type="dxa" w:w="8640"/>
          </w:tcPr>
          <w:p>
            <w:r>
              <w:t>شیایومی نوت 8 پرو</w:t>
            </w:r>
          </w:p>
        </w:tc>
      </w:tr>
      <w:tr>
        <w:tc>
          <w:tcPr>
            <w:tcW w:type="dxa" w:w="8640"/>
          </w:tcPr>
          <w:p>
            <w:r>
              <w:t>rtx 2060 super</w:t>
            </w:r>
          </w:p>
        </w:tc>
      </w:tr>
      <w:tr>
        <w:tc>
          <w:tcPr>
            <w:tcW w:type="dxa" w:w="8640"/>
          </w:tcPr>
          <w:p>
            <w:r>
              <w:t>گردو پوست کاغذی</w:t>
            </w:r>
          </w:p>
        </w:tc>
      </w:tr>
      <w:tr>
        <w:tc>
          <w:tcPr>
            <w:tcW w:type="dxa" w:w="8640"/>
          </w:tcPr>
          <w:p>
            <w:r>
              <w:t>پاکن اتودی</w:t>
            </w:r>
          </w:p>
        </w:tc>
      </w:tr>
      <w:tr>
        <w:tc>
          <w:tcPr>
            <w:tcW w:type="dxa" w:w="8640"/>
          </w:tcPr>
          <w:p>
            <w:r>
              <w:t>پیرسینگ</w:t>
            </w:r>
          </w:p>
        </w:tc>
      </w:tr>
      <w:tr>
        <w:tc>
          <w:tcPr>
            <w:tcW w:type="dxa" w:w="8640"/>
          </w:tcPr>
          <w:p>
            <w:r>
              <w:t>ظروف چینی</w:t>
            </w:r>
          </w:p>
        </w:tc>
      </w:tr>
      <w:tr>
        <w:tc>
          <w:tcPr>
            <w:tcW w:type="dxa" w:w="8640"/>
          </w:tcPr>
          <w:p>
            <w:r>
              <w:t>جک دوچرخه</w:t>
            </w:r>
          </w:p>
        </w:tc>
      </w:tr>
      <w:tr>
        <w:tc>
          <w:tcPr>
            <w:tcW w:type="dxa" w:w="8640"/>
          </w:tcPr>
          <w:p>
            <w:r>
              <w:t>هامتو</w:t>
            </w:r>
          </w:p>
        </w:tc>
      </w:tr>
      <w:tr>
        <w:tc>
          <w:tcPr>
            <w:tcW w:type="dxa" w:w="8640"/>
          </w:tcPr>
          <w:p>
            <w:r>
              <w:t>سویشرت</w:t>
            </w:r>
          </w:p>
        </w:tc>
      </w:tr>
      <w:tr>
        <w:tc>
          <w:tcPr>
            <w:tcW w:type="dxa" w:w="8640"/>
          </w:tcPr>
          <w:p>
            <w:r>
              <w:t>comfobuds pro</w:t>
            </w:r>
          </w:p>
        </w:tc>
      </w:tr>
      <w:tr>
        <w:tc>
          <w:tcPr>
            <w:tcW w:type="dxa" w:w="8640"/>
          </w:tcPr>
          <w:p>
            <w:r>
              <w:t>شورت زنانه فانتزی</w:t>
            </w:r>
          </w:p>
        </w:tc>
      </w:tr>
      <w:tr>
        <w:tc>
          <w:tcPr>
            <w:tcW w:type="dxa" w:w="8640"/>
          </w:tcPr>
          <w:p>
            <w:r>
              <w:t>عینک شنا حرفه ای</w:t>
            </w:r>
          </w:p>
        </w:tc>
      </w:tr>
      <w:tr>
        <w:tc>
          <w:tcPr>
            <w:tcW w:type="dxa" w:w="8640"/>
          </w:tcPr>
          <w:p>
            <w:r>
              <w:t>لوازم ماهیگیری</w:t>
            </w:r>
          </w:p>
        </w:tc>
      </w:tr>
      <w:tr>
        <w:tc>
          <w:tcPr>
            <w:tcW w:type="dxa" w:w="8640"/>
          </w:tcPr>
          <w:p>
            <w:r>
              <w:t>ال ای دی سامسونگ</w:t>
            </w:r>
          </w:p>
        </w:tc>
      </w:tr>
      <w:tr>
        <w:tc>
          <w:tcPr>
            <w:tcW w:type="dxa" w:w="8640"/>
          </w:tcPr>
          <w:p>
            <w:r>
              <w:t xml:space="preserve">فوتبال دستی </w:t>
            </w:r>
          </w:p>
        </w:tc>
      </w:tr>
      <w:tr>
        <w:tc>
          <w:tcPr>
            <w:tcW w:type="dxa" w:w="8640"/>
          </w:tcPr>
          <w:p>
            <w:r>
              <w:t>روغن بهران</w:t>
            </w:r>
          </w:p>
        </w:tc>
      </w:tr>
      <w:tr>
        <w:tc>
          <w:tcPr>
            <w:tcW w:type="dxa" w:w="8640"/>
          </w:tcPr>
          <w:p>
            <w:r>
              <w:t>گربه سیاه</w:t>
            </w:r>
          </w:p>
        </w:tc>
      </w:tr>
      <w:tr>
        <w:tc>
          <w:tcPr>
            <w:tcW w:type="dxa" w:w="8640"/>
          </w:tcPr>
          <w:p>
            <w:r>
              <w:t>لباس دخترانه شیک</w:t>
            </w:r>
          </w:p>
        </w:tc>
      </w:tr>
      <w:tr>
        <w:tc>
          <w:tcPr>
            <w:tcW w:type="dxa" w:w="8640"/>
          </w:tcPr>
          <w:p>
            <w:r>
              <w:t>بشقاب پرنده</w:t>
            </w:r>
          </w:p>
        </w:tc>
      </w:tr>
      <w:tr>
        <w:tc>
          <w:tcPr>
            <w:tcW w:type="dxa" w:w="8640"/>
          </w:tcPr>
          <w:p>
            <w:r>
              <w:t>کلاه گیس زنانه</w:t>
            </w:r>
          </w:p>
        </w:tc>
      </w:tr>
      <w:tr>
        <w:tc>
          <w:tcPr>
            <w:tcW w:type="dxa" w:w="8640"/>
          </w:tcPr>
          <w:p>
            <w:r>
              <w:t>z flip 3</w:t>
            </w:r>
          </w:p>
        </w:tc>
      </w:tr>
      <w:tr>
        <w:tc>
          <w:tcPr>
            <w:tcW w:type="dxa" w:w="8640"/>
          </w:tcPr>
          <w:p>
            <w:r>
              <w:t>ایرانول 16000</w:t>
            </w:r>
          </w:p>
        </w:tc>
      </w:tr>
      <w:tr>
        <w:tc>
          <w:tcPr>
            <w:tcW w:type="dxa" w:w="8640"/>
          </w:tcPr>
          <w:p>
            <w:r>
              <w:t>مانتو سایز بزرگ</w:t>
            </w:r>
          </w:p>
        </w:tc>
      </w:tr>
      <w:tr>
        <w:tc>
          <w:tcPr>
            <w:tcW w:type="dxa" w:w="8640"/>
          </w:tcPr>
          <w:p>
            <w:r>
              <w:t>مودم vdsl</w:t>
            </w:r>
          </w:p>
        </w:tc>
      </w:tr>
      <w:tr>
        <w:tc>
          <w:tcPr>
            <w:tcW w:type="dxa" w:w="8640"/>
          </w:tcPr>
          <w:p>
            <w:r>
              <w:t>گوشی a21s سامسونگ</w:t>
            </w:r>
          </w:p>
        </w:tc>
      </w:tr>
      <w:tr>
        <w:tc>
          <w:tcPr>
            <w:tcW w:type="dxa" w:w="8640"/>
          </w:tcPr>
          <w:p>
            <w:r>
              <w:t>جا کلیدی دیواری</w:t>
            </w:r>
          </w:p>
        </w:tc>
      </w:tr>
      <w:tr>
        <w:tc>
          <w:tcPr>
            <w:tcW w:type="dxa" w:w="8640"/>
          </w:tcPr>
          <w:p>
            <w:r>
              <w:t>vivo</w:t>
            </w:r>
          </w:p>
        </w:tc>
      </w:tr>
      <w:tr>
        <w:tc>
          <w:tcPr>
            <w:tcW w:type="dxa" w:w="8640"/>
          </w:tcPr>
          <w:p>
            <w:r>
              <w:t>ضد یخ کاسپین</w:t>
            </w:r>
          </w:p>
        </w:tc>
      </w:tr>
      <w:tr>
        <w:tc>
          <w:tcPr>
            <w:tcW w:type="dxa" w:w="8640"/>
          </w:tcPr>
          <w:p>
            <w:r>
              <w:t>تسمه تایم 206</w:t>
            </w:r>
          </w:p>
        </w:tc>
      </w:tr>
      <w:tr>
        <w:tc>
          <w:tcPr>
            <w:tcW w:type="dxa" w:w="8640"/>
          </w:tcPr>
          <w:p>
            <w:r>
              <w:t>ایرپاد شیائومی</w:t>
            </w:r>
          </w:p>
        </w:tc>
      </w:tr>
      <w:tr>
        <w:tc>
          <w:tcPr>
            <w:tcW w:type="dxa" w:w="8640"/>
          </w:tcPr>
          <w:p>
            <w:r>
              <w:t>جیمی</w:t>
            </w:r>
          </w:p>
        </w:tc>
      </w:tr>
      <w:tr>
        <w:tc>
          <w:tcPr>
            <w:tcW w:type="dxa" w:w="8640"/>
          </w:tcPr>
          <w:p>
            <w:r>
              <w:t>ویالون</w:t>
            </w:r>
          </w:p>
        </w:tc>
      </w:tr>
      <w:tr>
        <w:tc>
          <w:tcPr>
            <w:tcW w:type="dxa" w:w="8640"/>
          </w:tcPr>
          <w:p>
            <w:r>
              <w:t>برنج فجر</w:t>
            </w:r>
          </w:p>
        </w:tc>
      </w:tr>
      <w:tr>
        <w:tc>
          <w:tcPr>
            <w:tcW w:type="dxa" w:w="8640"/>
          </w:tcPr>
          <w:p>
            <w:r>
              <w:t xml:space="preserve">کراتین </w:t>
            </w:r>
          </w:p>
        </w:tc>
      </w:tr>
      <w:tr>
        <w:tc>
          <w:tcPr>
            <w:tcW w:type="dxa" w:w="8640"/>
          </w:tcPr>
          <w:p>
            <w:r>
              <w:t>تلویزیون 55 اینچ</w:t>
            </w:r>
          </w:p>
        </w:tc>
      </w:tr>
      <w:tr>
        <w:tc>
          <w:tcPr>
            <w:tcW w:type="dxa" w:w="8640"/>
          </w:tcPr>
          <w:p>
            <w:r>
              <w:t>استیکر دیواری</w:t>
            </w:r>
          </w:p>
        </w:tc>
      </w:tr>
      <w:tr>
        <w:tc>
          <w:tcPr>
            <w:tcW w:type="dxa" w:w="8640"/>
          </w:tcPr>
          <w:p>
            <w:r>
              <w:t xml:space="preserve">بالم لب </w:t>
            </w:r>
          </w:p>
        </w:tc>
      </w:tr>
      <w:tr>
        <w:tc>
          <w:tcPr>
            <w:tcW w:type="dxa" w:w="8640"/>
          </w:tcPr>
          <w:p>
            <w:r>
              <w:t>زیرانداز سفری</w:t>
            </w:r>
          </w:p>
        </w:tc>
      </w:tr>
      <w:tr>
        <w:tc>
          <w:tcPr>
            <w:tcW w:type="dxa" w:w="8640"/>
          </w:tcPr>
          <w:p>
            <w:r>
              <w:t>لگن استیل</w:t>
            </w:r>
          </w:p>
        </w:tc>
      </w:tr>
      <w:tr>
        <w:tc>
          <w:tcPr>
            <w:tcW w:type="dxa" w:w="8640"/>
          </w:tcPr>
          <w:p>
            <w:r>
              <w:t>ژل لوبریکانت</w:t>
            </w:r>
          </w:p>
        </w:tc>
      </w:tr>
      <w:tr>
        <w:tc>
          <w:tcPr>
            <w:tcW w:type="dxa" w:w="8640"/>
          </w:tcPr>
          <w:p>
            <w:r>
              <w:t>میز تلویزیون برنز</w:t>
            </w:r>
          </w:p>
        </w:tc>
      </w:tr>
      <w:tr>
        <w:tc>
          <w:tcPr>
            <w:tcW w:type="dxa" w:w="8640"/>
          </w:tcPr>
          <w:p>
            <w:r>
              <w:t>اسموتی</w:t>
            </w:r>
          </w:p>
        </w:tc>
      </w:tr>
      <w:tr>
        <w:tc>
          <w:tcPr>
            <w:tcW w:type="dxa" w:w="8640"/>
          </w:tcPr>
          <w:p>
            <w:r>
              <w:t>مانگا فارسی</w:t>
            </w:r>
          </w:p>
        </w:tc>
      </w:tr>
      <w:tr>
        <w:tc>
          <w:tcPr>
            <w:tcW w:type="dxa" w:w="8640"/>
          </w:tcPr>
          <w:p>
            <w:r>
              <w:t>چرخ خیاطی دستی</w:t>
            </w:r>
          </w:p>
        </w:tc>
      </w:tr>
      <w:tr>
        <w:tc>
          <w:tcPr>
            <w:tcW w:type="dxa" w:w="8640"/>
          </w:tcPr>
          <w:p>
            <w:r>
              <w:t>فیگور حیوانات</w:t>
            </w:r>
          </w:p>
        </w:tc>
      </w:tr>
      <w:tr>
        <w:tc>
          <w:tcPr>
            <w:tcW w:type="dxa" w:w="8640"/>
          </w:tcPr>
          <w:p>
            <w:r>
              <w:t>کابل</w:t>
            </w:r>
          </w:p>
        </w:tc>
      </w:tr>
      <w:tr>
        <w:tc>
          <w:tcPr>
            <w:tcW w:type="dxa" w:w="8640"/>
          </w:tcPr>
          <w:p>
            <w:r>
              <w:t>لب تاب سامسونگ</w:t>
            </w:r>
          </w:p>
        </w:tc>
      </w:tr>
      <w:tr>
        <w:tc>
          <w:tcPr>
            <w:tcW w:type="dxa" w:w="8640"/>
          </w:tcPr>
          <w:p>
            <w:r>
              <w:t>خرک</w:t>
            </w:r>
          </w:p>
        </w:tc>
      </w:tr>
      <w:tr>
        <w:tc>
          <w:tcPr>
            <w:tcW w:type="dxa" w:w="8640"/>
          </w:tcPr>
          <w:p>
            <w:r>
              <w:t>Iphone 13 pro max</w:t>
            </w:r>
          </w:p>
        </w:tc>
      </w:tr>
      <w:tr>
        <w:tc>
          <w:tcPr>
            <w:tcW w:type="dxa" w:w="8640"/>
          </w:tcPr>
          <w:p>
            <w:r>
              <w:t>دستگاه جوجه کشی خانگی</w:t>
            </w:r>
          </w:p>
        </w:tc>
      </w:tr>
      <w:tr>
        <w:tc>
          <w:tcPr>
            <w:tcW w:type="dxa" w:w="8640"/>
          </w:tcPr>
          <w:p>
            <w:r>
              <w:t>سنسور اکسیژن پژو</w:t>
            </w:r>
          </w:p>
        </w:tc>
      </w:tr>
      <w:tr>
        <w:tc>
          <w:tcPr>
            <w:tcW w:type="dxa" w:w="8640"/>
          </w:tcPr>
          <w:p>
            <w:r>
              <w:t>خورد کن</w:t>
            </w:r>
          </w:p>
        </w:tc>
      </w:tr>
      <w:tr>
        <w:tc>
          <w:tcPr>
            <w:tcW w:type="dxa" w:w="8640"/>
          </w:tcPr>
          <w:p>
            <w:r>
              <w:t>شیکر بدنسازی</w:t>
            </w:r>
          </w:p>
        </w:tc>
      </w:tr>
      <w:tr>
        <w:tc>
          <w:tcPr>
            <w:tcW w:type="dxa" w:w="8640"/>
          </w:tcPr>
          <w:p>
            <w:r>
              <w:t>پوشاک بچه</w:t>
            </w:r>
          </w:p>
        </w:tc>
      </w:tr>
      <w:tr>
        <w:tc>
          <w:tcPr>
            <w:tcW w:type="dxa" w:w="8640"/>
          </w:tcPr>
          <w:p>
            <w:r>
              <w:t>asus tuf</w:t>
            </w:r>
          </w:p>
        </w:tc>
      </w:tr>
      <w:tr>
        <w:tc>
          <w:tcPr>
            <w:tcW w:type="dxa" w:w="8640"/>
          </w:tcPr>
          <w:p>
            <w:r>
              <w:t>برف پاک کن پراید</w:t>
            </w:r>
          </w:p>
        </w:tc>
      </w:tr>
      <w:tr>
        <w:tc>
          <w:tcPr>
            <w:tcW w:type="dxa" w:w="8640"/>
          </w:tcPr>
          <w:p>
            <w:r>
              <w:t>گوشی سامسونگ تاشو</w:t>
            </w:r>
          </w:p>
        </w:tc>
      </w:tr>
      <w:tr>
        <w:tc>
          <w:tcPr>
            <w:tcW w:type="dxa" w:w="8640"/>
          </w:tcPr>
          <w:p>
            <w:r>
              <w:t>روغن جامد 5 کیلویی</w:t>
            </w:r>
          </w:p>
        </w:tc>
      </w:tr>
      <w:tr>
        <w:tc>
          <w:tcPr>
            <w:tcW w:type="dxa" w:w="8640"/>
          </w:tcPr>
          <w:p>
            <w:r>
              <w:t>چراغ ال ای دی</w:t>
            </w:r>
          </w:p>
        </w:tc>
      </w:tr>
      <w:tr>
        <w:tc>
          <w:tcPr>
            <w:tcW w:type="dxa" w:w="8640"/>
          </w:tcPr>
          <w:p>
            <w:r>
              <w:t>ردمی 10c</w:t>
            </w:r>
          </w:p>
        </w:tc>
      </w:tr>
      <w:tr>
        <w:tc>
          <w:tcPr>
            <w:tcW w:type="dxa" w:w="8640"/>
          </w:tcPr>
          <w:p>
            <w:r>
              <w:t>صندلی ارایشگاه</w:t>
            </w:r>
          </w:p>
        </w:tc>
      </w:tr>
      <w:tr>
        <w:tc>
          <w:tcPr>
            <w:tcW w:type="dxa" w:w="8640"/>
          </w:tcPr>
          <w:p>
            <w:r>
              <w:t>موبایل شیائومی</w:t>
            </w:r>
          </w:p>
        </w:tc>
      </w:tr>
      <w:tr>
        <w:tc>
          <w:tcPr>
            <w:tcW w:type="dxa" w:w="8640"/>
          </w:tcPr>
          <w:p>
            <w:r>
              <w:t>دستگیره در</w:t>
            </w:r>
          </w:p>
        </w:tc>
      </w:tr>
      <w:tr>
        <w:tc>
          <w:tcPr>
            <w:tcW w:type="dxa" w:w="8640"/>
          </w:tcPr>
          <w:p>
            <w:r>
              <w:t>قاب گوشی ردمی 9</w:t>
            </w:r>
          </w:p>
        </w:tc>
      </w:tr>
      <w:tr>
        <w:tc>
          <w:tcPr>
            <w:tcW w:type="dxa" w:w="8640"/>
          </w:tcPr>
          <w:p>
            <w:r>
              <w:t>چکمه</w:t>
            </w:r>
          </w:p>
        </w:tc>
      </w:tr>
      <w:tr>
        <w:tc>
          <w:tcPr>
            <w:tcW w:type="dxa" w:w="8640"/>
          </w:tcPr>
          <w:p>
            <w:r>
              <w:t>ماساژور گردن</w:t>
            </w:r>
          </w:p>
        </w:tc>
      </w:tr>
      <w:tr>
        <w:tc>
          <w:tcPr>
            <w:tcW w:type="dxa" w:w="8640"/>
          </w:tcPr>
          <w:p>
            <w:r>
              <w:t>گوشیa33</w:t>
            </w:r>
          </w:p>
        </w:tc>
      </w:tr>
      <w:tr>
        <w:tc>
          <w:tcPr>
            <w:tcW w:type="dxa" w:w="8640"/>
          </w:tcPr>
          <w:p>
            <w:r>
              <w:t>لیفان x60</w:t>
            </w:r>
          </w:p>
        </w:tc>
      </w:tr>
      <w:tr>
        <w:tc>
          <w:tcPr>
            <w:tcW w:type="dxa" w:w="8640"/>
          </w:tcPr>
          <w:p>
            <w:r>
              <w:t>فنس</w:t>
            </w:r>
          </w:p>
        </w:tc>
      </w:tr>
      <w:tr>
        <w:tc>
          <w:tcPr>
            <w:tcW w:type="dxa" w:w="8640"/>
          </w:tcPr>
          <w:p>
            <w:r>
              <w:t>استمپر ناخن</w:t>
            </w:r>
          </w:p>
        </w:tc>
      </w:tr>
      <w:tr>
        <w:tc>
          <w:tcPr>
            <w:tcW w:type="dxa" w:w="8640"/>
          </w:tcPr>
          <w:p>
            <w:r>
              <w:t>ظرف مسافرتی</w:t>
            </w:r>
          </w:p>
        </w:tc>
      </w:tr>
      <w:tr>
        <w:tc>
          <w:tcPr>
            <w:tcW w:type="dxa" w:w="8640"/>
          </w:tcPr>
          <w:p>
            <w:r>
              <w:t>کت چرم</w:t>
            </w:r>
          </w:p>
        </w:tc>
      </w:tr>
      <w:tr>
        <w:tc>
          <w:tcPr>
            <w:tcW w:type="dxa" w:w="8640"/>
          </w:tcPr>
          <w:p>
            <w:r>
              <w:t>نوت10</w:t>
            </w:r>
          </w:p>
        </w:tc>
      </w:tr>
      <w:tr>
        <w:tc>
          <w:tcPr>
            <w:tcW w:type="dxa" w:w="8640"/>
          </w:tcPr>
          <w:p>
            <w:r>
              <w:t>دستگاه فشار</w:t>
            </w:r>
          </w:p>
        </w:tc>
      </w:tr>
      <w:tr>
        <w:tc>
          <w:tcPr>
            <w:tcW w:type="dxa" w:w="8640"/>
          </w:tcPr>
          <w:p>
            <w:r>
              <w:t>آیفون 10</w:t>
            </w:r>
          </w:p>
        </w:tc>
      </w:tr>
      <w:tr>
        <w:tc>
          <w:tcPr>
            <w:tcW w:type="dxa" w:w="8640"/>
          </w:tcPr>
          <w:p>
            <w:r>
              <w:t>مانتو مشکی عروسکی</w:t>
            </w:r>
          </w:p>
        </w:tc>
      </w:tr>
      <w:tr>
        <w:tc>
          <w:tcPr>
            <w:tcW w:type="dxa" w:w="8640"/>
          </w:tcPr>
          <w:p>
            <w:r>
              <w:t xml:space="preserve">گاز </w:t>
            </w:r>
          </w:p>
        </w:tc>
      </w:tr>
      <w:tr>
        <w:tc>
          <w:tcPr>
            <w:tcW w:type="dxa" w:w="8640"/>
          </w:tcPr>
          <w:p>
            <w:r>
              <w:t>شیائومی ۱۲</w:t>
            </w:r>
          </w:p>
        </w:tc>
      </w:tr>
      <w:tr>
        <w:tc>
          <w:tcPr>
            <w:tcW w:type="dxa" w:w="8640"/>
          </w:tcPr>
          <w:p>
            <w:r>
              <w:t>جرثقیل دستی</w:t>
            </w:r>
          </w:p>
        </w:tc>
      </w:tr>
      <w:tr>
        <w:tc>
          <w:tcPr>
            <w:tcW w:type="dxa" w:w="8640"/>
          </w:tcPr>
          <w:p>
            <w:r>
              <w:t>توستر نوبل</w:t>
            </w:r>
          </w:p>
        </w:tc>
      </w:tr>
      <w:tr>
        <w:tc>
          <w:tcPr>
            <w:tcW w:type="dxa" w:w="8640"/>
          </w:tcPr>
          <w:p>
            <w:r>
              <w:t>درجه باد</w:t>
            </w:r>
          </w:p>
        </w:tc>
      </w:tr>
      <w:tr>
        <w:tc>
          <w:tcPr>
            <w:tcW w:type="dxa" w:w="8640"/>
          </w:tcPr>
          <w:p>
            <w:r>
              <w:t>اپل 13 پرو مگس</w:t>
            </w:r>
          </w:p>
        </w:tc>
      </w:tr>
      <w:tr>
        <w:tc>
          <w:tcPr>
            <w:tcW w:type="dxa" w:w="8640"/>
          </w:tcPr>
          <w:p>
            <w:r>
              <w:t>کارت گرافیک 3060</w:t>
            </w:r>
          </w:p>
        </w:tc>
      </w:tr>
      <w:tr>
        <w:tc>
          <w:tcPr>
            <w:tcW w:type="dxa" w:w="8640"/>
          </w:tcPr>
          <w:p>
            <w:r>
              <w:t>لباس عقد</w:t>
            </w:r>
          </w:p>
        </w:tc>
      </w:tr>
      <w:tr>
        <w:tc>
          <w:tcPr>
            <w:tcW w:type="dxa" w:w="8640"/>
          </w:tcPr>
          <w:p>
            <w:r>
              <w:t>لنت ترمز پراید</w:t>
            </w:r>
          </w:p>
        </w:tc>
      </w:tr>
      <w:tr>
        <w:tc>
          <w:tcPr>
            <w:tcW w:type="dxa" w:w="8640"/>
          </w:tcPr>
          <w:p>
            <w:r>
              <w:t xml:space="preserve">روتختی </w:t>
            </w:r>
          </w:p>
        </w:tc>
      </w:tr>
      <w:tr>
        <w:tc>
          <w:tcPr>
            <w:tcW w:type="dxa" w:w="8640"/>
          </w:tcPr>
          <w:p>
            <w:r>
              <w:t>موبر</w:t>
            </w:r>
          </w:p>
        </w:tc>
      </w:tr>
      <w:tr>
        <w:tc>
          <w:tcPr>
            <w:tcW w:type="dxa" w:w="8640"/>
          </w:tcPr>
          <w:p>
            <w:r>
              <w:t xml:space="preserve">اکشن فیگور </w:t>
            </w:r>
          </w:p>
        </w:tc>
      </w:tr>
      <w:tr>
        <w:tc>
          <w:tcPr>
            <w:tcW w:type="dxa" w:w="8640"/>
          </w:tcPr>
          <w:p>
            <w:r>
              <w:t>مداد رنگی 12 رنگ</w:t>
            </w:r>
          </w:p>
        </w:tc>
      </w:tr>
      <w:tr>
        <w:tc>
          <w:tcPr>
            <w:tcW w:type="dxa" w:w="8640"/>
          </w:tcPr>
          <w:p>
            <w:r>
              <w:t>ساینا اس</w:t>
            </w:r>
          </w:p>
        </w:tc>
      </w:tr>
      <w:tr>
        <w:tc>
          <w:tcPr>
            <w:tcW w:type="dxa" w:w="8640"/>
          </w:tcPr>
          <w:p>
            <w:r>
              <w:t>روروک کودک</w:t>
            </w:r>
          </w:p>
        </w:tc>
      </w:tr>
      <w:tr>
        <w:tc>
          <w:tcPr>
            <w:tcW w:type="dxa" w:w="8640"/>
          </w:tcPr>
          <w:p>
            <w:r>
              <w:t>فریزر کوچک</w:t>
            </w:r>
          </w:p>
        </w:tc>
      </w:tr>
      <w:tr>
        <w:tc>
          <w:tcPr>
            <w:tcW w:type="dxa" w:w="8640"/>
          </w:tcPr>
          <w:p>
            <w:r>
              <w:t>گوشی ردمی نوت ۱۱</w:t>
            </w:r>
          </w:p>
        </w:tc>
      </w:tr>
      <w:tr>
        <w:tc>
          <w:tcPr>
            <w:tcW w:type="dxa" w:w="8640"/>
          </w:tcPr>
          <w:p>
            <w:r>
              <w:t>ارمی بمب</w:t>
            </w:r>
          </w:p>
        </w:tc>
      </w:tr>
      <w:tr>
        <w:tc>
          <w:tcPr>
            <w:tcW w:type="dxa" w:w="8640"/>
          </w:tcPr>
          <w:p>
            <w:r>
              <w:t>توپ والیبال اصل</w:t>
            </w:r>
          </w:p>
        </w:tc>
      </w:tr>
      <w:tr>
        <w:tc>
          <w:tcPr>
            <w:tcW w:type="dxa" w:w="8640"/>
          </w:tcPr>
          <w:p>
            <w:r>
              <w:t>دراور شش کشو</w:t>
            </w:r>
          </w:p>
        </w:tc>
      </w:tr>
      <w:tr>
        <w:tc>
          <w:tcPr>
            <w:tcW w:type="dxa" w:w="8640"/>
          </w:tcPr>
          <w:p>
            <w:r>
              <w:t>چرخ خیاطی راسته دوز</w:t>
            </w:r>
          </w:p>
        </w:tc>
      </w:tr>
      <w:tr>
        <w:tc>
          <w:tcPr>
            <w:tcW w:type="dxa" w:w="8640"/>
          </w:tcPr>
          <w:p>
            <w:r>
              <w:t>آبمیوه گیر</w:t>
            </w:r>
          </w:p>
        </w:tc>
      </w:tr>
      <w:tr>
        <w:tc>
          <w:tcPr>
            <w:tcW w:type="dxa" w:w="8640"/>
          </w:tcPr>
          <w:p>
            <w:r>
              <w:t>گوشی سامسونگ s</w:t>
            </w:r>
          </w:p>
        </w:tc>
      </w:tr>
      <w:tr>
        <w:tc>
          <w:tcPr>
            <w:tcW w:type="dxa" w:w="8640"/>
          </w:tcPr>
          <w:p>
            <w:r>
              <w:t>نوت 10 سامسونگ</w:t>
            </w:r>
          </w:p>
        </w:tc>
      </w:tr>
      <w:tr>
        <w:tc>
          <w:tcPr>
            <w:tcW w:type="dxa" w:w="8640"/>
          </w:tcPr>
          <w:p>
            <w:r>
              <w:t>ایفون 13 کپی</w:t>
            </w:r>
          </w:p>
        </w:tc>
      </w:tr>
      <w:tr>
        <w:tc>
          <w:tcPr>
            <w:tcW w:type="dxa" w:w="8640"/>
          </w:tcPr>
          <w:p>
            <w:r>
              <w:t>honor 9x</w:t>
            </w:r>
          </w:p>
        </w:tc>
      </w:tr>
      <w:tr>
        <w:tc>
          <w:tcPr>
            <w:tcW w:type="dxa" w:w="8640"/>
          </w:tcPr>
          <w:p>
            <w:r>
              <w:t>بند انداز برقی</w:t>
            </w:r>
          </w:p>
        </w:tc>
      </w:tr>
      <w:tr>
        <w:tc>
          <w:tcPr>
            <w:tcW w:type="dxa" w:w="8640"/>
          </w:tcPr>
          <w:p>
            <w:r>
              <w:t>نقاب</w:t>
            </w:r>
          </w:p>
        </w:tc>
      </w:tr>
      <w:tr>
        <w:tc>
          <w:tcPr>
            <w:tcW w:type="dxa" w:w="8640"/>
          </w:tcPr>
          <w:p>
            <w:r>
              <w:t xml:space="preserve">پرینتر </w:t>
            </w:r>
          </w:p>
        </w:tc>
      </w:tr>
      <w:tr>
        <w:tc>
          <w:tcPr>
            <w:tcW w:type="dxa" w:w="8640"/>
          </w:tcPr>
          <w:p>
            <w:r>
              <w:t xml:space="preserve">رینگ </w:t>
            </w:r>
          </w:p>
        </w:tc>
      </w:tr>
      <w:tr>
        <w:tc>
          <w:tcPr>
            <w:tcW w:type="dxa" w:w="8640"/>
          </w:tcPr>
          <w:p>
            <w:r>
              <w:t>بخاری هیزمی</w:t>
            </w:r>
          </w:p>
        </w:tc>
      </w:tr>
      <w:tr>
        <w:tc>
          <w:tcPr>
            <w:tcW w:type="dxa" w:w="8640"/>
          </w:tcPr>
          <w:p>
            <w:r>
              <w:t>بهران تکتاز</w:t>
            </w:r>
          </w:p>
        </w:tc>
      </w:tr>
      <w:tr>
        <w:tc>
          <w:tcPr>
            <w:tcW w:type="dxa" w:w="8640"/>
          </w:tcPr>
          <w:p>
            <w:r>
              <w:t>حجم دهنده لب</w:t>
            </w:r>
          </w:p>
        </w:tc>
      </w:tr>
      <w:tr>
        <w:tc>
          <w:tcPr>
            <w:tcW w:type="dxa" w:w="8640"/>
          </w:tcPr>
          <w:p>
            <w:r>
              <w:t>کتیبه پرده</w:t>
            </w:r>
          </w:p>
        </w:tc>
      </w:tr>
      <w:tr>
        <w:tc>
          <w:tcPr>
            <w:tcW w:type="dxa" w:w="8640"/>
          </w:tcPr>
          <w:p>
            <w:r>
              <w:t>یخچال کلور</w:t>
            </w:r>
          </w:p>
        </w:tc>
      </w:tr>
      <w:tr>
        <w:tc>
          <w:tcPr>
            <w:tcW w:type="dxa" w:w="8640"/>
          </w:tcPr>
          <w:p>
            <w:r>
              <w:t xml:space="preserve">ساعت مچی دخترانه </w:t>
            </w:r>
          </w:p>
        </w:tc>
      </w:tr>
      <w:tr>
        <w:tc>
          <w:tcPr>
            <w:tcW w:type="dxa" w:w="8640"/>
          </w:tcPr>
          <w:p>
            <w:r>
              <w:t xml:space="preserve">پتو </w:t>
            </w:r>
          </w:p>
        </w:tc>
      </w:tr>
      <w:tr>
        <w:tc>
          <w:tcPr>
            <w:tcW w:type="dxa" w:w="8640"/>
          </w:tcPr>
          <w:p>
            <w:r>
              <w:t>شانه چوبی</w:t>
            </w:r>
          </w:p>
        </w:tc>
      </w:tr>
      <w:tr>
        <w:tc>
          <w:tcPr>
            <w:tcW w:type="dxa" w:w="8640"/>
          </w:tcPr>
          <w:p>
            <w:r>
              <w:t>روغن بهران پیشتاز</w:t>
            </w:r>
          </w:p>
        </w:tc>
      </w:tr>
      <w:tr>
        <w:tc>
          <w:tcPr>
            <w:tcW w:type="dxa" w:w="8640"/>
          </w:tcPr>
          <w:p>
            <w:r>
              <w:t>Xbox series x</w:t>
            </w:r>
          </w:p>
        </w:tc>
      </w:tr>
      <w:tr>
        <w:tc>
          <w:tcPr>
            <w:tcW w:type="dxa" w:w="8640"/>
          </w:tcPr>
          <w:p>
            <w:r>
              <w:t>پاد سیستم</w:t>
            </w:r>
          </w:p>
        </w:tc>
      </w:tr>
      <w:tr>
        <w:tc>
          <w:tcPr>
            <w:tcW w:type="dxa" w:w="8640"/>
          </w:tcPr>
          <w:p>
            <w:r>
              <w:t>ipad 9</w:t>
            </w:r>
          </w:p>
        </w:tc>
      </w:tr>
      <w:tr>
        <w:tc>
          <w:tcPr>
            <w:tcW w:type="dxa" w:w="8640"/>
          </w:tcPr>
          <w:p>
            <w:r>
              <w:t>چادر مسافرتی ضد اب</w:t>
            </w:r>
          </w:p>
        </w:tc>
      </w:tr>
      <w:tr>
        <w:tc>
          <w:tcPr>
            <w:tcW w:type="dxa" w:w="8640"/>
          </w:tcPr>
          <w:p>
            <w:r>
              <w:t>گوشیa53</w:t>
            </w:r>
          </w:p>
        </w:tc>
      </w:tr>
      <w:tr>
        <w:tc>
          <w:tcPr>
            <w:tcW w:type="dxa" w:w="8640"/>
          </w:tcPr>
          <w:p>
            <w:r>
              <w:t>13 pro 256</w:t>
            </w:r>
          </w:p>
        </w:tc>
      </w:tr>
      <w:tr>
        <w:tc>
          <w:tcPr>
            <w:tcW w:type="dxa" w:w="8640"/>
          </w:tcPr>
          <w:p>
            <w:r>
              <w:t>مانتو دخترانه بلند</w:t>
            </w:r>
          </w:p>
        </w:tc>
      </w:tr>
      <w:tr>
        <w:tc>
          <w:tcPr>
            <w:tcW w:type="dxa" w:w="8640"/>
          </w:tcPr>
          <w:p>
            <w:r>
              <w:t>گوشواره صلیب</w:t>
            </w:r>
          </w:p>
        </w:tc>
      </w:tr>
      <w:tr>
        <w:tc>
          <w:tcPr>
            <w:tcW w:type="dxa" w:w="8640"/>
          </w:tcPr>
          <w:p>
            <w:r>
              <w:t>وان مور</w:t>
            </w:r>
          </w:p>
        </w:tc>
      </w:tr>
      <w:tr>
        <w:tc>
          <w:tcPr>
            <w:tcW w:type="dxa" w:w="8640"/>
          </w:tcPr>
          <w:p>
            <w:r>
              <w:t>انبر قفلی ایران پتک</w:t>
            </w:r>
          </w:p>
        </w:tc>
      </w:tr>
      <w:tr>
        <w:tc>
          <w:tcPr>
            <w:tcW w:type="dxa" w:w="8640"/>
          </w:tcPr>
          <w:p>
            <w:r>
              <w:t xml:space="preserve">کیف دخترانه </w:t>
            </w:r>
          </w:p>
        </w:tc>
      </w:tr>
      <w:tr>
        <w:tc>
          <w:tcPr>
            <w:tcW w:type="dxa" w:w="8640"/>
          </w:tcPr>
          <w:p>
            <w:r>
              <w:t>اب گرم کن</w:t>
            </w:r>
          </w:p>
        </w:tc>
      </w:tr>
      <w:tr>
        <w:tc>
          <w:tcPr>
            <w:tcW w:type="dxa" w:w="8640"/>
          </w:tcPr>
          <w:p>
            <w:r>
              <w:t>تفنگ حباب ساز</w:t>
            </w:r>
          </w:p>
        </w:tc>
      </w:tr>
      <w:tr>
        <w:tc>
          <w:tcPr>
            <w:tcW w:type="dxa" w:w="8640"/>
          </w:tcPr>
          <w:p>
            <w:r>
              <w:t>روکش صندلی پارس</w:t>
            </w:r>
          </w:p>
        </w:tc>
      </w:tr>
      <w:tr>
        <w:tc>
          <w:tcPr>
            <w:tcW w:type="dxa" w:w="8640"/>
          </w:tcPr>
          <w:p>
            <w:r>
              <w:t>تخت خواب یک نفره دخترانه</w:t>
            </w:r>
          </w:p>
        </w:tc>
      </w:tr>
      <w:tr>
        <w:tc>
          <w:tcPr>
            <w:tcW w:type="dxa" w:w="8640"/>
          </w:tcPr>
          <w:p>
            <w:r>
              <w:t>چسب</w:t>
            </w:r>
          </w:p>
        </w:tc>
      </w:tr>
      <w:tr>
        <w:tc>
          <w:tcPr>
            <w:tcW w:type="dxa" w:w="8640"/>
          </w:tcPr>
          <w:p>
            <w:r>
              <w:t>فلز یاب</w:t>
            </w:r>
          </w:p>
        </w:tc>
      </w:tr>
      <w:tr>
        <w:tc>
          <w:tcPr>
            <w:tcW w:type="dxa" w:w="8640"/>
          </w:tcPr>
          <w:p>
            <w:r>
              <w:t>لوله</w:t>
            </w:r>
          </w:p>
        </w:tc>
      </w:tr>
      <w:tr>
        <w:tc>
          <w:tcPr>
            <w:tcW w:type="dxa" w:w="8640"/>
          </w:tcPr>
          <w:p>
            <w:r>
              <w:t>ماشین ظرفشویی اسنوا</w:t>
            </w:r>
          </w:p>
        </w:tc>
      </w:tr>
      <w:tr>
        <w:tc>
          <w:tcPr>
            <w:tcW w:type="dxa" w:w="8640"/>
          </w:tcPr>
          <w:p>
            <w:r>
              <w:t xml:space="preserve">پمپ باد </w:t>
            </w:r>
          </w:p>
        </w:tc>
      </w:tr>
      <w:tr>
        <w:tc>
          <w:tcPr>
            <w:tcW w:type="dxa" w:w="8640"/>
          </w:tcPr>
          <w:p>
            <w:r>
              <w:t>ساعت دیجیتال خودرو</w:t>
            </w:r>
          </w:p>
        </w:tc>
      </w:tr>
      <w:tr>
        <w:tc>
          <w:tcPr>
            <w:tcW w:type="dxa" w:w="8640"/>
          </w:tcPr>
          <w:p>
            <w:r>
              <w:t>کلاه بوکس</w:t>
            </w:r>
          </w:p>
        </w:tc>
      </w:tr>
      <w:tr>
        <w:tc>
          <w:tcPr>
            <w:tcW w:type="dxa" w:w="8640"/>
          </w:tcPr>
          <w:p>
            <w:r>
              <w:t>شامپو رنگ</w:t>
            </w:r>
          </w:p>
        </w:tc>
      </w:tr>
      <w:tr>
        <w:tc>
          <w:tcPr>
            <w:tcW w:type="dxa" w:w="8640"/>
          </w:tcPr>
          <w:p>
            <w:r>
              <w:t>گوشی سامسونگ A03</w:t>
            </w:r>
          </w:p>
        </w:tc>
      </w:tr>
      <w:tr>
        <w:tc>
          <w:tcPr>
            <w:tcW w:type="dxa" w:w="8640"/>
          </w:tcPr>
          <w:p>
            <w:r>
              <w:t>پنس</w:t>
            </w:r>
          </w:p>
        </w:tc>
      </w:tr>
      <w:tr>
        <w:tc>
          <w:tcPr>
            <w:tcW w:type="dxa" w:w="8640"/>
          </w:tcPr>
          <w:p>
            <w:r>
              <w:t>m920</w:t>
            </w:r>
          </w:p>
        </w:tc>
      </w:tr>
      <w:tr>
        <w:tc>
          <w:tcPr>
            <w:tcW w:type="dxa" w:w="8640"/>
          </w:tcPr>
          <w:p>
            <w:r>
              <w:t>بلوتوث</w:t>
            </w:r>
          </w:p>
        </w:tc>
      </w:tr>
      <w:tr>
        <w:tc>
          <w:tcPr>
            <w:tcW w:type="dxa" w:w="8640"/>
          </w:tcPr>
          <w:p>
            <w:r>
              <w:t>دامن کوتاه</w:t>
            </w:r>
          </w:p>
        </w:tc>
      </w:tr>
      <w:tr>
        <w:tc>
          <w:tcPr>
            <w:tcW w:type="dxa" w:w="8640"/>
          </w:tcPr>
          <w:p>
            <w:r>
              <w:t>پنکیک</w:t>
            </w:r>
          </w:p>
        </w:tc>
      </w:tr>
      <w:tr>
        <w:tc>
          <w:tcPr>
            <w:tcW w:type="dxa" w:w="8640"/>
          </w:tcPr>
          <w:p>
            <w:r>
              <w:t>عینک زنانه</w:t>
            </w:r>
          </w:p>
        </w:tc>
      </w:tr>
      <w:tr>
        <w:tc>
          <w:tcPr>
            <w:tcW w:type="dxa" w:w="8640"/>
          </w:tcPr>
          <w:p>
            <w:r>
              <w:t>هویج</w:t>
            </w:r>
          </w:p>
        </w:tc>
      </w:tr>
      <w:tr>
        <w:tc>
          <w:tcPr>
            <w:tcW w:type="dxa" w:w="8640"/>
          </w:tcPr>
          <w:p>
            <w:r>
              <w:t>هندزفری شیائومی</w:t>
            </w:r>
          </w:p>
        </w:tc>
      </w:tr>
      <w:tr>
        <w:tc>
          <w:tcPr>
            <w:tcW w:type="dxa" w:w="8640"/>
          </w:tcPr>
          <w:p>
            <w:r>
              <w:t>تی بگ</w:t>
            </w:r>
          </w:p>
        </w:tc>
      </w:tr>
      <w:tr>
        <w:tc>
          <w:tcPr>
            <w:tcW w:type="dxa" w:w="8640"/>
          </w:tcPr>
          <w:p>
            <w:r>
              <w:t>یخچال فروشگاهی</w:t>
            </w:r>
          </w:p>
        </w:tc>
      </w:tr>
      <w:tr>
        <w:tc>
          <w:tcPr>
            <w:tcW w:type="dxa" w:w="8640"/>
          </w:tcPr>
          <w:p>
            <w:r>
              <w:t>سیم کارت ایرانسل</w:t>
            </w:r>
          </w:p>
        </w:tc>
      </w:tr>
      <w:tr>
        <w:tc>
          <w:tcPr>
            <w:tcW w:type="dxa" w:w="8640"/>
          </w:tcPr>
          <w:p>
            <w:r>
              <w:t>پکیج لورچ</w:t>
            </w:r>
          </w:p>
        </w:tc>
      </w:tr>
      <w:tr>
        <w:tc>
          <w:tcPr>
            <w:tcW w:type="dxa" w:w="8640"/>
          </w:tcPr>
          <w:p>
            <w:r>
              <w:t>کیف کوله</w:t>
            </w:r>
          </w:p>
        </w:tc>
      </w:tr>
      <w:tr>
        <w:tc>
          <w:tcPr>
            <w:tcW w:type="dxa" w:w="8640"/>
          </w:tcPr>
          <w:p>
            <w:r>
              <w:t>تابلو وان یکاد</w:t>
            </w:r>
          </w:p>
        </w:tc>
      </w:tr>
      <w:tr>
        <w:tc>
          <w:tcPr>
            <w:tcW w:type="dxa" w:w="8640"/>
          </w:tcPr>
          <w:p>
            <w:r>
              <w:t>اسپیکر انکر</w:t>
            </w:r>
          </w:p>
        </w:tc>
      </w:tr>
      <w:tr>
        <w:tc>
          <w:tcPr>
            <w:tcW w:type="dxa" w:w="8640"/>
          </w:tcPr>
          <w:p>
            <w:r>
              <w:t>شکلات صبحانه</w:t>
            </w:r>
          </w:p>
        </w:tc>
      </w:tr>
      <w:tr>
        <w:tc>
          <w:tcPr>
            <w:tcW w:type="dxa" w:w="8640"/>
          </w:tcPr>
          <w:p>
            <w:r>
              <w:t>تفنگ بادی pcp</w:t>
            </w:r>
          </w:p>
        </w:tc>
      </w:tr>
      <w:tr>
        <w:tc>
          <w:tcPr>
            <w:tcW w:type="dxa" w:w="8640"/>
          </w:tcPr>
          <w:p>
            <w:r>
              <w:t>بخور گرم</w:t>
            </w:r>
          </w:p>
        </w:tc>
      </w:tr>
      <w:tr>
        <w:tc>
          <w:tcPr>
            <w:tcW w:type="dxa" w:w="8640"/>
          </w:tcPr>
          <w:p>
            <w:r>
              <w:t>گوشی ایفون ۱۱</w:t>
            </w:r>
          </w:p>
        </w:tc>
      </w:tr>
      <w:tr>
        <w:tc>
          <w:tcPr>
            <w:tcW w:type="dxa" w:w="8640"/>
          </w:tcPr>
          <w:p>
            <w:r>
              <w:t>کاپشن مردانه کتان</w:t>
            </w:r>
          </w:p>
        </w:tc>
      </w:tr>
      <w:tr>
        <w:tc>
          <w:tcPr>
            <w:tcW w:type="dxa" w:w="8640"/>
          </w:tcPr>
          <w:p>
            <w:r>
              <w:t>علم دوش</w:t>
            </w:r>
          </w:p>
        </w:tc>
      </w:tr>
      <w:tr>
        <w:tc>
          <w:tcPr>
            <w:tcW w:type="dxa" w:w="8640"/>
          </w:tcPr>
          <w:p>
            <w:r>
              <w:t>دست کش بوکس</w:t>
            </w:r>
          </w:p>
        </w:tc>
      </w:tr>
      <w:tr>
        <w:tc>
          <w:tcPr>
            <w:tcW w:type="dxa" w:w="8640"/>
          </w:tcPr>
          <w:p>
            <w:r>
              <w:t>ps5 digital</w:t>
            </w:r>
          </w:p>
        </w:tc>
      </w:tr>
      <w:tr>
        <w:tc>
          <w:tcPr>
            <w:tcW w:type="dxa" w:w="8640"/>
          </w:tcPr>
          <w:p>
            <w:r>
              <w:t>ساعت مردانه اسکمی</w:t>
            </w:r>
          </w:p>
        </w:tc>
      </w:tr>
      <w:tr>
        <w:tc>
          <w:tcPr>
            <w:tcW w:type="dxa" w:w="8640"/>
          </w:tcPr>
          <w:p>
            <w:r>
              <w:t>خونه</w:t>
            </w:r>
          </w:p>
        </w:tc>
      </w:tr>
      <w:tr>
        <w:tc>
          <w:tcPr>
            <w:tcW w:type="dxa" w:w="8640"/>
          </w:tcPr>
          <w:p>
            <w:r>
              <w:t>نگهدارنده کتاب</w:t>
            </w:r>
          </w:p>
        </w:tc>
      </w:tr>
      <w:tr>
        <w:tc>
          <w:tcPr>
            <w:tcW w:type="dxa" w:w="8640"/>
          </w:tcPr>
          <w:p>
            <w:r>
              <w:t xml:space="preserve">آسیاب </w:t>
            </w:r>
          </w:p>
        </w:tc>
      </w:tr>
      <w:tr>
        <w:tc>
          <w:tcPr>
            <w:tcW w:type="dxa" w:w="8640"/>
          </w:tcPr>
          <w:p>
            <w:r>
              <w:t>بادگیر</w:t>
            </w:r>
          </w:p>
        </w:tc>
      </w:tr>
      <w:tr>
        <w:tc>
          <w:tcPr>
            <w:tcW w:type="dxa" w:w="8640"/>
          </w:tcPr>
          <w:p>
            <w:r>
              <w:t xml:space="preserve">کولر آبی </w:t>
            </w:r>
          </w:p>
        </w:tc>
      </w:tr>
      <w:tr>
        <w:tc>
          <w:tcPr>
            <w:tcW w:type="dxa" w:w="8640"/>
          </w:tcPr>
          <w:p>
            <w:r>
              <w:t>ایر</w:t>
            </w:r>
          </w:p>
        </w:tc>
      </w:tr>
      <w:tr>
        <w:tc>
          <w:tcPr>
            <w:tcW w:type="dxa" w:w="8640"/>
          </w:tcPr>
          <w:p>
            <w:r>
              <w:t>ایسوس</w:t>
            </w:r>
          </w:p>
        </w:tc>
      </w:tr>
      <w:tr>
        <w:tc>
          <w:tcPr>
            <w:tcW w:type="dxa" w:w="8640"/>
          </w:tcPr>
          <w:p>
            <w:r>
              <w:t>سردنده اسپرت</w:t>
            </w:r>
          </w:p>
        </w:tc>
      </w:tr>
      <w:tr>
        <w:tc>
          <w:tcPr>
            <w:tcW w:type="dxa" w:w="8640"/>
          </w:tcPr>
          <w:p>
            <w:r>
              <w:t>دامن زنانه</w:t>
            </w:r>
          </w:p>
        </w:tc>
      </w:tr>
      <w:tr>
        <w:tc>
          <w:tcPr>
            <w:tcW w:type="dxa" w:w="8640"/>
          </w:tcPr>
          <w:p>
            <w:r>
              <w:t>پتو ژله</w:t>
            </w:r>
          </w:p>
        </w:tc>
      </w:tr>
      <w:tr>
        <w:tc>
          <w:tcPr>
            <w:tcW w:type="dxa" w:w="8640"/>
          </w:tcPr>
          <w:p>
            <w:r>
              <w:t>ساندبار شیایومی</w:t>
            </w:r>
          </w:p>
        </w:tc>
      </w:tr>
      <w:tr>
        <w:tc>
          <w:tcPr>
            <w:tcW w:type="dxa" w:w="8640"/>
          </w:tcPr>
          <w:p>
            <w:r>
              <w:t>بیل مکانیکی</w:t>
            </w:r>
          </w:p>
        </w:tc>
      </w:tr>
      <w:tr>
        <w:tc>
          <w:tcPr>
            <w:tcW w:type="dxa" w:w="8640"/>
          </w:tcPr>
          <w:p>
            <w:r>
              <w:t>زمین فرفره های انفجاری</w:t>
            </w:r>
          </w:p>
        </w:tc>
      </w:tr>
      <w:tr>
        <w:tc>
          <w:tcPr>
            <w:tcW w:type="dxa" w:w="8640"/>
          </w:tcPr>
          <w:p>
            <w:r>
              <w:t>کمک عقب</w:t>
            </w:r>
          </w:p>
        </w:tc>
      </w:tr>
      <w:tr>
        <w:tc>
          <w:tcPr>
            <w:tcW w:type="dxa" w:w="8640"/>
          </w:tcPr>
          <w:p>
            <w:r>
              <w:t>a23 سامسونگ</w:t>
            </w:r>
          </w:p>
        </w:tc>
      </w:tr>
      <w:tr>
        <w:tc>
          <w:tcPr>
            <w:tcW w:type="dxa" w:w="8640"/>
          </w:tcPr>
          <w:p>
            <w:r>
              <w:t>دریل ادون</w:t>
            </w:r>
          </w:p>
        </w:tc>
      </w:tr>
      <w:tr>
        <w:tc>
          <w:tcPr>
            <w:tcW w:type="dxa" w:w="8640"/>
          </w:tcPr>
          <w:p>
            <w:r>
              <w:t>باربی مرد</w:t>
            </w:r>
          </w:p>
        </w:tc>
      </w:tr>
      <w:tr>
        <w:tc>
          <w:tcPr>
            <w:tcW w:type="dxa" w:w="8640"/>
          </w:tcPr>
          <w:p>
            <w:r>
              <w:t>هدشال</w:t>
            </w:r>
          </w:p>
        </w:tc>
      </w:tr>
      <w:tr>
        <w:tc>
          <w:tcPr>
            <w:tcW w:type="dxa" w:w="8640"/>
          </w:tcPr>
          <w:p>
            <w:r>
              <w:t>نوت</w:t>
            </w:r>
          </w:p>
        </w:tc>
      </w:tr>
      <w:tr>
        <w:tc>
          <w:tcPr>
            <w:tcW w:type="dxa" w:w="8640"/>
          </w:tcPr>
          <w:p>
            <w:r>
              <w:t>مانتو جلو بسته</w:t>
            </w:r>
          </w:p>
        </w:tc>
      </w:tr>
      <w:tr>
        <w:tc>
          <w:tcPr>
            <w:tcW w:type="dxa" w:w="8640"/>
          </w:tcPr>
          <w:p>
            <w:r>
              <w:t>بوکس بادی</w:t>
            </w:r>
          </w:p>
        </w:tc>
      </w:tr>
      <w:tr>
        <w:tc>
          <w:tcPr>
            <w:tcW w:type="dxa" w:w="8640"/>
          </w:tcPr>
          <w:p>
            <w:r>
              <w:t>لباس محرمی دخترانه</w:t>
            </w:r>
          </w:p>
        </w:tc>
      </w:tr>
      <w:tr>
        <w:tc>
          <w:tcPr>
            <w:tcW w:type="dxa" w:w="8640"/>
          </w:tcPr>
          <w:p>
            <w:r>
              <w:t>دینام</w:t>
            </w:r>
          </w:p>
        </w:tc>
      </w:tr>
      <w:tr>
        <w:tc>
          <w:tcPr>
            <w:tcW w:type="dxa" w:w="8640"/>
          </w:tcPr>
          <w:p>
            <w:r>
              <w:t>تشک مواج</w:t>
            </w:r>
          </w:p>
        </w:tc>
      </w:tr>
      <w:tr>
        <w:tc>
          <w:tcPr>
            <w:tcW w:type="dxa" w:w="8640"/>
          </w:tcPr>
          <w:p>
            <w:r>
              <w:t>شیر خشک نیدو</w:t>
            </w:r>
          </w:p>
        </w:tc>
      </w:tr>
      <w:tr>
        <w:tc>
          <w:tcPr>
            <w:tcW w:type="dxa" w:w="8640"/>
          </w:tcPr>
          <w:p>
            <w:r>
              <w:t>سماور ذغالی</w:t>
            </w:r>
          </w:p>
        </w:tc>
      </w:tr>
      <w:tr>
        <w:tc>
          <w:tcPr>
            <w:tcW w:type="dxa" w:w="8640"/>
          </w:tcPr>
          <w:p>
            <w:r>
              <w:t>کیف پاپیتی</w:t>
            </w:r>
          </w:p>
        </w:tc>
      </w:tr>
      <w:tr>
        <w:tc>
          <w:tcPr>
            <w:tcW w:type="dxa" w:w="8640"/>
          </w:tcPr>
          <w:p>
            <w:r>
              <w:t>دوجی</w:t>
            </w:r>
          </w:p>
        </w:tc>
      </w:tr>
      <w:tr>
        <w:tc>
          <w:tcPr>
            <w:tcW w:type="dxa" w:w="8640"/>
          </w:tcPr>
          <w:p>
            <w:r>
              <w:t>اینه سرویس بهداشتی</w:t>
            </w:r>
          </w:p>
        </w:tc>
      </w:tr>
      <w:tr>
        <w:tc>
          <w:tcPr>
            <w:tcW w:type="dxa" w:w="8640"/>
          </w:tcPr>
          <w:p>
            <w:r>
              <w:t>مایو شنا</w:t>
            </w:r>
          </w:p>
        </w:tc>
      </w:tr>
      <w:tr>
        <w:tc>
          <w:tcPr>
            <w:tcW w:type="dxa" w:w="8640"/>
          </w:tcPr>
          <w:p>
            <w:r>
              <w:t>ویپ قلیون شارژی</w:t>
            </w:r>
          </w:p>
        </w:tc>
      </w:tr>
      <w:tr>
        <w:tc>
          <w:tcPr>
            <w:tcW w:type="dxa" w:w="8640"/>
          </w:tcPr>
          <w:p>
            <w:r>
              <w:t>ماشین ریش</w:t>
            </w:r>
          </w:p>
        </w:tc>
      </w:tr>
      <w:tr>
        <w:tc>
          <w:tcPr>
            <w:tcW w:type="dxa" w:w="8640"/>
          </w:tcPr>
          <w:p>
            <w:r>
              <w:t>تیغ اصلاح</w:t>
            </w:r>
          </w:p>
        </w:tc>
      </w:tr>
      <w:tr>
        <w:tc>
          <w:tcPr>
            <w:tcW w:type="dxa" w:w="8640"/>
          </w:tcPr>
          <w:p>
            <w:r>
              <w:t>سرویس قاشق و چنگال</w:t>
            </w:r>
          </w:p>
        </w:tc>
      </w:tr>
      <w:tr>
        <w:tc>
          <w:tcPr>
            <w:tcW w:type="dxa" w:w="8640"/>
          </w:tcPr>
          <w:p>
            <w:r>
              <w:t>لاستیک ایران تایر</w:t>
            </w:r>
          </w:p>
        </w:tc>
      </w:tr>
      <w:tr>
        <w:tc>
          <w:tcPr>
            <w:tcW w:type="dxa" w:w="8640"/>
          </w:tcPr>
          <w:p>
            <w:r>
              <w:t>پاسماوری چینی</w:t>
            </w:r>
          </w:p>
        </w:tc>
      </w:tr>
      <w:tr>
        <w:tc>
          <w:tcPr>
            <w:tcW w:type="dxa" w:w="8640"/>
          </w:tcPr>
          <w:p>
            <w:r>
              <w:t>پیراهن مشکی دخترانه</w:t>
            </w:r>
          </w:p>
        </w:tc>
      </w:tr>
      <w:tr>
        <w:tc>
          <w:tcPr>
            <w:tcW w:type="dxa" w:w="8640"/>
          </w:tcPr>
          <w:p>
            <w:r>
              <w:t>تزیینات خودرو</w:t>
            </w:r>
          </w:p>
        </w:tc>
      </w:tr>
      <w:tr>
        <w:tc>
          <w:tcPr>
            <w:tcW w:type="dxa" w:w="8640"/>
          </w:tcPr>
          <w:p>
            <w:r>
              <w:t>ماشین کنترلی لامبورگینی</w:t>
            </w:r>
          </w:p>
        </w:tc>
      </w:tr>
      <w:tr>
        <w:tc>
          <w:tcPr>
            <w:tcW w:type="dxa" w:w="8640"/>
          </w:tcPr>
          <w:p>
            <w:r>
              <w:t>گوشی a5</w:t>
            </w:r>
          </w:p>
        </w:tc>
      </w:tr>
      <w:tr>
        <w:tc>
          <w:tcPr>
            <w:tcW w:type="dxa" w:w="8640"/>
          </w:tcPr>
          <w:p>
            <w:r>
              <w:t>شیر آلات</w:t>
            </w:r>
          </w:p>
        </w:tc>
      </w:tr>
      <w:tr>
        <w:tc>
          <w:tcPr>
            <w:tcW w:type="dxa" w:w="8640"/>
          </w:tcPr>
          <w:p>
            <w:r>
              <w:t xml:space="preserve">توالت فرنگی </w:t>
            </w:r>
          </w:p>
        </w:tc>
      </w:tr>
      <w:tr>
        <w:tc>
          <w:tcPr>
            <w:tcW w:type="dxa" w:w="8640"/>
          </w:tcPr>
          <w:p>
            <w:r>
              <w:t>پرچم محرم بزرگ</w:t>
            </w:r>
          </w:p>
        </w:tc>
      </w:tr>
      <w:tr>
        <w:tc>
          <w:tcPr>
            <w:tcW w:type="dxa" w:w="8640"/>
          </w:tcPr>
          <w:p>
            <w:r>
              <w:t>رگال چوبی</w:t>
            </w:r>
          </w:p>
        </w:tc>
      </w:tr>
      <w:tr>
        <w:tc>
          <w:tcPr>
            <w:tcW w:type="dxa" w:w="8640"/>
          </w:tcPr>
          <w:p>
            <w:r>
              <w:t>وکیوم مردانه</w:t>
            </w:r>
          </w:p>
        </w:tc>
      </w:tr>
      <w:tr>
        <w:tc>
          <w:tcPr>
            <w:tcW w:type="dxa" w:w="8640"/>
          </w:tcPr>
          <w:p>
            <w:r>
              <w:t>عروسک نوزاد</w:t>
            </w:r>
          </w:p>
        </w:tc>
      </w:tr>
      <w:tr>
        <w:tc>
          <w:tcPr>
            <w:tcW w:type="dxa" w:w="8640"/>
          </w:tcPr>
          <w:p>
            <w:r>
              <w:t>ست</w:t>
            </w:r>
          </w:p>
        </w:tc>
      </w:tr>
      <w:tr>
        <w:tc>
          <w:tcPr>
            <w:tcW w:type="dxa" w:w="8640"/>
          </w:tcPr>
          <w:p>
            <w:r>
              <w:t>دیسک وصفحه پراید</w:t>
            </w:r>
          </w:p>
        </w:tc>
      </w:tr>
      <w:tr>
        <w:tc>
          <w:tcPr>
            <w:tcW w:type="dxa" w:w="8640"/>
          </w:tcPr>
          <w:p>
            <w:r>
              <w:t>کاپشن کوهنوردی</w:t>
            </w:r>
          </w:p>
        </w:tc>
      </w:tr>
      <w:tr>
        <w:tc>
          <w:tcPr>
            <w:tcW w:type="dxa" w:w="8640"/>
          </w:tcPr>
          <w:p>
            <w:r>
              <w:t>فلش ۶۴ گیگ</w:t>
            </w:r>
          </w:p>
        </w:tc>
      </w:tr>
      <w:tr>
        <w:tc>
          <w:tcPr>
            <w:tcW w:type="dxa" w:w="8640"/>
          </w:tcPr>
          <w:p>
            <w:r>
              <w:t>ظرف غذای کودک</w:t>
            </w:r>
          </w:p>
        </w:tc>
      </w:tr>
      <w:tr>
        <w:tc>
          <w:tcPr>
            <w:tcW w:type="dxa" w:w="8640"/>
          </w:tcPr>
          <w:p>
            <w:r>
              <w:t>اویز لباس</w:t>
            </w:r>
          </w:p>
        </w:tc>
      </w:tr>
      <w:tr>
        <w:tc>
          <w:tcPr>
            <w:tcW w:type="dxa" w:w="8640"/>
          </w:tcPr>
          <w:p>
            <w:r>
              <w:t>هدفون بی سیم شیایومی</w:t>
            </w:r>
          </w:p>
        </w:tc>
      </w:tr>
      <w:tr>
        <w:tc>
          <w:tcPr>
            <w:tcW w:type="dxa" w:w="8640"/>
          </w:tcPr>
          <w:p>
            <w:r>
              <w:t>هارد 2 ترابایت</w:t>
            </w:r>
          </w:p>
        </w:tc>
      </w:tr>
      <w:tr>
        <w:tc>
          <w:tcPr>
            <w:tcW w:type="dxa" w:w="8640"/>
          </w:tcPr>
          <w:p>
            <w:r>
              <w:t>بالش بادی</w:t>
            </w:r>
          </w:p>
        </w:tc>
      </w:tr>
      <w:tr>
        <w:tc>
          <w:tcPr>
            <w:tcW w:type="dxa" w:w="8640"/>
          </w:tcPr>
          <w:p>
            <w:r>
              <w:t>تیشرت محرم</w:t>
            </w:r>
          </w:p>
        </w:tc>
      </w:tr>
      <w:tr>
        <w:tc>
          <w:tcPr>
            <w:tcW w:type="dxa" w:w="8640"/>
          </w:tcPr>
          <w:p>
            <w:r>
              <w:t>قهوه جوش مسی</w:t>
            </w:r>
          </w:p>
        </w:tc>
      </w:tr>
      <w:tr>
        <w:tc>
          <w:tcPr>
            <w:tcW w:type="dxa" w:w="8640"/>
          </w:tcPr>
          <w:p>
            <w:r>
              <w:t>A20s</w:t>
            </w:r>
          </w:p>
        </w:tc>
      </w:tr>
      <w:tr>
        <w:tc>
          <w:tcPr>
            <w:tcW w:type="dxa" w:w="8640"/>
          </w:tcPr>
          <w:p>
            <w:r>
              <w:t>دچرخه اسپرت</w:t>
            </w:r>
          </w:p>
        </w:tc>
      </w:tr>
      <w:tr>
        <w:tc>
          <w:tcPr>
            <w:tcW w:type="dxa" w:w="8640"/>
          </w:tcPr>
          <w:p>
            <w:r>
              <w:t>ساندبار سونی</w:t>
            </w:r>
          </w:p>
        </w:tc>
      </w:tr>
      <w:tr>
        <w:tc>
          <w:tcPr>
            <w:tcW w:type="dxa" w:w="8640"/>
          </w:tcPr>
          <w:p>
            <w:r>
              <w:t>بخاری بدون دودکش</w:t>
            </w:r>
          </w:p>
        </w:tc>
      </w:tr>
      <w:tr>
        <w:tc>
          <w:tcPr>
            <w:tcW w:type="dxa" w:w="8640"/>
          </w:tcPr>
          <w:p>
            <w:r>
              <w:t>مموری 128</w:t>
            </w:r>
          </w:p>
        </w:tc>
      </w:tr>
      <w:tr>
        <w:tc>
          <w:tcPr>
            <w:tcW w:type="dxa" w:w="8640"/>
          </w:tcPr>
          <w:p>
            <w:r>
              <w:t>کوکتل پدیکور</w:t>
            </w:r>
          </w:p>
        </w:tc>
      </w:tr>
      <w:tr>
        <w:tc>
          <w:tcPr>
            <w:tcW w:type="dxa" w:w="8640"/>
          </w:tcPr>
          <w:p>
            <w:r>
              <w:t>موس بیسیم</w:t>
            </w:r>
          </w:p>
        </w:tc>
      </w:tr>
      <w:tr>
        <w:tc>
          <w:tcPr>
            <w:tcW w:type="dxa" w:w="8640"/>
          </w:tcPr>
          <w:p>
            <w:r>
              <w:t>گوشی سامسونگ نوت 10</w:t>
            </w:r>
          </w:p>
        </w:tc>
      </w:tr>
      <w:tr>
        <w:tc>
          <w:tcPr>
            <w:tcW w:type="dxa" w:w="8640"/>
          </w:tcPr>
          <w:p>
            <w:r>
              <w:t>جوجه</w:t>
            </w:r>
          </w:p>
        </w:tc>
      </w:tr>
      <w:tr>
        <w:tc>
          <w:tcPr>
            <w:tcW w:type="dxa" w:w="8640"/>
          </w:tcPr>
          <w:p>
            <w:r>
              <w:t>دوچرخه 24 ویوا</w:t>
            </w:r>
          </w:p>
        </w:tc>
      </w:tr>
      <w:tr>
        <w:tc>
          <w:tcPr>
            <w:tcW w:type="dxa" w:w="8640"/>
          </w:tcPr>
          <w:p>
            <w:r>
              <w:t>rtx</w:t>
            </w:r>
          </w:p>
        </w:tc>
      </w:tr>
      <w:tr>
        <w:tc>
          <w:tcPr>
            <w:tcW w:type="dxa" w:w="8640"/>
          </w:tcPr>
          <w:p>
            <w:r>
              <w:t>case</w:t>
            </w:r>
          </w:p>
        </w:tc>
      </w:tr>
      <w:tr>
        <w:tc>
          <w:tcPr>
            <w:tcW w:type="dxa" w:w="8640"/>
          </w:tcPr>
          <w:p>
            <w:r>
              <w:t>ساند بار</w:t>
            </w:r>
          </w:p>
        </w:tc>
      </w:tr>
      <w:tr>
        <w:tc>
          <w:tcPr>
            <w:tcW w:type="dxa" w:w="8640"/>
          </w:tcPr>
          <w:p>
            <w:r>
              <w:t>لباس موتور سواری</w:t>
            </w:r>
          </w:p>
        </w:tc>
      </w:tr>
      <w:tr>
        <w:tc>
          <w:tcPr>
            <w:tcW w:type="dxa" w:w="8640"/>
          </w:tcPr>
          <w:p>
            <w:r>
              <w:t>چوب لباسی ایستاده</w:t>
            </w:r>
          </w:p>
        </w:tc>
      </w:tr>
      <w:tr>
        <w:tc>
          <w:tcPr>
            <w:tcW w:type="dxa" w:w="8640"/>
          </w:tcPr>
          <w:p>
            <w:r>
              <w:t>رینگ لایت موبایل</w:t>
            </w:r>
          </w:p>
        </w:tc>
      </w:tr>
      <w:tr>
        <w:tc>
          <w:tcPr>
            <w:tcW w:type="dxa" w:w="8640"/>
          </w:tcPr>
          <w:p>
            <w:r>
              <w:t>انگشتر شجر</w:t>
            </w:r>
          </w:p>
        </w:tc>
      </w:tr>
      <w:tr>
        <w:tc>
          <w:tcPr>
            <w:tcW w:type="dxa" w:w="8640"/>
          </w:tcPr>
          <w:p>
            <w:r>
              <w:t>گاو صندوق کاوه</w:t>
            </w:r>
          </w:p>
        </w:tc>
      </w:tr>
      <w:tr>
        <w:tc>
          <w:tcPr>
            <w:tcW w:type="dxa" w:w="8640"/>
          </w:tcPr>
          <w:p>
            <w:r>
              <w:t>iphone xr</w:t>
            </w:r>
          </w:p>
        </w:tc>
      </w:tr>
      <w:tr>
        <w:tc>
          <w:tcPr>
            <w:tcW w:type="dxa" w:w="8640"/>
          </w:tcPr>
          <w:p>
            <w:r>
              <w:t>مینی فرز شارژی</w:t>
            </w:r>
          </w:p>
        </w:tc>
      </w:tr>
      <w:tr>
        <w:tc>
          <w:tcPr>
            <w:tcW w:type="dxa" w:w="8640"/>
          </w:tcPr>
          <w:p>
            <w:r>
              <w:t xml:space="preserve">گلدان </w:t>
            </w:r>
          </w:p>
        </w:tc>
      </w:tr>
      <w:tr>
        <w:tc>
          <w:tcPr>
            <w:tcW w:type="dxa" w:w="8640"/>
          </w:tcPr>
          <w:p>
            <w:r>
              <w:t xml:space="preserve">کفش اسپرت دخترانه </w:t>
            </w:r>
          </w:p>
        </w:tc>
      </w:tr>
      <w:tr>
        <w:tc>
          <w:tcPr>
            <w:tcW w:type="dxa" w:w="8640"/>
          </w:tcPr>
          <w:p>
            <w:r>
              <w:t>لامپ خودرو</w:t>
            </w:r>
          </w:p>
        </w:tc>
      </w:tr>
      <w:tr>
        <w:tc>
          <w:tcPr>
            <w:tcW w:type="dxa" w:w="8640"/>
          </w:tcPr>
          <w:p>
            <w:r>
              <w:t>قالپاق اسپرت</w:t>
            </w:r>
          </w:p>
        </w:tc>
      </w:tr>
      <w:tr>
        <w:tc>
          <w:tcPr>
            <w:tcW w:type="dxa" w:w="8640"/>
          </w:tcPr>
          <w:p>
            <w:r>
              <w:t>x10</w:t>
            </w:r>
          </w:p>
        </w:tc>
      </w:tr>
      <w:tr>
        <w:tc>
          <w:tcPr>
            <w:tcW w:type="dxa" w:w="8640"/>
          </w:tcPr>
          <w:p>
            <w:r>
              <w:t>گوشی ارزان قیمت</w:t>
            </w:r>
          </w:p>
        </w:tc>
      </w:tr>
      <w:tr>
        <w:tc>
          <w:tcPr>
            <w:tcW w:type="dxa" w:w="8640"/>
          </w:tcPr>
          <w:p>
            <w:r>
              <w:t>ساب باکس</w:t>
            </w:r>
          </w:p>
        </w:tc>
      </w:tr>
      <w:tr>
        <w:tc>
          <w:tcPr>
            <w:tcW w:type="dxa" w:w="8640"/>
          </w:tcPr>
          <w:p>
            <w:r>
              <w:t>بیسیم اسباب بازی</w:t>
            </w:r>
          </w:p>
        </w:tc>
      </w:tr>
      <w:tr>
        <w:tc>
          <w:tcPr>
            <w:tcW w:type="dxa" w:w="8640"/>
          </w:tcPr>
          <w:p>
            <w:r>
              <w:t>هندزفری تسکو</w:t>
            </w:r>
          </w:p>
        </w:tc>
      </w:tr>
      <w:tr>
        <w:tc>
          <w:tcPr>
            <w:tcW w:type="dxa" w:w="8640"/>
          </w:tcPr>
          <w:p>
            <w:r>
              <w:t>دریل باس</w:t>
            </w:r>
          </w:p>
        </w:tc>
      </w:tr>
      <w:tr>
        <w:tc>
          <w:tcPr>
            <w:tcW w:type="dxa" w:w="8640"/>
          </w:tcPr>
          <w:p>
            <w:r>
              <w:t>دوچرخه کویر</w:t>
            </w:r>
          </w:p>
        </w:tc>
      </w:tr>
      <w:tr>
        <w:tc>
          <w:tcPr>
            <w:tcW w:type="dxa" w:w="8640"/>
          </w:tcPr>
          <w:p>
            <w:r>
              <w:t>رخت آویز</w:t>
            </w:r>
          </w:p>
        </w:tc>
      </w:tr>
      <w:tr>
        <w:tc>
          <w:tcPr>
            <w:tcW w:type="dxa" w:w="8640"/>
          </w:tcPr>
          <w:p>
            <w:r>
              <w:t>دستگاه کارت خوان سیار</w:t>
            </w:r>
          </w:p>
        </w:tc>
      </w:tr>
      <w:tr>
        <w:tc>
          <w:tcPr>
            <w:tcW w:type="dxa" w:w="8640"/>
          </w:tcPr>
          <w:p>
            <w:r>
              <w:t>کولر گازی گری 24000</w:t>
            </w:r>
          </w:p>
        </w:tc>
      </w:tr>
      <w:tr>
        <w:tc>
          <w:tcPr>
            <w:tcW w:type="dxa" w:w="8640"/>
          </w:tcPr>
          <w:p>
            <w:r>
              <w:t>گوشی جی ۵</w:t>
            </w:r>
          </w:p>
        </w:tc>
      </w:tr>
      <w:tr>
        <w:tc>
          <w:tcPr>
            <w:tcW w:type="dxa" w:w="8640"/>
          </w:tcPr>
          <w:p>
            <w:r>
              <w:t>سرهمی نوزادی</w:t>
            </w:r>
          </w:p>
        </w:tc>
      </w:tr>
      <w:tr>
        <w:tc>
          <w:tcPr>
            <w:tcW w:type="dxa" w:w="8640"/>
          </w:tcPr>
          <w:p>
            <w:r>
              <w:t>روکش صندلی پراید 132</w:t>
            </w:r>
          </w:p>
        </w:tc>
      </w:tr>
      <w:tr>
        <w:tc>
          <w:tcPr>
            <w:tcW w:type="dxa" w:w="8640"/>
          </w:tcPr>
          <w:p>
            <w:r>
              <w:t>125</w:t>
            </w:r>
          </w:p>
        </w:tc>
      </w:tr>
      <w:tr>
        <w:tc>
          <w:tcPr>
            <w:tcW w:type="dxa" w:w="8640"/>
          </w:tcPr>
          <w:p>
            <w:r>
              <w:t>بوش</w:t>
            </w:r>
          </w:p>
        </w:tc>
      </w:tr>
      <w:tr>
        <w:tc>
          <w:tcPr>
            <w:tcW w:type="dxa" w:w="8640"/>
          </w:tcPr>
          <w:p>
            <w:r>
              <w:t>تاج</w:t>
            </w:r>
          </w:p>
        </w:tc>
      </w:tr>
      <w:tr>
        <w:tc>
          <w:tcPr>
            <w:tcW w:type="dxa" w:w="8640"/>
          </w:tcPr>
          <w:p>
            <w:r>
              <w:t>گوشی A30</w:t>
            </w:r>
          </w:p>
        </w:tc>
      </w:tr>
      <w:tr>
        <w:tc>
          <w:tcPr>
            <w:tcW w:type="dxa" w:w="8640"/>
          </w:tcPr>
          <w:p>
            <w:r>
              <w:t>s21fe 5g</w:t>
            </w:r>
          </w:p>
        </w:tc>
      </w:tr>
      <w:tr>
        <w:tc>
          <w:tcPr>
            <w:tcW w:type="dxa" w:w="8640"/>
          </w:tcPr>
          <w:p>
            <w:r>
              <w:t>دوچرخه اسکات</w:t>
            </w:r>
          </w:p>
        </w:tc>
      </w:tr>
      <w:tr>
        <w:tc>
          <w:tcPr>
            <w:tcW w:type="dxa" w:w="8640"/>
          </w:tcPr>
          <w:p>
            <w:r>
              <w:t>خط چشم پاریس</w:t>
            </w:r>
          </w:p>
        </w:tc>
      </w:tr>
      <w:tr>
        <w:tc>
          <w:tcPr>
            <w:tcW w:type="dxa" w:w="8640"/>
          </w:tcPr>
          <w:p>
            <w:r>
              <w:t>ساحلی زنانه</w:t>
            </w:r>
          </w:p>
        </w:tc>
      </w:tr>
      <w:tr>
        <w:tc>
          <w:tcPr>
            <w:tcW w:type="dxa" w:w="8640"/>
          </w:tcPr>
          <w:p>
            <w:r>
              <w:t>ساعت دیجیتال دیواری</w:t>
            </w:r>
          </w:p>
        </w:tc>
      </w:tr>
      <w:tr>
        <w:tc>
          <w:tcPr>
            <w:tcW w:type="dxa" w:w="8640"/>
          </w:tcPr>
          <w:p>
            <w:r>
              <w:t>ریش</w:t>
            </w:r>
          </w:p>
        </w:tc>
      </w:tr>
      <w:tr>
        <w:tc>
          <w:tcPr>
            <w:tcW w:type="dxa" w:w="8640"/>
          </w:tcPr>
          <w:p>
            <w:r>
              <w:t>دوچرخه افرود</w:t>
            </w:r>
          </w:p>
        </w:tc>
      </w:tr>
      <w:tr>
        <w:tc>
          <w:tcPr>
            <w:tcW w:type="dxa" w:w="8640"/>
          </w:tcPr>
          <w:p>
            <w:r>
              <w:t xml:space="preserve">میز کامپیوتر </w:t>
            </w:r>
          </w:p>
        </w:tc>
      </w:tr>
      <w:tr>
        <w:tc>
          <w:tcPr>
            <w:tcW w:type="dxa" w:w="8640"/>
          </w:tcPr>
          <w:p>
            <w:r>
              <w:t>دوچرخه ویوا 27.5</w:t>
            </w:r>
          </w:p>
        </w:tc>
      </w:tr>
      <w:tr>
        <w:tc>
          <w:tcPr>
            <w:tcW w:type="dxa" w:w="8640"/>
          </w:tcPr>
          <w:p>
            <w:r>
              <w:t>هیمالیا</w:t>
            </w:r>
          </w:p>
        </w:tc>
      </w:tr>
      <w:tr>
        <w:tc>
          <w:tcPr>
            <w:tcW w:type="dxa" w:w="8640"/>
          </w:tcPr>
          <w:p>
            <w:r>
              <w:t>اگزوز دوچرخه</w:t>
            </w:r>
          </w:p>
        </w:tc>
      </w:tr>
      <w:tr>
        <w:tc>
          <w:tcPr>
            <w:tcW w:type="dxa" w:w="8640"/>
          </w:tcPr>
          <w:p>
            <w:r>
              <w:t>عروسک بچه</w:t>
            </w:r>
          </w:p>
        </w:tc>
      </w:tr>
      <w:tr>
        <w:tc>
          <w:tcPr>
            <w:tcW w:type="dxa" w:w="8640"/>
          </w:tcPr>
          <w:p>
            <w:r>
              <w:t>قاب گوشی a20s</w:t>
            </w:r>
          </w:p>
        </w:tc>
      </w:tr>
      <w:tr>
        <w:tc>
          <w:tcPr>
            <w:tcW w:type="dxa" w:w="8640"/>
          </w:tcPr>
          <w:p>
            <w:r>
              <w:t>گینر دوبیس</w:t>
            </w:r>
          </w:p>
        </w:tc>
      </w:tr>
      <w:tr>
        <w:tc>
          <w:tcPr>
            <w:tcW w:type="dxa" w:w="8640"/>
          </w:tcPr>
          <w:p>
            <w:r>
              <w:t>گارد گوشی a12</w:t>
            </w:r>
          </w:p>
        </w:tc>
      </w:tr>
      <w:tr>
        <w:tc>
          <w:tcPr>
            <w:tcW w:type="dxa" w:w="8640"/>
          </w:tcPr>
          <w:p>
            <w:r>
              <w:t>اکانت فری</w:t>
            </w:r>
          </w:p>
        </w:tc>
      </w:tr>
      <w:tr>
        <w:tc>
          <w:tcPr>
            <w:tcW w:type="dxa" w:w="8640"/>
          </w:tcPr>
          <w:p>
            <w:r>
              <w:t>دوچرخه 26 گالانت</w:t>
            </w:r>
          </w:p>
        </w:tc>
      </w:tr>
      <w:tr>
        <w:tc>
          <w:tcPr>
            <w:tcW w:type="dxa" w:w="8640"/>
          </w:tcPr>
          <w:p>
            <w:r>
              <w:t>لب تاپ اپل</w:t>
            </w:r>
          </w:p>
        </w:tc>
      </w:tr>
      <w:tr>
        <w:tc>
          <w:tcPr>
            <w:tcW w:type="dxa" w:w="8640"/>
          </w:tcPr>
          <w:p>
            <w:r>
              <w:t>ظرف خاک گربه</w:t>
            </w:r>
          </w:p>
        </w:tc>
      </w:tr>
      <w:tr>
        <w:tc>
          <w:tcPr>
            <w:tcW w:type="dxa" w:w="8640"/>
          </w:tcPr>
          <w:p>
            <w:r>
              <w:t xml:space="preserve">پی اس فور </w:t>
            </w:r>
          </w:p>
        </w:tc>
      </w:tr>
      <w:tr>
        <w:tc>
          <w:tcPr>
            <w:tcW w:type="dxa" w:w="8640"/>
          </w:tcPr>
          <w:p>
            <w:r>
              <w:t xml:space="preserve">گوشی پوکو </w:t>
            </w:r>
          </w:p>
        </w:tc>
      </w:tr>
      <w:tr>
        <w:tc>
          <w:tcPr>
            <w:tcW w:type="dxa" w:w="8640"/>
          </w:tcPr>
          <w:p>
            <w:r>
              <w:t>فیلتر روغن پراید</w:t>
            </w:r>
          </w:p>
        </w:tc>
      </w:tr>
      <w:tr>
        <w:tc>
          <w:tcPr>
            <w:tcW w:type="dxa" w:w="8640"/>
          </w:tcPr>
          <w:p>
            <w:r>
              <w:t>صافکاری</w:t>
            </w:r>
          </w:p>
        </w:tc>
      </w:tr>
      <w:tr>
        <w:tc>
          <w:tcPr>
            <w:tcW w:type="dxa" w:w="8640"/>
          </w:tcPr>
          <w:p>
            <w:r>
              <w:t>سرویس غذاخوری</w:t>
            </w:r>
          </w:p>
        </w:tc>
      </w:tr>
      <w:tr>
        <w:tc>
          <w:tcPr>
            <w:tcW w:type="dxa" w:w="8640"/>
          </w:tcPr>
          <w:p>
            <w:r>
              <w:t>نعلبکی</w:t>
            </w:r>
          </w:p>
        </w:tc>
      </w:tr>
      <w:tr>
        <w:tc>
          <w:tcPr>
            <w:tcW w:type="dxa" w:w="8640"/>
          </w:tcPr>
          <w:p>
            <w:r>
              <w:t>سرپیک جوشکاری</w:t>
            </w:r>
          </w:p>
        </w:tc>
      </w:tr>
      <w:tr>
        <w:tc>
          <w:tcPr>
            <w:tcW w:type="dxa" w:w="8640"/>
          </w:tcPr>
          <w:p>
            <w:r>
              <w:t>عطر بیک</w:t>
            </w:r>
          </w:p>
        </w:tc>
      </w:tr>
      <w:tr>
        <w:tc>
          <w:tcPr>
            <w:tcW w:type="dxa" w:w="8640"/>
          </w:tcPr>
          <w:p>
            <w:r>
              <w:t>موتور آب</w:t>
            </w:r>
          </w:p>
        </w:tc>
      </w:tr>
      <w:tr>
        <w:tc>
          <w:tcPr>
            <w:tcW w:type="dxa" w:w="8640"/>
          </w:tcPr>
          <w:p>
            <w:r>
              <w:t>ابرسان صورت</w:t>
            </w:r>
          </w:p>
        </w:tc>
      </w:tr>
      <w:tr>
        <w:tc>
          <w:tcPr>
            <w:tcW w:type="dxa" w:w="8640"/>
          </w:tcPr>
          <w:p>
            <w:r>
              <w:t>اره دستی</w:t>
            </w:r>
          </w:p>
        </w:tc>
      </w:tr>
      <w:tr>
        <w:tc>
          <w:tcPr>
            <w:tcW w:type="dxa" w:w="8640"/>
          </w:tcPr>
          <w:p>
            <w:r>
              <w:t>موتور سیکلت 150</w:t>
            </w:r>
          </w:p>
        </w:tc>
      </w:tr>
      <w:tr>
        <w:tc>
          <w:tcPr>
            <w:tcW w:type="dxa" w:w="8640"/>
          </w:tcPr>
          <w:p>
            <w:r>
              <w:t>چسب برق</w:t>
            </w:r>
          </w:p>
        </w:tc>
      </w:tr>
      <w:tr>
        <w:tc>
          <w:tcPr>
            <w:tcW w:type="dxa" w:w="8640"/>
          </w:tcPr>
          <w:p>
            <w:r>
              <w:t>اردو خوری</w:t>
            </w:r>
          </w:p>
        </w:tc>
      </w:tr>
      <w:tr>
        <w:tc>
          <w:tcPr>
            <w:tcW w:type="dxa" w:w="8640"/>
          </w:tcPr>
          <w:p>
            <w:r>
              <w:t>کیسه اب گرم برقی</w:t>
            </w:r>
          </w:p>
        </w:tc>
      </w:tr>
      <w:tr>
        <w:tc>
          <w:tcPr>
            <w:tcW w:type="dxa" w:w="8640"/>
          </w:tcPr>
          <w:p>
            <w:r>
              <w:t>یخچال فریزر ال جی</w:t>
            </w:r>
          </w:p>
        </w:tc>
      </w:tr>
      <w:tr>
        <w:tc>
          <w:tcPr>
            <w:tcW w:type="dxa" w:w="8640"/>
          </w:tcPr>
          <w:p>
            <w:r>
              <w:t>تار مرد عنکبوتی</w:t>
            </w:r>
          </w:p>
        </w:tc>
      </w:tr>
      <w:tr>
        <w:tc>
          <w:tcPr>
            <w:tcW w:type="dxa" w:w="8640"/>
          </w:tcPr>
          <w:p>
            <w:r>
              <w:t>تایمر</w:t>
            </w:r>
          </w:p>
        </w:tc>
      </w:tr>
      <w:tr>
        <w:tc>
          <w:tcPr>
            <w:tcW w:type="dxa" w:w="8640"/>
          </w:tcPr>
          <w:p>
            <w:r>
              <w:t>xbox360</w:t>
            </w:r>
          </w:p>
        </w:tc>
      </w:tr>
      <w:tr>
        <w:tc>
          <w:tcPr>
            <w:tcW w:type="dxa" w:w="8640"/>
          </w:tcPr>
          <w:p>
            <w:r>
              <w:t xml:space="preserve">آکواریوم </w:t>
            </w:r>
          </w:p>
        </w:tc>
      </w:tr>
      <w:tr>
        <w:tc>
          <w:tcPr>
            <w:tcW w:type="dxa" w:w="8640"/>
          </w:tcPr>
          <w:p>
            <w:r>
              <w:t>فوم</w:t>
            </w:r>
          </w:p>
        </w:tc>
      </w:tr>
      <w:tr>
        <w:tc>
          <w:tcPr>
            <w:tcW w:type="dxa" w:w="8640"/>
          </w:tcPr>
          <w:p>
            <w:r>
              <w:t>لگن استیل یونیک</w:t>
            </w:r>
          </w:p>
        </w:tc>
      </w:tr>
      <w:tr>
        <w:tc>
          <w:tcPr>
            <w:tcW w:type="dxa" w:w="8640"/>
          </w:tcPr>
          <w:p>
            <w:r>
              <w:t>nova 8</w:t>
            </w:r>
          </w:p>
        </w:tc>
      </w:tr>
      <w:tr>
        <w:tc>
          <w:tcPr>
            <w:tcW w:type="dxa" w:w="8640"/>
          </w:tcPr>
          <w:p>
            <w:r>
              <w:t>موزن گوش و بینی</w:t>
            </w:r>
          </w:p>
        </w:tc>
      </w:tr>
      <w:tr>
        <w:tc>
          <w:tcPr>
            <w:tcW w:type="dxa" w:w="8640"/>
          </w:tcPr>
          <w:p>
            <w:r>
              <w:t>قناری</w:t>
            </w:r>
          </w:p>
        </w:tc>
      </w:tr>
      <w:tr>
        <w:tc>
          <w:tcPr>
            <w:tcW w:type="dxa" w:w="8640"/>
          </w:tcPr>
          <w:p>
            <w:r>
              <w:t>ساعت دیواری لوتوس</w:t>
            </w:r>
          </w:p>
        </w:tc>
      </w:tr>
      <w:tr>
        <w:tc>
          <w:tcPr>
            <w:tcW w:type="dxa" w:w="8640"/>
          </w:tcPr>
          <w:p>
            <w:r>
              <w:t>برنج نیم دانه</w:t>
            </w:r>
          </w:p>
        </w:tc>
      </w:tr>
      <w:tr>
        <w:tc>
          <w:tcPr>
            <w:tcW w:type="dxa" w:w="8640"/>
          </w:tcPr>
          <w:p>
            <w:r>
              <w:t>گوشی مینی</w:t>
            </w:r>
          </w:p>
        </w:tc>
      </w:tr>
      <w:tr>
        <w:tc>
          <w:tcPr>
            <w:tcW w:type="dxa" w:w="8640"/>
          </w:tcPr>
          <w:p>
            <w:r>
              <w:t>آجیل</w:t>
            </w:r>
          </w:p>
        </w:tc>
      </w:tr>
      <w:tr>
        <w:tc>
          <w:tcPr>
            <w:tcW w:type="dxa" w:w="8640"/>
          </w:tcPr>
          <w:p>
            <w:r>
              <w:t>ماکروویو سامسونگ</w:t>
            </w:r>
          </w:p>
        </w:tc>
      </w:tr>
      <w:tr>
        <w:tc>
          <w:tcPr>
            <w:tcW w:type="dxa" w:w="8640"/>
          </w:tcPr>
          <w:p>
            <w:r>
              <w:t>مانتو دخترانه نوجوان</w:t>
            </w:r>
          </w:p>
        </w:tc>
      </w:tr>
      <w:tr>
        <w:tc>
          <w:tcPr>
            <w:tcW w:type="dxa" w:w="8640"/>
          </w:tcPr>
          <w:p>
            <w:r>
              <w:t>فرش اتاق کودک</w:t>
            </w:r>
          </w:p>
        </w:tc>
      </w:tr>
      <w:tr>
        <w:tc>
          <w:tcPr>
            <w:tcW w:type="dxa" w:w="8640"/>
          </w:tcPr>
          <w:p>
            <w:r>
              <w:t>ظرف غذا استیل</w:t>
            </w:r>
          </w:p>
        </w:tc>
      </w:tr>
      <w:tr>
        <w:tc>
          <w:tcPr>
            <w:tcW w:type="dxa" w:w="8640"/>
          </w:tcPr>
          <w:p>
            <w:r>
              <w:t>اسپری موبر</w:t>
            </w:r>
          </w:p>
        </w:tc>
      </w:tr>
      <w:tr>
        <w:tc>
          <w:tcPr>
            <w:tcW w:type="dxa" w:w="8640"/>
          </w:tcPr>
          <w:p>
            <w:r>
              <w:t>کارت بازی فوتبالی</w:t>
            </w:r>
          </w:p>
        </w:tc>
      </w:tr>
      <w:tr>
        <w:tc>
          <w:tcPr>
            <w:tcW w:type="dxa" w:w="8640"/>
          </w:tcPr>
          <w:p>
            <w:r>
              <w:t>تابلو برق</w:t>
            </w:r>
          </w:p>
        </w:tc>
      </w:tr>
      <w:tr>
        <w:tc>
          <w:tcPr>
            <w:tcW w:type="dxa" w:w="8640"/>
          </w:tcPr>
          <w:p>
            <w:r>
              <w:t>موتور سیکلت تریل</w:t>
            </w:r>
          </w:p>
        </w:tc>
      </w:tr>
      <w:tr>
        <w:tc>
          <w:tcPr>
            <w:tcW w:type="dxa" w:w="8640"/>
          </w:tcPr>
          <w:p>
            <w:r>
              <w:t>چاقو میوه خوری</w:t>
            </w:r>
          </w:p>
        </w:tc>
      </w:tr>
      <w:tr>
        <w:tc>
          <w:tcPr>
            <w:tcW w:type="dxa" w:w="8640"/>
          </w:tcPr>
          <w:p>
            <w:r>
              <w:t>لباس راحتی زنانه</w:t>
            </w:r>
          </w:p>
        </w:tc>
      </w:tr>
      <w:tr>
        <w:tc>
          <w:tcPr>
            <w:tcW w:type="dxa" w:w="8640"/>
          </w:tcPr>
          <w:p>
            <w:r>
              <w:t>سبد اسباب بازی</w:t>
            </w:r>
          </w:p>
        </w:tc>
      </w:tr>
      <w:tr>
        <w:tc>
          <w:tcPr>
            <w:tcW w:type="dxa" w:w="8640"/>
          </w:tcPr>
          <w:p>
            <w:r>
              <w:t>دریل رابین</w:t>
            </w:r>
          </w:p>
        </w:tc>
      </w:tr>
      <w:tr>
        <w:tc>
          <w:tcPr>
            <w:tcW w:type="dxa" w:w="8640"/>
          </w:tcPr>
          <w:p>
            <w:r>
              <w:t>خوردکن</w:t>
            </w:r>
          </w:p>
        </w:tc>
      </w:tr>
      <w:tr>
        <w:tc>
          <w:tcPr>
            <w:tcW w:type="dxa" w:w="8640"/>
          </w:tcPr>
          <w:p>
            <w:r>
              <w:t>زانو بند طبی</w:t>
            </w:r>
          </w:p>
        </w:tc>
      </w:tr>
      <w:tr>
        <w:tc>
          <w:tcPr>
            <w:tcW w:type="dxa" w:w="8640"/>
          </w:tcPr>
          <w:p>
            <w:r>
              <w:t>دوچرخه کوهستانی</w:t>
            </w:r>
          </w:p>
        </w:tc>
      </w:tr>
      <w:tr>
        <w:tc>
          <w:tcPr>
            <w:tcW w:type="dxa" w:w="8640"/>
          </w:tcPr>
          <w:p>
            <w:r>
              <w:t>cp</w:t>
            </w:r>
          </w:p>
        </w:tc>
      </w:tr>
      <w:tr>
        <w:tc>
          <w:tcPr>
            <w:tcW w:type="dxa" w:w="8640"/>
          </w:tcPr>
          <w:p>
            <w:r>
              <w:t>ترشک</w:t>
            </w:r>
          </w:p>
        </w:tc>
      </w:tr>
      <w:tr>
        <w:tc>
          <w:tcPr>
            <w:tcW w:type="dxa" w:w="8640"/>
          </w:tcPr>
          <w:p>
            <w:r>
              <w:t>کارواش خانگی دینامی</w:t>
            </w:r>
          </w:p>
        </w:tc>
      </w:tr>
      <w:tr>
        <w:tc>
          <w:tcPr>
            <w:tcW w:type="dxa" w:w="8640"/>
          </w:tcPr>
          <w:p>
            <w:r>
              <w:t>Note 10</w:t>
            </w:r>
          </w:p>
        </w:tc>
      </w:tr>
      <w:tr>
        <w:tc>
          <w:tcPr>
            <w:tcW w:type="dxa" w:w="8640"/>
          </w:tcPr>
          <w:p>
            <w:r>
              <w:t>دفتر زبان</w:t>
            </w:r>
          </w:p>
        </w:tc>
      </w:tr>
      <w:tr>
        <w:tc>
          <w:tcPr>
            <w:tcW w:type="dxa" w:w="8640"/>
          </w:tcPr>
          <w:p>
            <w:r>
              <w:t>ژل مو</w:t>
            </w:r>
          </w:p>
        </w:tc>
      </w:tr>
      <w:tr>
        <w:tc>
          <w:tcPr>
            <w:tcW w:type="dxa" w:w="8640"/>
          </w:tcPr>
          <w:p>
            <w:r>
              <w:t>کاغذ A4</w:t>
            </w:r>
          </w:p>
        </w:tc>
      </w:tr>
      <w:tr>
        <w:tc>
          <w:tcPr>
            <w:tcW w:type="dxa" w:w="8640"/>
          </w:tcPr>
          <w:p>
            <w:r>
              <w:t>نگهدارنده موبایل</w:t>
            </w:r>
          </w:p>
        </w:tc>
      </w:tr>
      <w:tr>
        <w:tc>
          <w:tcPr>
            <w:tcW w:type="dxa" w:w="8640"/>
          </w:tcPr>
          <w:p>
            <w:r>
              <w:t>پرسینگ فیک</w:t>
            </w:r>
          </w:p>
        </w:tc>
      </w:tr>
      <w:tr>
        <w:tc>
          <w:tcPr>
            <w:tcW w:type="dxa" w:w="8640"/>
          </w:tcPr>
          <w:p>
            <w:r>
              <w:t>تلویزیون 32 اینچ</w:t>
            </w:r>
          </w:p>
        </w:tc>
      </w:tr>
      <w:tr>
        <w:tc>
          <w:tcPr>
            <w:tcW w:type="dxa" w:w="8640"/>
          </w:tcPr>
          <w:p>
            <w:r>
              <w:t>کولر گازی ایوولی</w:t>
            </w:r>
          </w:p>
        </w:tc>
      </w:tr>
      <w:tr>
        <w:tc>
          <w:tcPr>
            <w:tcW w:type="dxa" w:w="8640"/>
          </w:tcPr>
          <w:p>
            <w:r>
              <w:t>اسکناس</w:t>
            </w:r>
          </w:p>
        </w:tc>
      </w:tr>
      <w:tr>
        <w:tc>
          <w:tcPr>
            <w:tcW w:type="dxa" w:w="8640"/>
          </w:tcPr>
          <w:p>
            <w:r>
              <w:t>کشمش پلویی</w:t>
            </w:r>
          </w:p>
        </w:tc>
      </w:tr>
      <w:tr>
        <w:tc>
          <w:tcPr>
            <w:tcW w:type="dxa" w:w="8640"/>
          </w:tcPr>
          <w:p>
            <w:r>
              <w:t>NOTE 11</w:t>
            </w:r>
          </w:p>
        </w:tc>
      </w:tr>
      <w:tr>
        <w:tc>
          <w:tcPr>
            <w:tcW w:type="dxa" w:w="8640"/>
          </w:tcPr>
          <w:p>
            <w:r>
              <w:t>دستگاه بخور صورت</w:t>
            </w:r>
          </w:p>
        </w:tc>
      </w:tr>
      <w:tr>
        <w:tc>
          <w:tcPr>
            <w:tcW w:type="dxa" w:w="8640"/>
          </w:tcPr>
          <w:p>
            <w:r>
              <w:t>ماساژ</w:t>
            </w:r>
          </w:p>
        </w:tc>
      </w:tr>
      <w:tr>
        <w:tc>
          <w:tcPr>
            <w:tcW w:type="dxa" w:w="8640"/>
          </w:tcPr>
          <w:p>
            <w:r>
              <w:t>ضدآفتاب</w:t>
            </w:r>
          </w:p>
        </w:tc>
      </w:tr>
      <w:tr>
        <w:tc>
          <w:tcPr>
            <w:tcW w:type="dxa" w:w="8640"/>
          </w:tcPr>
          <w:p>
            <w:r>
              <w:t>دوچرخه المپیا 24</w:t>
            </w:r>
          </w:p>
        </w:tc>
      </w:tr>
      <w:tr>
        <w:tc>
          <w:tcPr>
            <w:tcW w:type="dxa" w:w="8640"/>
          </w:tcPr>
          <w:p>
            <w:r>
              <w:t>فایندر</w:t>
            </w:r>
          </w:p>
        </w:tc>
      </w:tr>
      <w:tr>
        <w:tc>
          <w:tcPr>
            <w:tcW w:type="dxa" w:w="8640"/>
          </w:tcPr>
          <w:p>
            <w:r>
              <w:t>عصا جادویی</w:t>
            </w:r>
          </w:p>
        </w:tc>
      </w:tr>
      <w:tr>
        <w:tc>
          <w:tcPr>
            <w:tcW w:type="dxa" w:w="8640"/>
          </w:tcPr>
          <w:p>
            <w:r>
              <w:t>poko x3</w:t>
            </w:r>
          </w:p>
        </w:tc>
      </w:tr>
      <w:tr>
        <w:tc>
          <w:tcPr>
            <w:tcW w:type="dxa" w:w="8640"/>
          </w:tcPr>
          <w:p>
            <w:r>
              <w:t>گوشی a۵۲</w:t>
            </w:r>
          </w:p>
        </w:tc>
      </w:tr>
      <w:tr>
        <w:tc>
          <w:tcPr>
            <w:tcW w:type="dxa" w:w="8640"/>
          </w:tcPr>
          <w:p>
            <w:r>
              <w:t>اتو بخار دستی</w:t>
            </w:r>
          </w:p>
        </w:tc>
      </w:tr>
      <w:tr>
        <w:tc>
          <w:tcPr>
            <w:tcW w:type="dxa" w:w="8640"/>
          </w:tcPr>
          <w:p>
            <w:r>
              <w:t>فیلم</w:t>
            </w:r>
          </w:p>
        </w:tc>
      </w:tr>
      <w:tr>
        <w:tc>
          <w:tcPr>
            <w:tcW w:type="dxa" w:w="8640"/>
          </w:tcPr>
          <w:p>
            <w:r>
              <w:t>جوراب واریس</w:t>
            </w:r>
          </w:p>
        </w:tc>
      </w:tr>
      <w:tr>
        <w:tc>
          <w:tcPr>
            <w:tcW w:type="dxa" w:w="8640"/>
          </w:tcPr>
          <w:p>
            <w:r>
              <w:t>توپ والیبال مولتن</w:t>
            </w:r>
          </w:p>
        </w:tc>
      </w:tr>
      <w:tr>
        <w:tc>
          <w:tcPr>
            <w:tcW w:type="dxa" w:w="8640"/>
          </w:tcPr>
          <w:p>
            <w:r>
              <w:t>کاپوت پراید</w:t>
            </w:r>
          </w:p>
        </w:tc>
      </w:tr>
      <w:tr>
        <w:tc>
          <w:tcPr>
            <w:tcW w:type="dxa" w:w="8640"/>
          </w:tcPr>
          <w:p>
            <w:r>
              <w:t>شلوار شیش جیب مردانه</w:t>
            </w:r>
          </w:p>
        </w:tc>
      </w:tr>
      <w:tr>
        <w:tc>
          <w:tcPr>
            <w:tcW w:type="dxa" w:w="8640"/>
          </w:tcPr>
          <w:p>
            <w:r>
              <w:t>موزاییک حیاط</w:t>
            </w:r>
          </w:p>
        </w:tc>
      </w:tr>
      <w:tr>
        <w:tc>
          <w:tcPr>
            <w:tcW w:type="dxa" w:w="8640"/>
          </w:tcPr>
          <w:p>
            <w:r>
              <w:t>گوشی a32 سامسونگ</w:t>
            </w:r>
          </w:p>
        </w:tc>
      </w:tr>
      <w:tr>
        <w:tc>
          <w:tcPr>
            <w:tcW w:type="dxa" w:w="8640"/>
          </w:tcPr>
          <w:p>
            <w:r>
              <w:t>جنسی اقایان</w:t>
            </w:r>
          </w:p>
        </w:tc>
      </w:tr>
      <w:tr>
        <w:tc>
          <w:tcPr>
            <w:tcW w:type="dxa" w:w="8640"/>
          </w:tcPr>
          <w:p>
            <w:r>
              <w:t>لیفت ابرو</w:t>
            </w:r>
          </w:p>
        </w:tc>
      </w:tr>
      <w:tr>
        <w:tc>
          <w:tcPr>
            <w:tcW w:type="dxa" w:w="8640"/>
          </w:tcPr>
          <w:p>
            <w:r>
              <w:t>گوشی شیایومی پوکو m3</w:t>
            </w:r>
          </w:p>
        </w:tc>
      </w:tr>
      <w:tr>
        <w:tc>
          <w:tcPr>
            <w:tcW w:type="dxa" w:w="8640"/>
          </w:tcPr>
          <w:p>
            <w:r>
              <w:t>مجموعه ابزار</w:t>
            </w:r>
          </w:p>
        </w:tc>
      </w:tr>
      <w:tr>
        <w:tc>
          <w:tcPr>
            <w:tcW w:type="dxa" w:w="8640"/>
          </w:tcPr>
          <w:p>
            <w:r>
              <w:t>یخچال دوقلو کلور</w:t>
            </w:r>
          </w:p>
        </w:tc>
      </w:tr>
      <w:tr>
        <w:tc>
          <w:tcPr>
            <w:tcW w:type="dxa" w:w="8640"/>
          </w:tcPr>
          <w:p>
            <w:r>
              <w:t>محافظ</w:t>
            </w:r>
          </w:p>
        </w:tc>
      </w:tr>
      <w:tr>
        <w:tc>
          <w:tcPr>
            <w:tcW w:type="dxa" w:w="8640"/>
          </w:tcPr>
          <w:p>
            <w:r>
              <w:t>کولر گازی گری 30000</w:t>
            </w:r>
          </w:p>
        </w:tc>
      </w:tr>
      <w:tr>
        <w:tc>
          <w:tcPr>
            <w:tcW w:type="dxa" w:w="8640"/>
          </w:tcPr>
          <w:p>
            <w:r>
              <w:t>سرخ کن بوش</w:t>
            </w:r>
          </w:p>
        </w:tc>
      </w:tr>
      <w:tr>
        <w:tc>
          <w:tcPr>
            <w:tcW w:type="dxa" w:w="8640"/>
          </w:tcPr>
          <w:p>
            <w:r>
              <w:t>مای بیبی سایز 5</w:t>
            </w:r>
          </w:p>
        </w:tc>
      </w:tr>
      <w:tr>
        <w:tc>
          <w:tcPr>
            <w:tcW w:type="dxa" w:w="8640"/>
          </w:tcPr>
          <w:p>
            <w:r>
              <w:t>اژیر پلیسی</w:t>
            </w:r>
          </w:p>
        </w:tc>
      </w:tr>
      <w:tr>
        <w:tc>
          <w:tcPr>
            <w:tcW w:type="dxa" w:w="8640"/>
          </w:tcPr>
          <w:p>
            <w:r>
              <w:t>لباس پرسپولیس</w:t>
            </w:r>
          </w:p>
        </w:tc>
      </w:tr>
      <w:tr>
        <w:tc>
          <w:tcPr>
            <w:tcW w:type="dxa" w:w="8640"/>
          </w:tcPr>
          <w:p>
            <w:r>
              <w:t>جارو برقی ال جی</w:t>
            </w:r>
          </w:p>
        </w:tc>
      </w:tr>
      <w:tr>
        <w:tc>
          <w:tcPr>
            <w:tcW w:type="dxa" w:w="8640"/>
          </w:tcPr>
          <w:p>
            <w:r>
              <w:t>برچسب دیواری</w:t>
            </w:r>
          </w:p>
        </w:tc>
      </w:tr>
      <w:tr>
        <w:tc>
          <w:tcPr>
            <w:tcW w:type="dxa" w:w="8640"/>
          </w:tcPr>
          <w:p>
            <w:r>
              <w:t>برس مو</w:t>
            </w:r>
          </w:p>
        </w:tc>
      </w:tr>
      <w:tr>
        <w:tc>
          <w:tcPr>
            <w:tcW w:type="dxa" w:w="8640"/>
          </w:tcPr>
          <w:p>
            <w:r>
              <w:t>دلر</w:t>
            </w:r>
          </w:p>
        </w:tc>
      </w:tr>
      <w:tr>
        <w:tc>
          <w:tcPr>
            <w:tcW w:type="dxa" w:w="8640"/>
          </w:tcPr>
          <w:p>
            <w:r>
              <w:t>کامیون کنترلی</w:t>
            </w:r>
          </w:p>
        </w:tc>
      </w:tr>
      <w:tr>
        <w:tc>
          <w:tcPr>
            <w:tcW w:type="dxa" w:w="8640"/>
          </w:tcPr>
          <w:p>
            <w:r>
              <w:t>قلیون جیبی</w:t>
            </w:r>
          </w:p>
        </w:tc>
      </w:tr>
      <w:tr>
        <w:tc>
          <w:tcPr>
            <w:tcW w:type="dxa" w:w="8640"/>
          </w:tcPr>
          <w:p>
            <w:r>
              <w:t xml:space="preserve">ماسک </w:t>
            </w:r>
          </w:p>
        </w:tc>
      </w:tr>
      <w:tr>
        <w:tc>
          <w:tcPr>
            <w:tcW w:type="dxa" w:w="8640"/>
          </w:tcPr>
          <w:p>
            <w:r>
              <w:t>مانتو ابروبادی</w:t>
            </w:r>
          </w:p>
        </w:tc>
      </w:tr>
      <w:tr>
        <w:tc>
          <w:tcPr>
            <w:tcW w:type="dxa" w:w="8640"/>
          </w:tcPr>
          <w:p>
            <w:r>
              <w:t>level u2</w:t>
            </w:r>
          </w:p>
        </w:tc>
      </w:tr>
      <w:tr>
        <w:tc>
          <w:tcPr>
            <w:tcW w:type="dxa" w:w="8640"/>
          </w:tcPr>
          <w:p>
            <w:r>
              <w:t>دستگیره</w:t>
            </w:r>
          </w:p>
        </w:tc>
      </w:tr>
      <w:tr>
        <w:tc>
          <w:tcPr>
            <w:tcW w:type="dxa" w:w="8640"/>
          </w:tcPr>
          <w:p>
            <w:r>
              <w:t>ایفون x s</w:t>
            </w:r>
          </w:p>
        </w:tc>
      </w:tr>
      <w:tr>
        <w:tc>
          <w:tcPr>
            <w:tcW w:type="dxa" w:w="8640"/>
          </w:tcPr>
          <w:p>
            <w:r>
              <w:t>سه نظام مینیاتوری</w:t>
            </w:r>
          </w:p>
        </w:tc>
      </w:tr>
      <w:tr>
        <w:tc>
          <w:tcPr>
            <w:tcW w:type="dxa" w:w="8640"/>
          </w:tcPr>
          <w:p>
            <w:r>
              <w:t>کابینت روشویی</w:t>
            </w:r>
          </w:p>
        </w:tc>
      </w:tr>
      <w:tr>
        <w:tc>
          <w:tcPr>
            <w:tcW w:type="dxa" w:w="8640"/>
          </w:tcPr>
          <w:p>
            <w:r>
              <w:t>باربی پری دریایی</w:t>
            </w:r>
          </w:p>
        </w:tc>
      </w:tr>
      <w:tr>
        <w:tc>
          <w:tcPr>
            <w:tcW w:type="dxa" w:w="8640"/>
          </w:tcPr>
          <w:p>
            <w:r>
              <w:t>پوستر دیواری</w:t>
            </w:r>
          </w:p>
        </w:tc>
      </w:tr>
      <w:tr>
        <w:tc>
          <w:tcPr>
            <w:tcW w:type="dxa" w:w="8640"/>
          </w:tcPr>
          <w:p>
            <w:r>
              <w:t>باتری کتابی</w:t>
            </w:r>
          </w:p>
        </w:tc>
      </w:tr>
      <w:tr>
        <w:tc>
          <w:tcPr>
            <w:tcW w:type="dxa" w:w="8640"/>
          </w:tcPr>
          <w:p>
            <w:r>
              <w:t>ترموستات یخچال</w:t>
            </w:r>
          </w:p>
        </w:tc>
      </w:tr>
      <w:tr>
        <w:tc>
          <w:tcPr>
            <w:tcW w:type="dxa" w:w="8640"/>
          </w:tcPr>
          <w:p>
            <w:r>
              <w:t>چسب اکواریوم</w:t>
            </w:r>
          </w:p>
        </w:tc>
      </w:tr>
      <w:tr>
        <w:tc>
          <w:tcPr>
            <w:tcW w:type="dxa" w:w="8640"/>
          </w:tcPr>
          <w:p>
            <w:r>
              <w:t>بارانی زنانه</w:t>
            </w:r>
          </w:p>
        </w:tc>
      </w:tr>
      <w:tr>
        <w:tc>
          <w:tcPr>
            <w:tcW w:type="dxa" w:w="8640"/>
          </w:tcPr>
          <w:p>
            <w:r>
              <w:t>اتوماتیک پمپ</w:t>
            </w:r>
          </w:p>
        </w:tc>
      </w:tr>
      <w:tr>
        <w:tc>
          <w:tcPr>
            <w:tcW w:type="dxa" w:w="8640"/>
          </w:tcPr>
          <w:p>
            <w:r>
              <w:t>a70 سامسونگ</w:t>
            </w:r>
          </w:p>
        </w:tc>
      </w:tr>
      <w:tr>
        <w:tc>
          <w:tcPr>
            <w:tcW w:type="dxa" w:w="8640"/>
          </w:tcPr>
          <w:p>
            <w:r>
              <w:t>سوپر تیوتر</w:t>
            </w:r>
          </w:p>
        </w:tc>
      </w:tr>
      <w:tr>
        <w:tc>
          <w:tcPr>
            <w:tcW w:type="dxa" w:w="8640"/>
          </w:tcPr>
          <w:p>
            <w:r>
              <w:t>سامسونگ A52</w:t>
            </w:r>
          </w:p>
        </w:tc>
      </w:tr>
      <w:tr>
        <w:tc>
          <w:tcPr>
            <w:tcW w:type="dxa" w:w="8640"/>
          </w:tcPr>
          <w:p>
            <w:r>
              <w:t>h510</w:t>
            </w:r>
          </w:p>
        </w:tc>
      </w:tr>
      <w:tr>
        <w:tc>
          <w:tcPr>
            <w:tcW w:type="dxa" w:w="8640"/>
          </w:tcPr>
          <w:p>
            <w:r>
              <w:t>مبل ال راحتی</w:t>
            </w:r>
          </w:p>
        </w:tc>
      </w:tr>
      <w:tr>
        <w:tc>
          <w:tcPr>
            <w:tcW w:type="dxa" w:w="8640"/>
          </w:tcPr>
          <w:p>
            <w:r>
              <w:t>گوشی سامسونگ a03 s</w:t>
            </w:r>
          </w:p>
        </w:tc>
      </w:tr>
      <w:tr>
        <w:tc>
          <w:tcPr>
            <w:tcW w:type="dxa" w:w="8640"/>
          </w:tcPr>
          <w:p>
            <w:r>
              <w:t>لباس نوزاد پسرانه</w:t>
            </w:r>
          </w:p>
        </w:tc>
      </w:tr>
      <w:tr>
        <w:tc>
          <w:tcPr>
            <w:tcW w:type="dxa" w:w="8640"/>
          </w:tcPr>
          <w:p>
            <w:r>
              <w:t>i3 10100</w:t>
            </w:r>
          </w:p>
        </w:tc>
      </w:tr>
      <w:tr>
        <w:tc>
          <w:tcPr>
            <w:tcW w:type="dxa" w:w="8640"/>
          </w:tcPr>
          <w:p>
            <w:r>
              <w:t>لاک پشت های نینجا</w:t>
            </w:r>
          </w:p>
        </w:tc>
      </w:tr>
      <w:tr>
        <w:tc>
          <w:tcPr>
            <w:tcW w:type="dxa" w:w="8640"/>
          </w:tcPr>
          <w:p>
            <w:r>
              <w:t>لاستیک 205 60 14</w:t>
            </w:r>
          </w:p>
        </w:tc>
      </w:tr>
      <w:tr>
        <w:tc>
          <w:tcPr>
            <w:tcW w:type="dxa" w:w="8640"/>
          </w:tcPr>
          <w:p>
            <w:r>
              <w:t xml:space="preserve">بازی </w:t>
            </w:r>
          </w:p>
        </w:tc>
      </w:tr>
      <w:tr>
        <w:tc>
          <w:tcPr>
            <w:tcW w:type="dxa" w:w="8640"/>
          </w:tcPr>
          <w:p>
            <w:r>
              <w:t xml:space="preserve">موتورسیکلت </w:t>
            </w:r>
          </w:p>
        </w:tc>
      </w:tr>
      <w:tr>
        <w:tc>
          <w:tcPr>
            <w:tcW w:type="dxa" w:w="8640"/>
          </w:tcPr>
          <w:p>
            <w:r>
              <w:t>کهنه شور بچه</w:t>
            </w:r>
          </w:p>
        </w:tc>
      </w:tr>
      <w:tr>
        <w:tc>
          <w:tcPr>
            <w:tcW w:type="dxa" w:w="8640"/>
          </w:tcPr>
          <w:p>
            <w:r>
              <w:t>محک</w:t>
            </w:r>
          </w:p>
        </w:tc>
      </w:tr>
      <w:tr>
        <w:tc>
          <w:tcPr>
            <w:tcW w:type="dxa" w:w="8640"/>
          </w:tcPr>
          <w:p>
            <w:r>
              <w:t>لباس بسیجی</w:t>
            </w:r>
          </w:p>
        </w:tc>
      </w:tr>
      <w:tr>
        <w:tc>
          <w:tcPr>
            <w:tcW w:type="dxa" w:w="8640"/>
          </w:tcPr>
          <w:p>
            <w:r>
              <w:t>کاپوچینو گود دی</w:t>
            </w:r>
          </w:p>
        </w:tc>
      </w:tr>
      <w:tr>
        <w:tc>
          <w:tcPr>
            <w:tcW w:type="dxa" w:w="8640"/>
          </w:tcPr>
          <w:p>
            <w:r>
              <w:t>تابلو روان</w:t>
            </w:r>
          </w:p>
        </w:tc>
      </w:tr>
      <w:tr>
        <w:tc>
          <w:tcPr>
            <w:tcW w:type="dxa" w:w="8640"/>
          </w:tcPr>
          <w:p>
            <w:r>
              <w:t>پاترول</w:t>
            </w:r>
          </w:p>
        </w:tc>
      </w:tr>
      <w:tr>
        <w:tc>
          <w:tcPr>
            <w:tcW w:type="dxa" w:w="8640"/>
          </w:tcPr>
          <w:p>
            <w:r>
              <w:t>سبد سیب زمینی</w:t>
            </w:r>
          </w:p>
        </w:tc>
      </w:tr>
      <w:tr>
        <w:tc>
          <w:tcPr>
            <w:tcW w:type="dxa" w:w="8640"/>
          </w:tcPr>
          <w:p>
            <w:r>
              <w:t>کاپشن زنانه بلند</w:t>
            </w:r>
          </w:p>
        </w:tc>
      </w:tr>
      <w:tr>
        <w:tc>
          <w:tcPr>
            <w:tcW w:type="dxa" w:w="8640"/>
          </w:tcPr>
          <w:p>
            <w:r>
              <w:t>قاب ایفون 13</w:t>
            </w:r>
          </w:p>
        </w:tc>
      </w:tr>
      <w:tr>
        <w:tc>
          <w:tcPr>
            <w:tcW w:type="dxa" w:w="8640"/>
          </w:tcPr>
          <w:p>
            <w:r>
              <w:t>عصای جادویی</w:t>
            </w:r>
          </w:p>
        </w:tc>
      </w:tr>
      <w:tr>
        <w:tc>
          <w:tcPr>
            <w:tcW w:type="dxa" w:w="8640"/>
          </w:tcPr>
          <w:p>
            <w:r>
              <w:t>شیر خشک ببلاک</w:t>
            </w:r>
          </w:p>
        </w:tc>
      </w:tr>
      <w:tr>
        <w:tc>
          <w:tcPr>
            <w:tcW w:type="dxa" w:w="8640"/>
          </w:tcPr>
          <w:p>
            <w:r>
              <w:t>پلوپز فیلیپس</w:t>
            </w:r>
          </w:p>
        </w:tc>
      </w:tr>
      <w:tr>
        <w:tc>
          <w:tcPr>
            <w:tcW w:type="dxa" w:w="8640"/>
          </w:tcPr>
          <w:p>
            <w:r>
              <w:t>مبل راحتی تخت شو</w:t>
            </w:r>
          </w:p>
        </w:tc>
      </w:tr>
      <w:tr>
        <w:tc>
          <w:tcPr>
            <w:tcW w:type="dxa" w:w="8640"/>
          </w:tcPr>
          <w:p>
            <w:r>
              <w:t>جک s5</w:t>
            </w:r>
          </w:p>
        </w:tc>
      </w:tr>
      <w:tr>
        <w:tc>
          <w:tcPr>
            <w:tcW w:type="dxa" w:w="8640"/>
          </w:tcPr>
          <w:p>
            <w:r>
              <w:t>rog phone</w:t>
            </w:r>
          </w:p>
        </w:tc>
      </w:tr>
      <w:tr>
        <w:tc>
          <w:tcPr>
            <w:tcW w:type="dxa" w:w="8640"/>
          </w:tcPr>
          <w:p>
            <w:r>
              <w:t xml:space="preserve">کفش کشتی </w:t>
            </w:r>
          </w:p>
        </w:tc>
      </w:tr>
      <w:tr>
        <w:tc>
          <w:tcPr>
            <w:tcW w:type="dxa" w:w="8640"/>
          </w:tcPr>
          <w:p>
            <w:r>
              <w:t>پمپ باد 250</w:t>
            </w:r>
          </w:p>
        </w:tc>
      </w:tr>
      <w:tr>
        <w:tc>
          <w:tcPr>
            <w:tcW w:type="dxa" w:w="8640"/>
          </w:tcPr>
          <w:p>
            <w:r>
              <w:t>تیر کمان سنگی</w:t>
            </w:r>
          </w:p>
        </w:tc>
      </w:tr>
      <w:tr>
        <w:tc>
          <w:tcPr>
            <w:tcW w:type="dxa" w:w="8640"/>
          </w:tcPr>
          <w:p>
            <w:r>
              <w:t>روتختی دخترانه</w:t>
            </w:r>
          </w:p>
        </w:tc>
      </w:tr>
      <w:tr>
        <w:tc>
          <w:tcPr>
            <w:tcW w:type="dxa" w:w="8640"/>
          </w:tcPr>
          <w:p>
            <w:r>
              <w:t>شیائومی نوت ۸</w:t>
            </w:r>
          </w:p>
        </w:tc>
      </w:tr>
      <w:tr>
        <w:tc>
          <w:tcPr>
            <w:tcW w:type="dxa" w:w="8640"/>
          </w:tcPr>
          <w:p>
            <w:r>
              <w:t>رادیو کنترل</w:t>
            </w:r>
          </w:p>
        </w:tc>
      </w:tr>
      <w:tr>
        <w:tc>
          <w:tcPr>
            <w:tcW w:type="dxa" w:w="8640"/>
          </w:tcPr>
          <w:p>
            <w:r>
              <w:t>گوشی سامسونگ A22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