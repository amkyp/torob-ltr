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5774E">
        <w:tc>
          <w:tcPr>
            <w:tcW w:w="8640" w:type="dxa"/>
          </w:tcPr>
          <w:p w:rsidR="0085774E" w:rsidRDefault="00000000">
            <w:r>
              <w:t>count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Pr>
              <w:rPr>
                <w:rFonts w:hint="cs"/>
                <w:rtl/>
                <w:lang w:bidi="fa-IR"/>
              </w:rPr>
            </w:pPr>
            <w:r>
              <w:t>فیشنت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گیرنده دیجیتال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کارت</w:t>
            </w:r>
            <w:r w:rsidR="00CD32F7">
              <w:rPr>
                <w:rFonts w:hint="cs"/>
              </w:rPr>
              <w:t>‌</w:t>
            </w:r>
            <w:r>
              <w:t>خوان</w:t>
            </w:r>
            <w:proofErr w:type="spellEnd"/>
            <w:r>
              <w:t xml:space="preserve"> </w:t>
            </w:r>
            <w:proofErr w:type="spellStart"/>
            <w:r>
              <w:t>سیار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فین شنا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کارت</w:t>
            </w:r>
            <w:r w:rsidR="00CD32F7">
              <w:rPr>
                <w:rFonts w:hint="cs"/>
              </w:rPr>
              <w:t>‌</w:t>
            </w:r>
            <w:r>
              <w:t>خوان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کیلومتر موتور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استوک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پوکو m3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کارت حافظه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شکلات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استند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ipad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اسپرسو</w:t>
            </w:r>
            <w:proofErr w:type="spellEnd"/>
            <w:r w:rsidR="00CD32F7">
              <w:t xml:space="preserve"> </w:t>
            </w:r>
            <w:proofErr w:type="spellStart"/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مباشی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پوشک مولفیکس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این</w:t>
            </w:r>
            <w:r w:rsidR="00CD32F7">
              <w:rPr>
                <w:rFonts w:hint="cs"/>
              </w:rPr>
              <w:t>‌</w:t>
            </w:r>
            <w:r>
              <w:t>ورتر</w:t>
            </w:r>
            <w:proofErr w:type="spellEnd"/>
            <w:r>
              <w:t xml:space="preserve"> </w:t>
            </w:r>
            <w:proofErr w:type="spellStart"/>
            <w:r>
              <w:t>جوشکاری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iphone 11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کرم</w:t>
            </w:r>
            <w:r w:rsidR="00CD32F7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لاکچری</w:t>
            </w:r>
            <w:proofErr w:type="spellEnd"/>
            <w:r>
              <w:t xml:space="preserve"> </w:t>
            </w:r>
            <w:proofErr w:type="spellStart"/>
            <w:r>
              <w:t>کوین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3070 ti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ماژول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نوشابه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لپ تاپ استوک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رونیکس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xbox one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a53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تونیک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دوچرخه ویوا 26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قایق بادی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بوق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mi11 lite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سم</w:t>
            </w:r>
            <w:r w:rsidR="00CD32F7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کپسول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تش</w:t>
            </w:r>
            <w:r w:rsidR="00CD32F7">
              <w:rPr>
                <w:rFonts w:hint="cs"/>
              </w:rPr>
              <w:t>‌</w:t>
            </w:r>
            <w:r>
              <w:t>نشانی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psp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روکش صندلی کوییک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رمیچر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پیاده روی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زیرانداز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منقل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اسپرت پسرانه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سامسونگ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a03 core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کیس اسمبل شده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مانگا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S21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فیجت خامه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ناخن مصنوعی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فرز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هایلایتر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روکش صندلی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نینتندو</w:t>
            </w:r>
            <w:proofErr w:type="spellEnd"/>
            <w:r>
              <w:t xml:space="preserve"> </w:t>
            </w:r>
            <w:proofErr w:type="spellStart"/>
            <w:r>
              <w:t>سو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یچ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M52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A72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فرغون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دستگیره کابینت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3070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چراغ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ایکس باکس سری ایکس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باربی مفصلی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سبد</w:t>
            </w:r>
            <w:proofErr w:type="spellEnd"/>
            <w:r>
              <w:t xml:space="preserve"> </w:t>
            </w:r>
            <w:proofErr w:type="spellStart"/>
            <w:r>
              <w:t>پیک</w:t>
            </w:r>
            <w:r w:rsidR="00CD32F7">
              <w:rPr>
                <w:rFonts w:hint="cs"/>
              </w:rPr>
              <w:t>‌</w:t>
            </w:r>
            <w:r>
              <w:t>نیک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قاب گوشی a11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سرویس خواب نوجوان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تلمبه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شلوار کتان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استند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شوکر پلیسی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xiaomi 12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۱۲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رکوپال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ست ورزشی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8 پلاس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سیگار برگ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a73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کولر گازی ایستاده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یخچال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فیس براش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مباشی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اتو مسافرتی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هلیکوپتر کنترلی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روفرشی 12 متری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زنانه دوشی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صندلی کامپیوتر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پنکه شارژی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پاور بانک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کابل برق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شمشیر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CD32F7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قوری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میکروفون اسپیکر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لوازم تحریر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دیوار پوش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دیواری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هندزفری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سیکلت کویر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a51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اسلایم خامه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استخر توپ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سرویس خواب نوزاد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پروتئین وی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کاغذ دیواری ساده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ساید بای ساید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رزین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xbox series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انگشتر عقیق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رادیاتور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 اس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دراور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قهوه ساز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بوق 1011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مه پاش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سوتین اسفنجی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24 دنده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تلویزیون سامسونگ 65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poco m3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a51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نوت ۱۱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بیلیارد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براش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سامسونگ s20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گوشی شیائومی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a70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دستگاه جوش صبا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پالاز موکت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ناخن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لاستیک موتور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ماساژور تفنگی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اسباب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bts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a01 core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قهوه ساز دستی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11 lite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رومیزی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رادیاتور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روغن</w:t>
            </w:r>
            <w:r w:rsidR="00CD32F7">
              <w:rPr>
                <w:rFonts w:hint="cs"/>
              </w:rPr>
              <w:t>‌</w:t>
            </w:r>
            <w:r>
              <w:t>زیتون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هوشمند هایلو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پمپ باد فندکی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 کش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پاکن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مردانه کاسیو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کاپشن چرم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PS4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قاب گوشی a32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دانگل بلوتوث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سرسره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قیچی باغبانی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هیرویت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مجلسی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لوستر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ویز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</w:t>
            </w:r>
            <w:r w:rsidR="00CD32F7">
              <w:rPr>
                <w:rFonts w:hint="cs"/>
                <w:rtl/>
              </w:rPr>
              <w:t>و</w:t>
            </w:r>
            <w:proofErr w:type="spellStart"/>
            <w:r>
              <w:t>چرخه</w:t>
            </w:r>
            <w:proofErr w:type="spellEnd"/>
            <w:r>
              <w:t xml:space="preserve"> 20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اکانت کالاف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y5p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m22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چتر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تقویت مژه سریتا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کانکس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تاری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جاروبرقی پاناسونیک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پاکن فانتزی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</w:t>
            </w:r>
            <w:r w:rsidR="00CD32F7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پارچه مبلی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مبل راحتی 7 نفره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کارت</w:t>
            </w:r>
            <w:r w:rsidR="00CD32F7">
              <w:rPr>
                <w:rFonts w:hint="cs"/>
              </w:rPr>
              <w:t>‌</w:t>
            </w:r>
            <w:r>
              <w:t>خوان</w:t>
            </w:r>
            <w:proofErr w:type="spellEnd"/>
            <w:r>
              <w:t xml:space="preserve"> </w:t>
            </w:r>
            <w:proofErr w:type="spellStart"/>
            <w:r>
              <w:t>سیار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تاب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خودکار کیان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نوت ۱۰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موتورسیکلت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پلنر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عطر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جاکلیدی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مچ</w:t>
            </w:r>
            <w:r w:rsidR="00CD32F7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سینی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a53 گوشی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لنز چشم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سوهان برقی ناخن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ردمی نوت 11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این</w:t>
            </w:r>
            <w:r w:rsidR="00CD32F7">
              <w:rPr>
                <w:rFonts w:hint="cs"/>
              </w:rPr>
              <w:t>‌</w:t>
            </w:r>
            <w:r>
              <w:t>ورتر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تخت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CD32F7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کوسن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کاغذ</w:t>
            </w:r>
            <w:proofErr w:type="spellEnd"/>
            <w:r>
              <w:t xml:space="preserve"> </w:t>
            </w:r>
            <w:proofErr w:type="spellStart"/>
            <w:r>
              <w:t>دیواری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CD32F7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فر توکار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کیف دوشی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آبمیوه</w:t>
            </w:r>
            <w:r w:rsidR="00CD32F7">
              <w:rPr>
                <w:rFonts w:hint="cs"/>
              </w:rPr>
              <w:t>‌</w:t>
            </w:r>
            <w:r>
              <w:t>گیری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دوربین عکاسی چاپ سریع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صندلی راک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پنکه دستی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ترقه سیگاری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قرص چاقی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آیفون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چاقو جیبی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بند اپل واچ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اسپری</w:t>
            </w:r>
            <w:proofErr w:type="spellEnd"/>
            <w:r>
              <w:t xml:space="preserve"> ت</w:t>
            </w:r>
            <w:r w:rsidR="00CD32F7">
              <w:rPr>
                <w:rFonts w:hint="cs"/>
                <w:rtl/>
              </w:rPr>
              <w:t>أ</w:t>
            </w:r>
            <w:proofErr w:type="spellStart"/>
            <w:r>
              <w:t>خیری</w:t>
            </w:r>
            <w:proofErr w:type="spellEnd"/>
            <w:r>
              <w:t xml:space="preserve"> </w:t>
            </w:r>
            <w:proofErr w:type="spellStart"/>
            <w:r>
              <w:t>ویگا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ماساژور پا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رژ لب مایع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میکروسکوپ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طوطی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کاپ قاعدگی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گارد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کرم دور چشم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لیزر حرارتی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خانه باربی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فلش 64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نوکیا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کمک عقب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زودپز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کاپشن خلبانی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اکانت پابجی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گیره مو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اسکیت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دیسک و صفحه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کراتین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CD32F7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طبل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هوشمند شیائومی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ژل</w:t>
            </w:r>
            <w:proofErr w:type="spellEnd"/>
            <w:r>
              <w:t xml:space="preserve"> </w:t>
            </w:r>
            <w:proofErr w:type="spellStart"/>
            <w:r>
              <w:t>شستشو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a12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جاکفشی</w:t>
            </w:r>
            <w:proofErr w:type="spellEnd"/>
            <w:r>
              <w:t xml:space="preserve"> </w:t>
            </w:r>
            <w:proofErr w:type="spellStart"/>
            <w:r>
              <w:t>چوبی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گاز فردار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برق دیزلی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تیشرت لانگ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 11t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مینی اسکارف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ست براش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شلوار جین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نوت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جلو پنجره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تاب ریلکسی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زانتیا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باند اکتیو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کنسول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کمان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هولدر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دستمال سر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پولیش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اجاق</w:t>
            </w:r>
            <w:r w:rsidR="00CD32F7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طرح</w:t>
            </w:r>
            <w:proofErr w:type="spellEnd"/>
            <w:r>
              <w:t xml:space="preserve"> </w:t>
            </w:r>
            <w:proofErr w:type="spellStart"/>
            <w:r>
              <w:t>فر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پیراهن مشکی پسرانه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اصلاح جیمی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چار</w:t>
            </w:r>
            <w:proofErr w:type="spellEnd"/>
            <w:r w:rsidR="00000000">
              <w:t xml:space="preserve"> </w:t>
            </w:r>
            <w:proofErr w:type="spellStart"/>
            <w:r w:rsidR="00000000">
              <w:t>فرانسه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 مصنوعی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پیراهن مجلسی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قفسه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S22 ultra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نوت 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اسپرت 26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موتور سیکلت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کنترلی شارژی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سینی استیل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شامپو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فلش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تفنگ شکاری ساچمه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دمبل متغیر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آتاری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برقی کویر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پرینتر لیزری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لمینت متحرک دندان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روکش صندلی پراید صبا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یخدان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گیمبال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پرینتر hp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مجلسی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سونی 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چاقو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النگو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سونی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هندزفری گردنی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ایفون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لش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اتو</w:t>
            </w:r>
            <w:proofErr w:type="spellEnd"/>
            <w:r w:rsidR="00CD32F7">
              <w:t xml:space="preserve"> </w:t>
            </w:r>
            <w:proofErr w:type="spellStart"/>
            <w:r>
              <w:t>مو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چادر مسافرتی 8 نفره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ساک نوزاد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gt master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خط</w:t>
            </w:r>
            <w:r w:rsidR="00CD32F7">
              <w:rPr>
                <w:rFonts w:hint="cs"/>
              </w:rPr>
              <w:t>‌</w:t>
            </w:r>
            <w:r>
              <w:t>زن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تیرکمان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میز تحریر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ضبط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پیتزا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تیشرت مشکی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redmi note 11 pro plus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a20s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سوتین شیردهی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lastRenderedPageBreak/>
              <w:t>پر</w:t>
            </w:r>
            <w:proofErr w:type="spellEnd"/>
            <w:r w:rsidR="00CD32F7">
              <w:rPr>
                <w:rFonts w:hint="cs"/>
                <w:rtl/>
              </w:rPr>
              <w:t>و</w:t>
            </w:r>
            <w:proofErr w:type="spellStart"/>
            <w:r>
              <w:t>ژکتور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دستمال</w:t>
            </w:r>
            <w:r w:rsidR="00CD32F7">
              <w:rPr>
                <w:rFonts w:hint="cs"/>
              </w:rPr>
              <w:t>‌</w:t>
            </w:r>
            <w:r>
              <w:t>کاغذی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ماشین شارژی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کنترلی بنزینی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هارد اکسترنال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ماژیک وایت برد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سپر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تونیک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مدرسه مشکی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دریل ماکیتا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رب</w:t>
            </w:r>
            <w:proofErr w:type="spellEnd"/>
            <w:r>
              <w:t xml:space="preserve"> </w:t>
            </w:r>
            <w:proofErr w:type="spellStart"/>
            <w:r>
              <w:t>گوجه</w:t>
            </w:r>
            <w:r w:rsidR="00CD32F7">
              <w:rPr>
                <w:rFonts w:hint="cs"/>
              </w:rPr>
              <w:t>‌</w:t>
            </w:r>
            <w:r>
              <w:t>فرنگی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نیم بوت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مودم</w:t>
            </w:r>
            <w:proofErr w:type="spellEnd"/>
            <w:r>
              <w:t xml:space="preserve"> </w:t>
            </w:r>
            <w:proofErr w:type="spellStart"/>
            <w:r>
              <w:t>سیم</w:t>
            </w:r>
            <w:r w:rsidR="00CD32F7">
              <w:rPr>
                <w:rFonts w:hint="cs"/>
              </w:rPr>
              <w:t>‌</w:t>
            </w:r>
            <w:r>
              <w:t>کارتی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طبل محرم یاماها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پفک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باژور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مانتو زنانه مجلسی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a23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cpu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بوت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a7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تب سنج دیجیتال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دریل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آکواریوم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3050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11t pro 5g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realme gt master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تبلت</w:t>
            </w:r>
            <w:proofErr w:type="spellEnd"/>
            <w:r>
              <w:t xml:space="preserve"> </w:t>
            </w:r>
            <w:proofErr w:type="spellStart"/>
            <w:r>
              <w:t>دانش</w:t>
            </w:r>
            <w:proofErr w:type="spellEnd"/>
            <w:r w:rsidR="00CD32F7">
              <w:rPr>
                <w:rFonts w:hint="cs"/>
                <w:rtl/>
              </w:rPr>
              <w:t>‌آ</w:t>
            </w:r>
            <w:proofErr w:type="spellStart"/>
            <w:r>
              <w:t>موزی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روغن خراطین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تابلو نقاشی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تلویزیون سامسونگ 50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xs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کتانی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ماگ فانتزی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ریش تراش جیمی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کوله پشتی پسرانه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iphone 12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تلو</w:t>
            </w:r>
            <w:proofErr w:type="spellEnd"/>
            <w:r w:rsidR="00CD32F7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خرد کن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وان پلاس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ضد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خنک کننده پردازنده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فرمان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مولتی</w:t>
            </w:r>
            <w:r w:rsidR="00CD32F7">
              <w:rPr>
                <w:rFonts w:hint="cs"/>
              </w:rPr>
              <w:t>‌</w:t>
            </w:r>
            <w:r>
              <w:t>ویتامین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کاتر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پارچ و لیوان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قمقمه اسپری دار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26 دنده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پارچه حریر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کابل شارژ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سیکلت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مای بیبی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قهوه ساز بوش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بوش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ظرفشویی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قمقمه نی دار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کلت گازی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موبایل هواوی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مانتو عبایی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ژل</w:t>
            </w:r>
            <w:proofErr w:type="spellEnd"/>
            <w:r>
              <w:t xml:space="preserve"> </w:t>
            </w:r>
            <w:proofErr w:type="spellStart"/>
            <w:r>
              <w:t>روان</w:t>
            </w:r>
            <w:r w:rsidR="00CD32F7">
              <w:rPr>
                <w:rFonts w:hint="cs"/>
              </w:rPr>
              <w:t>‌</w:t>
            </w:r>
            <w:r>
              <w:t>کننده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جی پی اس خودرو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CD32F7">
              <w:rPr>
                <w:rFonts w:hint="cs"/>
              </w:rPr>
              <w:t>‌</w:t>
            </w:r>
            <w:r>
              <w:t>گانه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پاور</w:t>
            </w:r>
            <w:proofErr w:type="spellEnd"/>
            <w:r w:rsidR="00CD32F7"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پیراهن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a52s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پل</w:t>
            </w:r>
            <w:proofErr w:type="spellEnd"/>
            <w:r w:rsidR="00CD32F7">
              <w:rPr>
                <w:rFonts w:hint="cs"/>
                <w:rtl/>
              </w:rPr>
              <w:t>ی</w:t>
            </w:r>
            <w:r w:rsidR="00CD32F7">
              <w:rPr>
                <w:rtl/>
              </w:rPr>
              <w:t xml:space="preserve"> </w:t>
            </w:r>
            <w:r w:rsidR="00CD32F7">
              <w:rPr>
                <w:rFonts w:hint="cs"/>
                <w:rtl/>
              </w:rPr>
              <w:t>ا</w:t>
            </w:r>
            <w:proofErr w:type="spellStart"/>
            <w:r>
              <w:t>ستیشن</w:t>
            </w:r>
            <w:proofErr w:type="spellEnd"/>
            <w:r>
              <w:t xml:space="preserve"> 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مولفیکس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ریمل اسنس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قیمت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راکت</w:t>
            </w:r>
            <w:proofErr w:type="spellEnd"/>
            <w:r>
              <w:t xml:space="preserve"> </w:t>
            </w:r>
            <w:proofErr w:type="spellStart"/>
            <w:r>
              <w:t>پینگ</w:t>
            </w:r>
            <w:r w:rsidR="00CD32F7">
              <w:rPr>
                <w:rFonts w:hint="cs"/>
              </w:rPr>
              <w:t>‌</w:t>
            </w:r>
            <w:r>
              <w:t>پنگ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مانیتور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کارت گرافیک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قهوه ساز زیگما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پوشک هانیز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پیکان وانت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کمد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ست ورزشی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mibro lite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lastRenderedPageBreak/>
              <w:t>کامپیوتر</w:t>
            </w:r>
            <w:proofErr w:type="spellEnd"/>
            <w:r>
              <w:t xml:space="preserve"> </w:t>
            </w:r>
            <w:proofErr w:type="spellStart"/>
            <w:r>
              <w:t>همه</w:t>
            </w:r>
            <w:r w:rsidR="00CD32F7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iphone xs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دارت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سیستم ماشین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آرکوپال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ست مردانه و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چاقو زنجان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تن ماهی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کش ورزشی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ت</w:t>
            </w:r>
            <w:proofErr w:type="spellStart"/>
            <w:r w:rsidR="00000000">
              <w:t>وپ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m62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دیوارپوش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بکس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فوتسال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دوربین دنده عقب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گلدان سفالی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چوب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کاور گوشی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a52s 256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روغن</w:t>
            </w:r>
            <w:r w:rsidR="00CD32F7">
              <w:rPr>
                <w:rFonts w:hint="cs"/>
              </w:rPr>
              <w:t>‌</w:t>
            </w:r>
            <w:r>
              <w:t>مایع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سرفیس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دوربین فیلمبرداری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لامپ</w:t>
            </w:r>
            <w:proofErr w:type="spellEnd"/>
            <w:r>
              <w:t xml:space="preserve"> </w:t>
            </w:r>
            <w:proofErr w:type="spellStart"/>
            <w:r>
              <w:t>کم</w:t>
            </w:r>
            <w:r w:rsidR="00CD32F7">
              <w:rPr>
                <w:rFonts w:hint="cs"/>
              </w:rPr>
              <w:t>‌</w:t>
            </w:r>
            <w:r>
              <w:t>مصرف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اسپرسو ساز صنعتی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لوازم تحریر پسرانه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کراپ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بارفیکس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فرش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نانچیکو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b660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موبایل اپل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مچی دیجیتال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m31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آیفون</w:t>
            </w:r>
            <w:proofErr w:type="spellEnd"/>
            <w:r>
              <w:t xml:space="preserve"> ۱۳ </w:t>
            </w:r>
            <w:proofErr w:type="spellStart"/>
            <w:r>
              <w:t>پرو</w:t>
            </w:r>
            <w:proofErr w:type="spellEnd"/>
            <w:r w:rsidR="00CD32F7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کلمن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A11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a32 128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خط چشم رنگی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گن ساعت شنی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ظرفشویی دوو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روکش صندلی تیبا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ایپد پرو 2021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buds 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mi11t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شمشیر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اره عمود بر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چرخ خرید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تشک طبی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A23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lastRenderedPageBreak/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pocox4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بند رخت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a10s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کاور مبل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سرخ کن بدون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شارژی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بلک پینک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 و شلوار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مینی فرز رونیکس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note 20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بیل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پیراهن مشکی محرم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رینگ لایت عکاسی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rtx 3080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کالج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خردکن بوش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پیچ گوشتی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ترشی انبه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چرخ</w:t>
            </w:r>
            <w:r w:rsidR="00CD32F7">
              <w:rPr>
                <w:rFonts w:hint="cs"/>
              </w:rPr>
              <w:t>‌</w:t>
            </w:r>
            <w:r>
              <w:t>خیاطی</w:t>
            </w:r>
            <w:proofErr w:type="spellEnd"/>
            <w:r>
              <w:t xml:space="preserve">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هولدر موبایل خودرو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کوله پشتی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تخت دو نفره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Note 11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A71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</w:t>
            </w:r>
            <w:r w:rsidR="00CD32F7">
              <w:rPr>
                <w:rFonts w:hint="cs"/>
                <w:rtl/>
              </w:rPr>
              <w:t>و</w:t>
            </w:r>
            <w:proofErr w:type="spellStart"/>
            <w:r>
              <w:t>کو</w:t>
            </w:r>
            <w:proofErr w:type="spellEnd"/>
            <w:r>
              <w:t xml:space="preserve"> x3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گوشی آیفون ۱۳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هندزفری</w:t>
            </w:r>
            <w:proofErr w:type="spellEnd"/>
            <w:r>
              <w:t xml:space="preserve"> </w:t>
            </w:r>
            <w:proofErr w:type="spellStart"/>
            <w:r>
              <w:t>بلوتوث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لاستیک بارز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Note11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nespresso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شویی ال جی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یخچال مسافرتی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دیاگ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لیوان اسموتی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میکروفن یقه ای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حلقه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کیبورد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CD32F7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اکو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لوازم آرایشی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poco m4 pro 5g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شلوار اسلش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کارت صدا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قمقمه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9c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ایفونx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پمپ بنزین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ماهواره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آیفون 12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کوشی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ورقه</w:t>
            </w:r>
            <w:r w:rsidR="00CD32F7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یخچال دوقلو امرسان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 xml:space="preserve">کارواش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بوت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 11 t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پاور</w:t>
            </w:r>
            <w:proofErr w:type="spellEnd"/>
            <w:r w:rsidR="00CD32F7"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20000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رولکس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ترامپولین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پسرانه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مانتو دخترانه اسپرت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نیم تنه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A03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سیر سیاه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m4pro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صندلی ماشین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جاروبرقی شیائومی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لوستر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شلوار لی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قیمت گوشی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روکش صندلی ساینا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ورزشی فوتبال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رکوپال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اسپیکر جی بی 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چای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چراغ جلو سمند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کولر ایستاده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t15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lastRenderedPageBreak/>
              <w:t>آ</w:t>
            </w:r>
            <w:proofErr w:type="spellStart"/>
            <w:r w:rsidR="00000000">
              <w:t>دامس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اسلحه شکاری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قوری کتری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کاشی و سرامیک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نوکیا 105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نظم دهنده کشو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 band 6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آمپلی‌</w:t>
            </w:r>
            <w:proofErr w:type="spellStart"/>
            <w:r w:rsidR="00000000">
              <w:t>فایر</w:t>
            </w:r>
            <w:proofErr w:type="spellEnd"/>
            <w:r w:rsidR="00000000">
              <w:t xml:space="preserve"> </w:t>
            </w:r>
            <w:proofErr w:type="spellStart"/>
            <w:r w:rsidR="00000000">
              <w:t>خودرو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ردمی نوت 10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c31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چکش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انگشتی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دختر</w:t>
            </w:r>
            <w:proofErr w:type="spellEnd"/>
            <w:r>
              <w:t xml:space="preserve"> </w:t>
            </w:r>
            <w:proofErr w:type="spellStart"/>
            <w:r>
              <w:t>کفشدوزک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a13 گوشی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</w:t>
            </w:r>
            <w:r w:rsidR="00CD32F7">
              <w:rPr>
                <w:rFonts w:hint="cs"/>
                <w:rtl/>
              </w:rPr>
              <w:t>و</w:t>
            </w:r>
            <w:proofErr w:type="spellStart"/>
            <w:r>
              <w:t>رت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گردنبند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ظروف مسی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اره زنجیری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</w:t>
            </w:r>
            <w:r w:rsidR="00CD32F7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jbl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زین دوچرخه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سماور زغالی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پوکو f3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nokia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 xml:space="preserve">دوچرخه اسپرت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مولتی</w:t>
            </w:r>
            <w:r w:rsidR="00CD32F7">
              <w:rPr>
                <w:rFonts w:hint="cs"/>
              </w:rPr>
              <w:t>‌</w:t>
            </w:r>
            <w:r>
              <w:t>متر</w:t>
            </w:r>
            <w:proofErr w:type="spellEnd"/>
            <w:r>
              <w:t xml:space="preserve"> </w:t>
            </w:r>
            <w:proofErr w:type="spellStart"/>
            <w:r>
              <w:t>دیجیتال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تخت خواب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باربند دوچرخه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لاستیک دوچرخه 26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وسایل</w:t>
            </w:r>
            <w:proofErr w:type="spellEnd"/>
            <w:r>
              <w:t xml:space="preserve"> </w:t>
            </w:r>
            <w:proofErr w:type="spellStart"/>
            <w:r>
              <w:t>تز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ینی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qcy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کیک پز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بانکه</w:t>
            </w:r>
            <w:proofErr w:type="spellEnd"/>
            <w:r>
              <w:t xml:space="preserve"> </w:t>
            </w:r>
            <w:proofErr w:type="spellStart"/>
            <w:r>
              <w:t>شیشه</w:t>
            </w:r>
            <w:r w:rsidR="00CD32F7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ورزشی فوتسال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note 11 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طلا 18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کولیس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لباس مجلسی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دفترچه یادداشت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قلاویز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Note 11s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گیمینگ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سرخ</w:t>
            </w:r>
            <w:r w:rsidR="00CD32F7">
              <w:rPr>
                <w:rFonts w:hint="cs"/>
              </w:rPr>
              <w:t>‌</w:t>
            </w:r>
            <w:r>
              <w:t>کن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پمپ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تلویزیون 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پارتیشن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کبوتر فروشی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a73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A01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lastRenderedPageBreak/>
              <w:t>آ</w:t>
            </w:r>
            <w:proofErr w:type="spellStart"/>
            <w:r w:rsidR="00000000">
              <w:t>نتن</w:t>
            </w:r>
            <w:proofErr w:type="spellEnd"/>
            <w:r w:rsidR="00000000">
              <w:t xml:space="preserve"> </w:t>
            </w:r>
            <w:proofErr w:type="spellStart"/>
            <w:r w:rsidR="00000000">
              <w:t>رومیزی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فندک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شال مشکی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وسایل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سیم لحیم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ال استار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پوکو ایکس تری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s22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گلیم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تیشرت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11 </w:t>
            </w:r>
            <w:proofErr w:type="spellStart"/>
            <w:r>
              <w:t>پرو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وسایل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سرلاک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باتری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ظرف یکبار مصرف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باربی حامله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لنت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A52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عینک</w:t>
            </w:r>
            <w:r w:rsidR="00CD32F7">
              <w:rPr>
                <w:rFonts w:hint="cs"/>
              </w:rPr>
              <w:t>‌</w:t>
            </w:r>
            <w:r>
              <w:t>آفتابی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بالشت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ساک ورزشی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۶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مایع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CD32F7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مینی سنگ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درب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لنز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ویلچر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خردکن سیلور کرست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اسپرسو ساز 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بچکان</w:t>
            </w:r>
            <w:proofErr w:type="spellEnd"/>
            <w:r w:rsidR="00000000">
              <w:t xml:space="preserve"> </w:t>
            </w:r>
            <w:proofErr w:type="spellStart"/>
            <w:r w:rsidR="00000000">
              <w:t>رومیزی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مردانه نایک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اصلاح سر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سایز 26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دمپایی روفرشی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پوشک مولفیکس سایز 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لاستیک پژو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پینگ</w:t>
            </w:r>
            <w:r w:rsidR="00CD32F7">
              <w:rPr>
                <w:rFonts w:hint="cs"/>
              </w:rPr>
              <w:t>‌</w:t>
            </w:r>
            <w:r>
              <w:t>پنگ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ضد یخ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لیوان دمنوش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رادو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مجلسی بچه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مانتو مشکی محرمی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a22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قفل پدال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mi11t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انگشتر مردانه نقره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قلم لمسی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کره</w:t>
            </w:r>
            <w:r w:rsidR="00CD32F7">
              <w:rPr>
                <w:rFonts w:hint="cs"/>
              </w:rPr>
              <w:t>‌</w:t>
            </w:r>
            <w:r>
              <w:t>گیر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وی کاله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چرخ گوشت پاناسونیک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 تک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lastRenderedPageBreak/>
              <w:t>تفنگ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ب</w:t>
            </w:r>
            <w:r w:rsidR="00CD32F7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ساچمه</w:t>
            </w:r>
            <w:proofErr w:type="spellEnd"/>
            <w:r>
              <w:t xml:space="preserve"> </w:t>
            </w:r>
            <w:proofErr w:type="spellStart"/>
            <w:r>
              <w:t>تفنگ</w:t>
            </w:r>
            <w:r w:rsidR="00CD32F7">
              <w:rPr>
                <w:rFonts w:hint="cs"/>
              </w:rPr>
              <w:t>‌</w:t>
            </w:r>
            <w:r>
              <w:t>بادی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پیستوله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جوراب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ضد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لافارر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ورزشی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صفحه کلاچ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سیمان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یخچال</w:t>
            </w:r>
            <w:r w:rsidR="00CD32F7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اسنوا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فارماتون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تخت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چادر بازی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جاروبرقی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برس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چاقو</w:t>
            </w:r>
            <w:proofErr w:type="spellEnd"/>
            <w:r>
              <w:t xml:space="preserve"> </w:t>
            </w:r>
            <w:proofErr w:type="spellStart"/>
            <w:r>
              <w:t>ضامن</w:t>
            </w:r>
            <w:r w:rsidR="00CD32F7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دفترچه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میزتحریر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خنک کننده گوشی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هواپیما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rx 6600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قایق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a21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دکوری منزل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پازل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سطل زباله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9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چراغ پلیسی دوچرخه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مکمل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زین موتور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a73 گوشی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ماشین اصلاح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13pro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قمقمه فانتزی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قمقمه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کولر گازی ال جی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چرخ گوشت بوش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خنجر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13pro max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a20 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ایفون</w:t>
            </w:r>
            <w:proofErr w:type="spellEnd"/>
            <w:r w:rsidR="00CD32F7">
              <w:t xml:space="preserve"> </w:t>
            </w:r>
            <w:r>
              <w:t>۱۱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a21s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گاز صفحه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ساده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11 </w:t>
            </w:r>
            <w:proofErr w:type="spellStart"/>
            <w:r>
              <w:t>پرو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تراش رومیزی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صندلی ماساژور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Poco x4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ویولن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تیبا 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ورق</w:t>
            </w:r>
            <w:r w:rsidR="00CD32F7">
              <w:rPr>
                <w:rFonts w:hint="cs"/>
              </w:rPr>
              <w:t>‌</w:t>
            </w:r>
            <w:r>
              <w:t>ام</w:t>
            </w:r>
            <w:proofErr w:type="spellEnd"/>
            <w:r>
              <w:t xml:space="preserve"> </w:t>
            </w:r>
            <w:proofErr w:type="spellStart"/>
            <w:r>
              <w:t>دی</w:t>
            </w:r>
            <w:proofErr w:type="spellEnd"/>
            <w:r>
              <w:t xml:space="preserve"> </w:t>
            </w:r>
            <w:proofErr w:type="spellStart"/>
            <w:r>
              <w:t>اف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جارو برقی سامسونگ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پرایمر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قمه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چینی زرین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تپانچه بادی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سه</w:t>
            </w:r>
            <w:r w:rsidR="00CD32F7">
              <w:rPr>
                <w:rFonts w:hint="cs"/>
              </w:rPr>
              <w:t>‌</w:t>
            </w:r>
            <w:r>
              <w:t>تار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بنلی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تلویزیون ال ای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کش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CD32F7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مغار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گردن</w:t>
            </w:r>
            <w:r w:rsidR="00CD32F7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چراغ پیشانی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کش پیلاتس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ریمل کالیستا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ربات هوشمند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ظرفشویی ال جی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مبل استیل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redmi note 11s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قاشق و چنگال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اسپیکر سونی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a20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صندلی ماشین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پیاده روی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اتو تفال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نظم دهنده کابینت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Poco f3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هوشمند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بکس شارژی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سشوار فیلیپس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ض</w:t>
            </w:r>
            <w:proofErr w:type="spellStart"/>
            <w:r w:rsidR="00000000">
              <w:t>بط</w:t>
            </w:r>
            <w:proofErr w:type="spellEnd"/>
            <w:r w:rsidR="00000000">
              <w:t xml:space="preserve"> </w:t>
            </w:r>
            <w:proofErr w:type="spellStart"/>
            <w:r w:rsidR="00000000">
              <w:t>پایون</w:t>
            </w:r>
            <w:proofErr w:type="spellEnd"/>
            <w:r>
              <w:rPr>
                <w:rFonts w:hint="cs"/>
                <w:rtl/>
              </w:rPr>
              <w:t>ی</w:t>
            </w:r>
            <w:r w:rsidR="00000000">
              <w:t>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نظامی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بند عینک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دستگاه جوجه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سامسونگ a33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ژل</w:t>
            </w:r>
            <w:proofErr w:type="spellEnd"/>
            <w:r>
              <w:t xml:space="preserve"> ت</w:t>
            </w:r>
            <w:r w:rsidR="00CD32F7">
              <w:rPr>
                <w:rFonts w:hint="cs"/>
                <w:rtl/>
              </w:rPr>
              <w:t>أ</w:t>
            </w:r>
            <w:proofErr w:type="spellStart"/>
            <w:r>
              <w:t>خیری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نوت ۱۰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فیگور انیمه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galaxy buds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عطر مو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۱۰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x1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گرامافون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a13 64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قوز</w:t>
            </w:r>
            <w:proofErr w:type="spellEnd"/>
            <w:r w:rsidR="00CD32F7">
              <w:t xml:space="preserve"> </w:t>
            </w:r>
            <w:proofErr w:type="spellStart"/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طبی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شمشیر کاتانا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پمپ وکیوم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نوت 11 پرو پلاس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سیم برق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کابل hdmi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عطر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بلک شارک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صابون ابرو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مجلسی عروسکی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دسته پلی استیشن 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وسایل کاشت ناخن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کولر گازی 12000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شلوار مردانه کتان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13 pro max 256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سامسونگ A13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11 pro max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کوله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هنگ</w:t>
            </w:r>
            <w:proofErr w:type="spellEnd"/>
            <w:r w:rsidR="00CD32F7">
              <w:t xml:space="preserve"> </w:t>
            </w:r>
            <w:proofErr w:type="spellStart"/>
            <w:r>
              <w:t>درام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اجاق</w:t>
            </w:r>
            <w:r w:rsidR="00CD32F7">
              <w:rPr>
                <w:rFonts w:hint="cs"/>
              </w:rPr>
              <w:t>‌</w:t>
            </w:r>
            <w:r>
              <w:t>برقی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کفش زنانه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پسرانه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دختر</w:t>
            </w:r>
            <w:proofErr w:type="spellEnd"/>
            <w:r>
              <w:t xml:space="preserve"> </w:t>
            </w:r>
            <w:proofErr w:type="spellStart"/>
            <w:r>
              <w:t>کفشدوزکی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مبل راحتی کلاسیک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</w:t>
            </w:r>
            <w:r w:rsidR="00CD32F7">
              <w:rPr>
                <w:rFonts w:hint="cs"/>
                <w:rtl/>
              </w:rPr>
              <w:t>أ</w:t>
            </w:r>
            <w:proofErr w:type="spellStart"/>
            <w:r>
              <w:t>خیری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قایان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اره دیسکی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تلویزیون اسنوا 55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لوازم</w:t>
            </w:r>
            <w:r w:rsidR="00CD32F7">
              <w:rPr>
                <w:rFonts w:hint="cs"/>
              </w:rPr>
              <w:t>‌</w:t>
            </w:r>
            <w:r>
              <w:t>خانگی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اسب واقعی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لاستیک بارز 185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رینگ موتور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تکواندو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دسته بازی پابجی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پیراهن مشکی یقه دیپلمات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آسیاب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کلاه باکت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ماهی تابه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پیراهن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مانتو مشکی ساده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دفتر مشق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تتلو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ایفون</w:t>
            </w:r>
            <w:proofErr w:type="spellEnd"/>
            <w:r>
              <w:t xml:space="preserve"> ۱۳ </w:t>
            </w:r>
            <w:proofErr w:type="spellStart"/>
            <w:r>
              <w:t>پرو</w:t>
            </w:r>
            <w:proofErr w:type="spellEnd"/>
            <w:r w:rsidR="00CD32F7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مانتو بلند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بند ساعت هوشمند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1660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11 t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وافل ساز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گیتار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گاو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ساید دوو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جاینت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ipad pro 2021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سوپر گراف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proofErr w:type="spellStart"/>
            <w:r>
              <w:t>ضد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بدلیجات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جاروبرقی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اهم</w:t>
            </w:r>
            <w:r w:rsidR="00CD32F7">
              <w:rPr>
                <w:rFonts w:hint="cs"/>
              </w:rPr>
              <w:t>‌</w:t>
            </w:r>
            <w:r>
              <w:t>متر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A31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چادر عربی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فانتزی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مچی</w:t>
            </w:r>
            <w:proofErr w:type="spellEnd"/>
            <w:r>
              <w:t xml:space="preserve"> </w:t>
            </w:r>
            <w:proofErr w:type="spellStart"/>
            <w:r>
              <w:t>عقربه</w:t>
            </w:r>
            <w:r w:rsidR="00CD32F7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کتانی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کیف دخترانه شیک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نوار بهداشتی مای لیدی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12 مینی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ردمی 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nokia 105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xbox one 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قاب گوشی a13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هوشمند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هوشمند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سیستم صوتی خانگی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بوفه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جوراب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جکوزی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آرمیچر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کوله کوهنوردی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سمپاش موتوری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پرده پذیرایی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کاراته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اسبا</w:t>
            </w:r>
            <w:proofErr w:type="spellEnd"/>
            <w:r w:rsidR="00CD32F7">
              <w:rPr>
                <w:rFonts w:hint="cs"/>
                <w:rtl/>
              </w:rPr>
              <w:t>ب</w:t>
            </w:r>
            <w:r w:rsidR="00CD32F7">
              <w:rPr>
                <w:rFonts w:hint="cs"/>
              </w:rPr>
              <w:t>‌</w:t>
            </w:r>
            <w:proofErr w:type="spellStart"/>
            <w:r>
              <w:t>بازی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ابزار</w:t>
            </w:r>
            <w:proofErr w:type="spellEnd"/>
            <w:r>
              <w:t xml:space="preserve"> </w:t>
            </w:r>
            <w:proofErr w:type="spellStart"/>
            <w:r>
              <w:t>همه</w:t>
            </w:r>
            <w:r w:rsidR="00CD32F7">
              <w:rPr>
                <w:rFonts w:hint="cs"/>
              </w:rPr>
              <w:t>‌</w:t>
            </w:r>
            <w:r>
              <w:t>کاره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سامسونگ نوت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مردانه سفید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لباس مجلسی پولکی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کتری استیل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کیس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قالی 12 متری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ربات کنترلی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قاشق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هری پاتر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رودری پژو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دینام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سیگار وینستون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پل</w:t>
            </w:r>
            <w:proofErr w:type="spellEnd"/>
            <w:r w:rsidR="00CD32F7">
              <w:rPr>
                <w:rFonts w:hint="cs"/>
                <w:rtl/>
              </w:rPr>
              <w:t>ی</w:t>
            </w:r>
            <w:r w:rsidR="00CD32F7">
              <w:rPr>
                <w:rtl/>
              </w:rPr>
              <w:t xml:space="preserve"> </w:t>
            </w:r>
            <w:r w:rsidR="00CD32F7">
              <w:rPr>
                <w:rFonts w:hint="cs"/>
                <w:rtl/>
              </w:rPr>
              <w:t>ا</w:t>
            </w:r>
            <w:proofErr w:type="spellStart"/>
            <w:r>
              <w:t>ستیشن</w:t>
            </w:r>
            <w:proofErr w:type="spellEnd"/>
            <w:r>
              <w:t xml:space="preserve"> 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کیوت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اسپیکر خانگی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ظروف پذیرایی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بلندگو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سنگ قبر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xiaomi 11t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کوله مدرسه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هدلایت h4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ماهیتابه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گواش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بالابر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خوراکی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galaxy watch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توستر نان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سینما خانواده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اسلایم بزرگ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کیت مکش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اصلاح vgr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redmi10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ماشین اصلاح فیلیپس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دیوار پوش فومی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ترازو فروشگاهی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کادو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سشوار مسافرتی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مداد فانتزی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هندزفری بلوتوثی لنوو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نیسان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سایز ۲۶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سوتین کش پهن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کمک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زیرانداز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s22 الترا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s10 plus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هدفون تسکو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nova 7i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رادیاتور پنلی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قاب گوشی a51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گوی موزیکال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رودوشی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لوازم تحریر کیوت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تپانچه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قالپاق پژو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سرسیلندر پژو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گوشی ایفون 13 پرو مکث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 اس پی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قرص ماشین ظرفشویی فینیش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کتاب تست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اسپیکر jbl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ناخن</w:t>
            </w:r>
            <w:proofErr w:type="spellEnd"/>
            <w:r>
              <w:t xml:space="preserve"> </w:t>
            </w:r>
            <w:proofErr w:type="spellStart"/>
            <w:r>
              <w:t>مصنوعی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CD32F7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سوتین</w:t>
            </w:r>
            <w:proofErr w:type="spellEnd"/>
            <w:r>
              <w:t xml:space="preserve"> </w:t>
            </w:r>
            <w:proofErr w:type="spellStart"/>
            <w:r>
              <w:t>ژله</w:t>
            </w:r>
            <w:r w:rsidR="00CD32F7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مولفیکس 4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قفس عروس هلندی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ماساژور صورت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نوت 11s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سکه پارسیان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تلویزیون سامسونگ هوشمند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استخر بادی کودک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دستگیره درب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شانه شپش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کیف چرم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موزر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لمانی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لپ تاپ ایسر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کادو تولد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a53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سرویس چاقو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اسکیت دخترانه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ssd m2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فرفره</w:t>
            </w:r>
            <w:r w:rsidR="00CD32F7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انفجاری</w:t>
            </w:r>
            <w:proofErr w:type="spellEnd"/>
            <w:r>
              <w:t xml:space="preserve">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تلو</w:t>
            </w:r>
            <w:proofErr w:type="spellEnd"/>
            <w:r w:rsidR="00CD32F7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سونی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دریل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یخچال</w:t>
            </w:r>
            <w:r w:rsidR="00CD32F7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امرسان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a30s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نوکیا ۱۰۵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عسل طبیعی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اپل واچ سری 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شوکر برقی پلیسی</w:t>
            </w:r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آب</w:t>
            </w:r>
            <w:r>
              <w:t xml:space="preserve"> </w:t>
            </w:r>
            <w:proofErr w:type="spellStart"/>
            <w:r w:rsidR="00000000">
              <w:t>گرمکن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دسته ایکس باکس وان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زانو بند ورزشی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پیکسل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تفنگ فلزی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پرده سبز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شش</w:t>
            </w:r>
            <w:proofErr w:type="spellEnd"/>
            <w:r>
              <w:t xml:space="preserve"> </w:t>
            </w:r>
            <w:proofErr w:type="spellStart"/>
            <w:r>
              <w:t>جیب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پازل 1000 تکه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honor x7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اپل 6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فلش 128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رنده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عروس هلندی پرنده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مرغ زنده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ردمی نوت 8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چراغ</w:t>
            </w:r>
            <w:r w:rsidR="00CD32F7">
              <w:rPr>
                <w:rFonts w:hint="cs"/>
              </w:rPr>
              <w:t>‌</w:t>
            </w:r>
            <w:r>
              <w:t>قوه</w:t>
            </w:r>
            <w:proofErr w:type="spellEnd"/>
            <w:r>
              <w:t xml:space="preserve"> </w:t>
            </w:r>
            <w:proofErr w:type="spellStart"/>
            <w:r>
              <w:t>اسمال</w:t>
            </w:r>
            <w:proofErr w:type="spellEnd"/>
            <w:r>
              <w:t xml:space="preserve"> </w:t>
            </w:r>
            <w:proofErr w:type="spellStart"/>
            <w:r>
              <w:t>سان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ست ورزشی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iphone 12 pro max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پخش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z flip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a52s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سر اگزوز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اتو فیلیپس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ساعت رولکس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اسباب</w:t>
            </w:r>
            <w:r w:rsidR="00CD32F7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مرد</w:t>
            </w:r>
            <w:proofErr w:type="spellEnd"/>
            <w:r>
              <w:t xml:space="preserve"> </w:t>
            </w:r>
            <w:proofErr w:type="spellStart"/>
            <w:r>
              <w:t>عنکبوتی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CD32F7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هن</w:t>
            </w:r>
            <w:r>
              <w:rPr>
                <w:rFonts w:hint="cs"/>
              </w:rPr>
              <w:t>‌</w:t>
            </w:r>
            <w:r w:rsidR="00000000">
              <w:t>ربا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ست لباس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خردکن دستی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iphone 12 mini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قفس خرگوش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ایفون ۱۳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دزدگیر ماشین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لاستیک 205 60 15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میز تلویزیون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آیفون ایکس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نایک جردن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گردنبند صلیب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وسایل بی تی اس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دستگاه قهوه ساز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چراغ</w:t>
            </w:r>
            <w:r w:rsidR="00CD32F7">
              <w:rPr>
                <w:rFonts w:hint="cs"/>
              </w:rPr>
              <w:t>‌</w:t>
            </w:r>
            <w:r>
              <w:t>قوه</w:t>
            </w:r>
            <w:proofErr w:type="spellEnd"/>
            <w:r>
              <w:t xml:space="preserve">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هواوی y5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فایل کشویی پلاستیکی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x7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موس ریزر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النگو نقره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طبل محرم کوچک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گوشی a02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۱۲۵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اتوماتیک</w:t>
            </w:r>
            <w:proofErr w:type="spellEnd"/>
            <w:r>
              <w:t xml:space="preserve"> </w:t>
            </w:r>
            <w:proofErr w:type="spellStart"/>
            <w:r>
              <w:t>پمپ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شانسی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شیر روشویی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گیره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پیانو دیجیتال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هوگو تکواندو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ایفون</w:t>
            </w:r>
            <w:proofErr w:type="spellEnd"/>
            <w:r w:rsidR="00CD32F7">
              <w:t xml:space="preserve"> </w:t>
            </w:r>
            <w:r>
              <w:t>11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خودرو سواری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چراغ پراید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مچ</w:t>
            </w:r>
            <w:r w:rsidR="00CD32F7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دستگاه قند خون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apple watch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عصا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دسته کامپیوتر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پارچه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پافر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s21 plus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Iphone 12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راحتی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پروژکتور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پوکو x4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رینگ لایت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اجاق</w:t>
            </w:r>
            <w:r w:rsidR="00CD32F7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صفحه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ماشین پراید 131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redmi10c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Ps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کورسی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فنجان قهوه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  <w:r>
              <w:t xml:space="preserve"> </w:t>
            </w:r>
            <w:proofErr w:type="spellStart"/>
            <w:r>
              <w:t>ورقه</w:t>
            </w:r>
            <w:r w:rsidR="00CD32F7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s21 fe 5g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رایس کیک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 xml:space="preserve">note 11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تراکتور فرگوسن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کفش کوهنوردی زنانه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haylou w1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یخچال جی پلاس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شکلات تلخ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دفتر مشق سیمی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ترانس جوش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مک بوک پرو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A21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مخلوط کن سیلور کرست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125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قاب a12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پمپ باد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تفنگ واقعی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>لباس خواب فانتزی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k50 gaming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سامسونگ نوت 10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غذای سگ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Poco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کتابخانه چوبی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کشمش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مداد</w:t>
            </w:r>
            <w:proofErr w:type="spellEnd"/>
            <w:r>
              <w:t xml:space="preserve"> </w:t>
            </w:r>
            <w:proofErr w:type="spellStart"/>
            <w:r>
              <w:t>رنگی</w:t>
            </w:r>
            <w:proofErr w:type="spellEnd"/>
            <w:r>
              <w:t xml:space="preserve"> </w:t>
            </w:r>
            <w:r w:rsidR="00CD32F7">
              <w:rPr>
                <w:rFonts w:hint="cs"/>
                <w:rtl/>
              </w:rPr>
              <w:t>آ</w:t>
            </w:r>
            <w:proofErr w:type="spellStart"/>
            <w:r>
              <w:t>ریا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پک لوازم تحریر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گوی یخی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زنجیر مردانه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note10 pro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چراغ دوچرخه شارژی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مهره مار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ماشین</w:t>
            </w:r>
            <w:r w:rsidR="00CD32F7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K40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رینگ اسپرت پژو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هندزفری گیمینگ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فر برقی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تونر صورت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D32F7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انگشتر فیروزه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موتور برق سایلنت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3090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دوچرخه لاستیک پهن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باک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lastRenderedPageBreak/>
              <w:t xml:space="preserve">کفش مردانه 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بخاری نیک کالا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نخود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میز تلفن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دینام کولر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سوتین لعیا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دنا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تاپ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proofErr w:type="spellStart"/>
            <w:r>
              <w:t>کهنه</w:t>
            </w:r>
            <w:r w:rsidR="00CD32F7">
              <w:rPr>
                <w:rFonts w:hint="cs"/>
              </w:rPr>
              <w:t>‌</w:t>
            </w:r>
            <w:r>
              <w:t>شور</w:t>
            </w:r>
            <w:proofErr w:type="spellEnd"/>
          </w:p>
        </w:tc>
      </w:tr>
      <w:tr w:rsidR="0085774E">
        <w:tc>
          <w:tcPr>
            <w:tcW w:w="8640" w:type="dxa"/>
          </w:tcPr>
          <w:p w:rsidR="0085774E" w:rsidRDefault="00000000">
            <w:r>
              <w:t>باسکول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a13 128</w:t>
            </w:r>
          </w:p>
        </w:tc>
      </w:tr>
      <w:tr w:rsidR="0085774E">
        <w:tc>
          <w:tcPr>
            <w:tcW w:w="8640" w:type="dxa"/>
          </w:tcPr>
          <w:p w:rsidR="0085774E" w:rsidRDefault="00000000">
            <w:r>
              <w:t>مت یوگا</w:t>
            </w:r>
          </w:p>
        </w:tc>
      </w:tr>
    </w:tbl>
    <w:p w:rsidR="000E267E" w:rsidRDefault="000E267E"/>
    <w:sectPr w:rsidR="000E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061910">
    <w:abstractNumId w:val="8"/>
  </w:num>
  <w:num w:numId="2" w16cid:durableId="749542613">
    <w:abstractNumId w:val="6"/>
  </w:num>
  <w:num w:numId="3" w16cid:durableId="560166926">
    <w:abstractNumId w:val="5"/>
  </w:num>
  <w:num w:numId="4" w16cid:durableId="169297343">
    <w:abstractNumId w:val="4"/>
  </w:num>
  <w:num w:numId="5" w16cid:durableId="904215965">
    <w:abstractNumId w:val="7"/>
  </w:num>
  <w:num w:numId="6" w16cid:durableId="1024599341">
    <w:abstractNumId w:val="3"/>
  </w:num>
  <w:num w:numId="7" w16cid:durableId="1911959648">
    <w:abstractNumId w:val="2"/>
  </w:num>
  <w:num w:numId="8" w16cid:durableId="40790458">
    <w:abstractNumId w:val="1"/>
  </w:num>
  <w:num w:numId="9" w16cid:durableId="72503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Mbc0MTE0M7OwMDVQ0lEKTi0uzszPAykwrAUATUpgLiwAAAA="/>
  </w:docVars>
  <w:rsids>
    <w:rsidRoot w:val="00B47730"/>
    <w:rsid w:val="00034616"/>
    <w:rsid w:val="0006063C"/>
    <w:rsid w:val="000E267E"/>
    <w:rsid w:val="0015074B"/>
    <w:rsid w:val="0029639D"/>
    <w:rsid w:val="00326F90"/>
    <w:rsid w:val="0085774E"/>
    <w:rsid w:val="00AA1D8D"/>
    <w:rsid w:val="00B47730"/>
    <w:rsid w:val="00CB0664"/>
    <w:rsid w:val="00CD3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docId w15:val="{F54C3EA5-82FB-4917-B6A5-6055B074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39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2</cp:revision>
  <dcterms:created xsi:type="dcterms:W3CDTF">2013-12-23T23:15:00Z</dcterms:created>
  <dcterms:modified xsi:type="dcterms:W3CDTF">2023-03-24T16:28:00Z</dcterms:modified>
  <cp:category/>
</cp:coreProperties>
</file>