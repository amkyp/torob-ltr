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کاموا تریکو</w:t>
            </w:r>
          </w:p>
        </w:tc>
      </w:tr>
      <w:tr>
        <w:tc>
          <w:tcPr>
            <w:tcW w:type="dxa" w:w="8640"/>
          </w:tcPr>
          <w:p>
            <w:r>
              <w:t>تردمیل باشگاهی</w:t>
            </w:r>
          </w:p>
        </w:tc>
      </w:tr>
      <w:tr>
        <w:tc>
          <w:tcPr>
            <w:tcW w:type="dxa" w:w="8640"/>
          </w:tcPr>
          <w:p>
            <w:r>
              <w:t>عروسک بافتنی</w:t>
            </w:r>
          </w:p>
        </w:tc>
      </w:tr>
      <w:tr>
        <w:tc>
          <w:tcPr>
            <w:tcW w:type="dxa" w:w="8640"/>
          </w:tcPr>
          <w:p>
            <w:r>
              <w:t>خط چشم کالیستا</w:t>
            </w:r>
          </w:p>
        </w:tc>
      </w:tr>
      <w:tr>
        <w:tc>
          <w:tcPr>
            <w:tcW w:type="dxa" w:w="8640"/>
          </w:tcPr>
          <w:p>
            <w:r>
              <w:t>خودرو 405</w:t>
            </w:r>
          </w:p>
        </w:tc>
      </w:tr>
      <w:tr>
        <w:tc>
          <w:tcPr>
            <w:tcW w:type="dxa" w:w="8640"/>
          </w:tcPr>
          <w:p>
            <w:r>
              <w:t>اسپانیش فلای</w:t>
            </w:r>
          </w:p>
        </w:tc>
      </w:tr>
      <w:tr>
        <w:tc>
          <w:tcPr>
            <w:tcW w:type="dxa" w:w="8640"/>
          </w:tcPr>
          <w:p>
            <w:r>
              <w:t>فایندر تصویری</w:t>
            </w:r>
          </w:p>
        </w:tc>
      </w:tr>
      <w:tr>
        <w:tc>
          <w:tcPr>
            <w:tcW w:type="dxa" w:w="8640"/>
          </w:tcPr>
          <w:p>
            <w:r>
              <w:t>جوراب افزایش قد</w:t>
            </w:r>
          </w:p>
        </w:tc>
      </w:tr>
      <w:tr>
        <w:tc>
          <w:tcPr>
            <w:tcW w:type="dxa" w:w="8640"/>
          </w:tcPr>
          <w:p>
            <w:r>
              <w:t>کفش اسپورت دخترانه</w:t>
            </w:r>
          </w:p>
        </w:tc>
      </w:tr>
      <w:tr>
        <w:tc>
          <w:tcPr>
            <w:tcW w:type="dxa" w:w="8640"/>
          </w:tcPr>
          <w:p>
            <w:r>
              <w:t>2250</w:t>
            </w:r>
          </w:p>
        </w:tc>
      </w:tr>
      <w:tr>
        <w:tc>
          <w:tcPr>
            <w:tcW w:type="dxa" w:w="8640"/>
          </w:tcPr>
          <w:p>
            <w:r>
              <w:t>مکمل بدنسازی گینر</w:t>
            </w:r>
          </w:p>
        </w:tc>
      </w:tr>
      <w:tr>
        <w:tc>
          <w:tcPr>
            <w:tcW w:type="dxa" w:w="8640"/>
          </w:tcPr>
          <w:p>
            <w:r>
              <w:t>m3pro</w:t>
            </w:r>
          </w:p>
        </w:tc>
      </w:tr>
      <w:tr>
        <w:tc>
          <w:tcPr>
            <w:tcW w:type="dxa" w:w="8640"/>
          </w:tcPr>
          <w:p>
            <w:r>
              <w:t>رادو</w:t>
            </w:r>
          </w:p>
        </w:tc>
      </w:tr>
      <w:tr>
        <w:tc>
          <w:tcPr>
            <w:tcW w:type="dxa" w:w="8640"/>
          </w:tcPr>
          <w:p>
            <w:r>
              <w:t>تخت خواب هوشمند</w:t>
            </w:r>
          </w:p>
        </w:tc>
      </w:tr>
      <w:tr>
        <w:tc>
          <w:tcPr>
            <w:tcW w:type="dxa" w:w="8640"/>
          </w:tcPr>
          <w:p>
            <w:r>
              <w:t>مداد کنته</w:t>
            </w:r>
          </w:p>
        </w:tc>
      </w:tr>
      <w:tr>
        <w:tc>
          <w:tcPr>
            <w:tcW w:type="dxa" w:w="8640"/>
          </w:tcPr>
          <w:p>
            <w:r>
              <w:t>شلنگ توالت</w:t>
            </w:r>
          </w:p>
        </w:tc>
      </w:tr>
      <w:tr>
        <w:tc>
          <w:tcPr>
            <w:tcW w:type="dxa" w:w="8640"/>
          </w:tcPr>
          <w:p>
            <w:r>
              <w:t>واژن</w:t>
            </w:r>
          </w:p>
        </w:tc>
      </w:tr>
      <w:tr>
        <w:tc>
          <w:tcPr>
            <w:tcW w:type="dxa" w:w="8640"/>
          </w:tcPr>
          <w:p>
            <w:r>
              <w:t>ابکش یونیک</w:t>
            </w:r>
          </w:p>
        </w:tc>
      </w:tr>
      <w:tr>
        <w:tc>
          <w:tcPr>
            <w:tcW w:type="dxa" w:w="8640"/>
          </w:tcPr>
          <w:p>
            <w:r>
              <w:t>تبلت ویندوز</w:t>
            </w:r>
          </w:p>
        </w:tc>
      </w:tr>
      <w:tr>
        <w:tc>
          <w:tcPr>
            <w:tcW w:type="dxa" w:w="8640"/>
          </w:tcPr>
          <w:p>
            <w:r>
              <w:t>انابل</w:t>
            </w:r>
          </w:p>
        </w:tc>
      </w:tr>
      <w:tr>
        <w:tc>
          <w:tcPr>
            <w:tcW w:type="dxa" w:w="8640"/>
          </w:tcPr>
          <w:p>
            <w:r>
              <w:t>هود مخفی اخوان</w:t>
            </w:r>
          </w:p>
        </w:tc>
      </w:tr>
      <w:tr>
        <w:tc>
          <w:tcPr>
            <w:tcW w:type="dxa" w:w="8640"/>
          </w:tcPr>
          <w:p>
            <w:r>
              <w:t>دریل شارژی پی ام</w:t>
            </w:r>
          </w:p>
        </w:tc>
      </w:tr>
      <w:tr>
        <w:tc>
          <w:tcPr>
            <w:tcW w:type="dxa" w:w="8640"/>
          </w:tcPr>
          <w:p>
            <w:r>
              <w:t>نیم تنه زنانه</w:t>
            </w:r>
          </w:p>
        </w:tc>
      </w:tr>
      <w:tr>
        <w:tc>
          <w:tcPr>
            <w:tcW w:type="dxa" w:w="8640"/>
          </w:tcPr>
          <w:p>
            <w:r>
              <w:t>روغن بهران سوپر پیشتاز</w:t>
            </w:r>
          </w:p>
        </w:tc>
      </w:tr>
      <w:tr>
        <w:tc>
          <w:tcPr>
            <w:tcW w:type="dxa" w:w="8640"/>
          </w:tcPr>
          <w:p>
            <w:r>
              <w:t>پیکنیک مسافرتی</w:t>
            </w:r>
          </w:p>
        </w:tc>
      </w:tr>
      <w:tr>
        <w:tc>
          <w:tcPr>
            <w:tcW w:type="dxa" w:w="8640"/>
          </w:tcPr>
          <w:p>
            <w:r>
              <w:t>بیوآکوا</w:t>
            </w:r>
          </w:p>
        </w:tc>
      </w:tr>
      <w:tr>
        <w:tc>
          <w:tcPr>
            <w:tcW w:type="dxa" w:w="8640"/>
          </w:tcPr>
          <w:p>
            <w:r>
              <w:t>مانتو بلند دخترانه</w:t>
            </w:r>
          </w:p>
        </w:tc>
      </w:tr>
      <w:tr>
        <w:tc>
          <w:tcPr>
            <w:tcW w:type="dxa" w:w="8640"/>
          </w:tcPr>
          <w:p>
            <w:r>
              <w:t>سرویس ارکوپال فرانسه</w:t>
            </w:r>
          </w:p>
        </w:tc>
      </w:tr>
      <w:tr>
        <w:tc>
          <w:tcPr>
            <w:tcW w:type="dxa" w:w="8640"/>
          </w:tcPr>
          <w:p>
            <w:r>
              <w:t>هدفون با سیم</w:t>
            </w:r>
          </w:p>
        </w:tc>
      </w:tr>
      <w:tr>
        <w:tc>
          <w:tcPr>
            <w:tcW w:type="dxa" w:w="8640"/>
          </w:tcPr>
          <w:p>
            <w:r>
              <w:t>کرم پودر کوین</w:t>
            </w:r>
          </w:p>
        </w:tc>
      </w:tr>
      <w:tr>
        <w:tc>
          <w:tcPr>
            <w:tcW w:type="dxa" w:w="8640"/>
          </w:tcPr>
          <w:p>
            <w:r>
              <w:t>رنده گندگی</w:t>
            </w:r>
          </w:p>
        </w:tc>
      </w:tr>
      <w:tr>
        <w:tc>
          <w:tcPr>
            <w:tcW w:type="dxa" w:w="8640"/>
          </w:tcPr>
          <w:p>
            <w:r>
              <w:t>تسمه تایم ال نود</w:t>
            </w:r>
          </w:p>
        </w:tc>
      </w:tr>
      <w:tr>
        <w:tc>
          <w:tcPr>
            <w:tcW w:type="dxa" w:w="8640"/>
          </w:tcPr>
          <w:p>
            <w:r>
              <w:t>قابلمه دسینی</w:t>
            </w:r>
          </w:p>
        </w:tc>
      </w:tr>
      <w:tr>
        <w:tc>
          <w:tcPr>
            <w:tcW w:type="dxa" w:w="8640"/>
          </w:tcPr>
          <w:p>
            <w:r>
              <w:t xml:space="preserve">سه چرخه </w:t>
            </w:r>
          </w:p>
        </w:tc>
      </w:tr>
      <w:tr>
        <w:tc>
          <w:tcPr>
            <w:tcW w:type="dxa" w:w="8640"/>
          </w:tcPr>
          <w:p>
            <w:r>
              <w:t>کفش جورابی دخترانه</w:t>
            </w:r>
          </w:p>
        </w:tc>
      </w:tr>
      <w:tr>
        <w:tc>
          <w:tcPr>
            <w:tcW w:type="dxa" w:w="8640"/>
          </w:tcPr>
          <w:p>
            <w:r>
              <w:t>پمپ باد خودرو</w:t>
            </w:r>
          </w:p>
        </w:tc>
      </w:tr>
      <w:tr>
        <w:tc>
          <w:tcPr>
            <w:tcW w:type="dxa" w:w="8640"/>
          </w:tcPr>
          <w:p>
            <w:r>
              <w:t xml:space="preserve">گل </w:t>
            </w:r>
          </w:p>
        </w:tc>
      </w:tr>
      <w:tr>
        <w:tc>
          <w:tcPr>
            <w:tcW w:type="dxa" w:w="8640"/>
          </w:tcPr>
          <w:p>
            <w:r>
              <w:t>تیر کمان واقعی</w:t>
            </w:r>
          </w:p>
        </w:tc>
      </w:tr>
      <w:tr>
        <w:tc>
          <w:tcPr>
            <w:tcW w:type="dxa" w:w="8640"/>
          </w:tcPr>
          <w:p>
            <w:r>
              <w:t>یخچال اسباب بازی</w:t>
            </w:r>
          </w:p>
        </w:tc>
      </w:tr>
      <w:tr>
        <w:tc>
          <w:tcPr>
            <w:tcW w:type="dxa" w:w="8640"/>
          </w:tcPr>
          <w:p>
            <w:r>
              <w:t>وال هنگ</w:t>
            </w:r>
          </w:p>
        </w:tc>
      </w:tr>
      <w:tr>
        <w:tc>
          <w:tcPr>
            <w:tcW w:type="dxa" w:w="8640"/>
          </w:tcPr>
          <w:p>
            <w:r>
              <w:t>لباس مجلسی زنانه شیک</w:t>
            </w:r>
          </w:p>
        </w:tc>
      </w:tr>
      <w:tr>
        <w:tc>
          <w:tcPr>
            <w:tcW w:type="dxa" w:w="8640"/>
          </w:tcPr>
          <w:p>
            <w:r>
              <w:t>دسکش دروازه بانی</w:t>
            </w:r>
          </w:p>
        </w:tc>
      </w:tr>
      <w:tr>
        <w:tc>
          <w:tcPr>
            <w:tcW w:type="dxa" w:w="8640"/>
          </w:tcPr>
          <w:p>
            <w:r>
              <w:t>اس 21 اولترا</w:t>
            </w:r>
          </w:p>
        </w:tc>
      </w:tr>
      <w:tr>
        <w:tc>
          <w:tcPr>
            <w:tcW w:type="dxa" w:w="8640"/>
          </w:tcPr>
          <w:p>
            <w:r>
              <w:t>mac mini</w:t>
            </w:r>
          </w:p>
        </w:tc>
      </w:tr>
      <w:tr>
        <w:tc>
          <w:tcPr>
            <w:tcW w:type="dxa" w:w="8640"/>
          </w:tcPr>
          <w:p>
            <w:r>
              <w:t>هویه گازی</w:t>
            </w:r>
          </w:p>
        </w:tc>
      </w:tr>
      <w:tr>
        <w:tc>
          <w:tcPr>
            <w:tcW w:type="dxa" w:w="8640"/>
          </w:tcPr>
          <w:p>
            <w:r>
              <w:t>چراغ پژو پارس</w:t>
            </w:r>
          </w:p>
        </w:tc>
      </w:tr>
      <w:tr>
        <w:tc>
          <w:tcPr>
            <w:tcW w:type="dxa" w:w="8640"/>
          </w:tcPr>
          <w:p>
            <w:r>
              <w:t>ضد افتاب لدورا</w:t>
            </w:r>
          </w:p>
        </w:tc>
      </w:tr>
      <w:tr>
        <w:tc>
          <w:tcPr>
            <w:tcW w:type="dxa" w:w="8640"/>
          </w:tcPr>
          <w:p>
            <w:r>
              <w:t>زین</w:t>
            </w:r>
          </w:p>
        </w:tc>
      </w:tr>
      <w:tr>
        <w:tc>
          <w:tcPr>
            <w:tcW w:type="dxa" w:w="8640"/>
          </w:tcPr>
          <w:p>
            <w:r>
              <w:t>قاب گوشی دخترانه</w:t>
            </w:r>
          </w:p>
        </w:tc>
      </w:tr>
      <w:tr>
        <w:tc>
          <w:tcPr>
            <w:tcW w:type="dxa" w:w="8640"/>
          </w:tcPr>
          <w:p>
            <w:r>
              <w:t>چراغ اسپرت پارس</w:t>
            </w:r>
          </w:p>
        </w:tc>
      </w:tr>
      <w:tr>
        <w:tc>
          <w:tcPr>
            <w:tcW w:type="dxa" w:w="8640"/>
          </w:tcPr>
          <w:p>
            <w:r>
              <w:t>مبل راحتی مکانیزم</w:t>
            </w:r>
          </w:p>
        </w:tc>
      </w:tr>
      <w:tr>
        <w:tc>
          <w:tcPr>
            <w:tcW w:type="dxa" w:w="8640"/>
          </w:tcPr>
          <w:p>
            <w:r>
              <w:t>ارکوپال مقصود</w:t>
            </w:r>
          </w:p>
        </w:tc>
      </w:tr>
      <w:tr>
        <w:tc>
          <w:tcPr>
            <w:tcW w:type="dxa" w:w="8640"/>
          </w:tcPr>
          <w:p>
            <w:r>
              <w:t>یونولیت</w:t>
            </w:r>
          </w:p>
        </w:tc>
      </w:tr>
      <w:tr>
        <w:tc>
          <w:tcPr>
            <w:tcW w:type="dxa" w:w="8640"/>
          </w:tcPr>
          <w:p>
            <w:r>
              <w:t>دختر</w:t>
            </w:r>
          </w:p>
        </w:tc>
      </w:tr>
      <w:tr>
        <w:tc>
          <w:tcPr>
            <w:tcW w:type="dxa" w:w="8640"/>
          </w:tcPr>
          <w:p>
            <w:r>
              <w:t>کارواش صنعتی تک فاز</w:t>
            </w:r>
          </w:p>
        </w:tc>
      </w:tr>
      <w:tr>
        <w:tc>
          <w:tcPr>
            <w:tcW w:type="dxa" w:w="8640"/>
          </w:tcPr>
          <w:p>
            <w:r>
              <w:t>کاپشن پسرانه 12 سال</w:t>
            </w:r>
          </w:p>
        </w:tc>
      </w:tr>
      <w:tr>
        <w:tc>
          <w:tcPr>
            <w:tcW w:type="dxa" w:w="8640"/>
          </w:tcPr>
          <w:p>
            <w:r>
              <w:t>ساعت پتک فیلیپ</w:t>
            </w:r>
          </w:p>
        </w:tc>
      </w:tr>
      <w:tr>
        <w:tc>
          <w:tcPr>
            <w:tcW w:type="dxa" w:w="8640"/>
          </w:tcPr>
          <w:p>
            <w:r>
              <w:t>یخچال فریزر جی پلاس</w:t>
            </w:r>
          </w:p>
        </w:tc>
      </w:tr>
      <w:tr>
        <w:tc>
          <w:tcPr>
            <w:tcW w:type="dxa" w:w="8640"/>
          </w:tcPr>
          <w:p>
            <w:r>
              <w:t>کوله پشتی بچگانه</w:t>
            </w:r>
          </w:p>
        </w:tc>
      </w:tr>
      <w:tr>
        <w:tc>
          <w:tcPr>
            <w:tcW w:type="dxa" w:w="8640"/>
          </w:tcPr>
          <w:p>
            <w:r>
              <w:t>سنجاق سر</w:t>
            </w:r>
          </w:p>
        </w:tc>
      </w:tr>
      <w:tr>
        <w:tc>
          <w:tcPr>
            <w:tcW w:type="dxa" w:w="8640"/>
          </w:tcPr>
          <w:p>
            <w:r>
              <w:t>باند پراید</w:t>
            </w:r>
          </w:p>
        </w:tc>
      </w:tr>
      <w:tr>
        <w:tc>
          <w:tcPr>
            <w:tcW w:type="dxa" w:w="8640"/>
          </w:tcPr>
          <w:p>
            <w:r>
              <w:t>ست کیف و کفش</w:t>
            </w:r>
          </w:p>
        </w:tc>
      </w:tr>
      <w:tr>
        <w:tc>
          <w:tcPr>
            <w:tcW w:type="dxa" w:w="8640"/>
          </w:tcPr>
          <w:p>
            <w:r>
              <w:t>سرویس مسافرتی</w:t>
            </w:r>
          </w:p>
        </w:tc>
      </w:tr>
      <w:tr>
        <w:tc>
          <w:tcPr>
            <w:tcW w:type="dxa" w:w="8640"/>
          </w:tcPr>
          <w:p>
            <w:r>
              <w:t>حجم دهنده باسن</w:t>
            </w:r>
          </w:p>
        </w:tc>
      </w:tr>
      <w:tr>
        <w:tc>
          <w:tcPr>
            <w:tcW w:type="dxa" w:w="8640"/>
          </w:tcPr>
          <w:p>
            <w:r>
              <w:t>کفش تابستانی</w:t>
            </w:r>
          </w:p>
        </w:tc>
      </w:tr>
      <w:tr>
        <w:tc>
          <w:tcPr>
            <w:tcW w:type="dxa" w:w="8640"/>
          </w:tcPr>
          <w:p>
            <w:r>
              <w:t>تپانچه گازی</w:t>
            </w:r>
          </w:p>
        </w:tc>
      </w:tr>
      <w:tr>
        <w:tc>
          <w:tcPr>
            <w:tcW w:type="dxa" w:w="8640"/>
          </w:tcPr>
          <w:p>
            <w:r>
              <w:t>کارت گرافیک gtx</w:t>
            </w:r>
          </w:p>
        </w:tc>
      </w:tr>
      <w:tr>
        <w:tc>
          <w:tcPr>
            <w:tcW w:type="dxa" w:w="8640"/>
          </w:tcPr>
          <w:p>
            <w:r>
              <w:t>رزین و هاردنر</w:t>
            </w:r>
          </w:p>
        </w:tc>
      </w:tr>
      <w:tr>
        <w:tc>
          <w:tcPr>
            <w:tcW w:type="dxa" w:w="8640"/>
          </w:tcPr>
          <w:p>
            <w:r>
              <w:t xml:space="preserve">روفرشی </w:t>
            </w:r>
          </w:p>
        </w:tc>
      </w:tr>
      <w:tr>
        <w:tc>
          <w:tcPr>
            <w:tcW w:type="dxa" w:w="8640"/>
          </w:tcPr>
          <w:p>
            <w:r>
              <w:t>برنج پاکستانی طبیعت</w:t>
            </w:r>
          </w:p>
        </w:tc>
      </w:tr>
      <w:tr>
        <w:tc>
          <w:tcPr>
            <w:tcW w:type="dxa" w:w="8640"/>
          </w:tcPr>
          <w:p>
            <w:r>
              <w:t>پرینتر15</w:t>
            </w:r>
          </w:p>
        </w:tc>
      </w:tr>
      <w:tr>
        <w:tc>
          <w:tcPr>
            <w:tcW w:type="dxa" w:w="8640"/>
          </w:tcPr>
          <w:p>
            <w:r>
              <w:t>سرفیس بوک</w:t>
            </w:r>
          </w:p>
        </w:tc>
      </w:tr>
      <w:tr>
        <w:tc>
          <w:tcPr>
            <w:tcW w:type="dxa" w:w="8640"/>
          </w:tcPr>
          <w:p>
            <w:r>
              <w:t>ساعت هوشمند  شیایومی</w:t>
            </w:r>
          </w:p>
        </w:tc>
      </w:tr>
      <w:tr>
        <w:tc>
          <w:tcPr>
            <w:tcW w:type="dxa" w:w="8640"/>
          </w:tcPr>
          <w:p>
            <w:r>
              <w:t>کاسی</w:t>
            </w:r>
          </w:p>
        </w:tc>
      </w:tr>
      <w:tr>
        <w:tc>
          <w:tcPr>
            <w:tcW w:type="dxa" w:w="8640"/>
          </w:tcPr>
          <w:p>
            <w:r>
              <w:t>ساعت دیزل شاخدار</w:t>
            </w:r>
          </w:p>
        </w:tc>
      </w:tr>
      <w:tr>
        <w:tc>
          <w:tcPr>
            <w:tcW w:type="dxa" w:w="8640"/>
          </w:tcPr>
          <w:p>
            <w:r>
              <w:t>آباژور ایستاده</w:t>
            </w:r>
          </w:p>
        </w:tc>
      </w:tr>
      <w:tr>
        <w:tc>
          <w:tcPr>
            <w:tcW w:type="dxa" w:w="8640"/>
          </w:tcPr>
          <w:p>
            <w:r>
              <w:t>جوراب دخترانه</w:t>
            </w:r>
          </w:p>
        </w:tc>
      </w:tr>
      <w:tr>
        <w:tc>
          <w:tcPr>
            <w:tcW w:type="dxa" w:w="8640"/>
          </w:tcPr>
          <w:p>
            <w:r>
              <w:t>ظرفشویی سامسونگ</w:t>
            </w:r>
          </w:p>
        </w:tc>
      </w:tr>
      <w:tr>
        <w:tc>
          <w:tcPr>
            <w:tcW w:type="dxa" w:w="8640"/>
          </w:tcPr>
          <w:p>
            <w:r>
              <w:t xml:space="preserve">کفش اسکیت </w:t>
            </w:r>
          </w:p>
        </w:tc>
      </w:tr>
      <w:tr>
        <w:tc>
          <w:tcPr>
            <w:tcW w:type="dxa" w:w="8640"/>
          </w:tcPr>
          <w:p>
            <w:r>
              <w:t>پوز سیار</w:t>
            </w:r>
          </w:p>
        </w:tc>
      </w:tr>
      <w:tr>
        <w:tc>
          <w:tcPr>
            <w:tcW w:type="dxa" w:w="8640"/>
          </w:tcPr>
          <w:p>
            <w:r>
              <w:t>گوشی طرح</w:t>
            </w:r>
          </w:p>
        </w:tc>
      </w:tr>
      <w:tr>
        <w:tc>
          <w:tcPr>
            <w:tcW w:type="dxa" w:w="8640"/>
          </w:tcPr>
          <w:p>
            <w:r>
              <w:t>لاک مات</w:t>
            </w:r>
          </w:p>
        </w:tc>
      </w:tr>
      <w:tr>
        <w:tc>
          <w:tcPr>
            <w:tcW w:type="dxa" w:w="8640"/>
          </w:tcPr>
          <w:p>
            <w:r>
              <w:t>لوازم تحریر دخترانه فانتزی</w:t>
            </w:r>
          </w:p>
        </w:tc>
      </w:tr>
      <w:tr>
        <w:tc>
          <w:tcPr>
            <w:tcW w:type="dxa" w:w="8640"/>
          </w:tcPr>
          <w:p>
            <w:r>
              <w:t>ماکروفر سامسونگ</w:t>
            </w:r>
          </w:p>
        </w:tc>
      </w:tr>
      <w:tr>
        <w:tc>
          <w:tcPr>
            <w:tcW w:type="dxa" w:w="8640"/>
          </w:tcPr>
          <w:p>
            <w:r>
              <w:t>یخچال صندوقی</w:t>
            </w:r>
          </w:p>
        </w:tc>
      </w:tr>
      <w:tr>
        <w:tc>
          <w:tcPr>
            <w:tcW w:type="dxa" w:w="8640"/>
          </w:tcPr>
          <w:p>
            <w:r>
              <w:t>اسباببازی</w:t>
            </w:r>
          </w:p>
        </w:tc>
      </w:tr>
      <w:tr>
        <w:tc>
          <w:tcPr>
            <w:tcW w:type="dxa" w:w="8640"/>
          </w:tcPr>
          <w:p>
            <w:r>
              <w:t>کفش آل استار</w:t>
            </w:r>
          </w:p>
        </w:tc>
      </w:tr>
      <w:tr>
        <w:tc>
          <w:tcPr>
            <w:tcW w:type="dxa" w:w="8640"/>
          </w:tcPr>
          <w:p>
            <w:r>
              <w:t>هدیه تولد</w:t>
            </w:r>
          </w:p>
        </w:tc>
      </w:tr>
      <w:tr>
        <w:tc>
          <w:tcPr>
            <w:tcW w:type="dxa" w:w="8640"/>
          </w:tcPr>
          <w:p>
            <w:r>
              <w:t>دفتر پلنر</w:t>
            </w:r>
          </w:p>
        </w:tc>
      </w:tr>
      <w:tr>
        <w:tc>
          <w:tcPr>
            <w:tcW w:type="dxa" w:w="8640"/>
          </w:tcPr>
          <w:p>
            <w:r>
              <w:t>قاب گوشی a52s</w:t>
            </w:r>
          </w:p>
        </w:tc>
      </w:tr>
      <w:tr>
        <w:tc>
          <w:tcPr>
            <w:tcW w:type="dxa" w:w="8640"/>
          </w:tcPr>
          <w:p>
            <w:r>
              <w:t>کرم کامان</w:t>
            </w:r>
          </w:p>
        </w:tc>
      </w:tr>
      <w:tr>
        <w:tc>
          <w:tcPr>
            <w:tcW w:type="dxa" w:w="8640"/>
          </w:tcPr>
          <w:p>
            <w:r>
              <w:t>گوشی سامسونگ a03s</w:t>
            </w:r>
          </w:p>
        </w:tc>
      </w:tr>
      <w:tr>
        <w:tc>
          <w:tcPr>
            <w:tcW w:type="dxa" w:w="8640"/>
          </w:tcPr>
          <w:p>
            <w:r>
              <w:t>گاز استریل</w:t>
            </w:r>
          </w:p>
        </w:tc>
      </w:tr>
      <w:tr>
        <w:tc>
          <w:tcPr>
            <w:tcW w:type="dxa" w:w="8640"/>
          </w:tcPr>
          <w:p>
            <w:r>
              <w:t>چادر ماشین ساینا</w:t>
            </w:r>
          </w:p>
        </w:tc>
      </w:tr>
      <w:tr>
        <w:tc>
          <w:tcPr>
            <w:tcW w:type="dxa" w:w="8640"/>
          </w:tcPr>
          <w:p>
            <w:r>
              <w:t>اپل ۶</w:t>
            </w:r>
          </w:p>
        </w:tc>
      </w:tr>
      <w:tr>
        <w:tc>
          <w:tcPr>
            <w:tcW w:type="dxa" w:w="8640"/>
          </w:tcPr>
          <w:p>
            <w:r>
              <w:t>سامسونگ A73</w:t>
            </w:r>
          </w:p>
        </w:tc>
      </w:tr>
      <w:tr>
        <w:tc>
          <w:tcPr>
            <w:tcW w:type="dxa" w:w="8640"/>
          </w:tcPr>
          <w:p>
            <w:r>
              <w:t>براکت</w:t>
            </w:r>
          </w:p>
        </w:tc>
      </w:tr>
      <w:tr>
        <w:tc>
          <w:tcPr>
            <w:tcW w:type="dxa" w:w="8640"/>
          </w:tcPr>
          <w:p>
            <w:r>
              <w:t>تکه هایی از یک کل منسجم</w:t>
            </w:r>
          </w:p>
        </w:tc>
      </w:tr>
      <w:tr>
        <w:tc>
          <w:tcPr>
            <w:tcW w:type="dxa" w:w="8640"/>
          </w:tcPr>
          <w:p>
            <w:r>
              <w:t>pocom3</w:t>
            </w:r>
          </w:p>
        </w:tc>
      </w:tr>
      <w:tr>
        <w:tc>
          <w:tcPr>
            <w:tcW w:type="dxa" w:w="8640"/>
          </w:tcPr>
          <w:p>
            <w:r>
              <w:t>Xiaomi 11t</w:t>
            </w:r>
          </w:p>
        </w:tc>
      </w:tr>
      <w:tr>
        <w:tc>
          <w:tcPr>
            <w:tcW w:type="dxa" w:w="8640"/>
          </w:tcPr>
          <w:p>
            <w:r>
              <w:t>دستبند مردانه استیل</w:t>
            </w:r>
          </w:p>
        </w:tc>
      </w:tr>
      <w:tr>
        <w:tc>
          <w:tcPr>
            <w:tcW w:type="dxa" w:w="8640"/>
          </w:tcPr>
          <w:p>
            <w:r>
              <w:t>روسری مینی اسکارف</w:t>
            </w:r>
          </w:p>
        </w:tc>
      </w:tr>
      <w:tr>
        <w:tc>
          <w:tcPr>
            <w:tcW w:type="dxa" w:w="8640"/>
          </w:tcPr>
          <w:p>
            <w:r>
              <w:t>شیلنگ باد</w:t>
            </w:r>
          </w:p>
        </w:tc>
      </w:tr>
      <w:tr>
        <w:tc>
          <w:tcPr>
            <w:tcW w:type="dxa" w:w="8640"/>
          </w:tcPr>
          <w:p>
            <w:r>
              <w:t>قاب گوشی شیایومی پوکو</w:t>
            </w:r>
          </w:p>
        </w:tc>
      </w:tr>
      <w:tr>
        <w:tc>
          <w:tcPr>
            <w:tcW w:type="dxa" w:w="8640"/>
          </w:tcPr>
          <w:p>
            <w:r>
              <w:t>موتور برق رونیکس</w:t>
            </w:r>
          </w:p>
        </w:tc>
      </w:tr>
      <w:tr>
        <w:tc>
          <w:tcPr>
            <w:tcW w:type="dxa" w:w="8640"/>
          </w:tcPr>
          <w:p>
            <w:r>
              <w:t>پروتئین وی کاله</w:t>
            </w:r>
          </w:p>
        </w:tc>
      </w:tr>
      <w:tr>
        <w:tc>
          <w:tcPr>
            <w:tcW w:type="dxa" w:w="8640"/>
          </w:tcPr>
          <w:p>
            <w:r>
              <w:t>خانه ویلایی</w:t>
            </w:r>
          </w:p>
        </w:tc>
      </w:tr>
      <w:tr>
        <w:tc>
          <w:tcPr>
            <w:tcW w:type="dxa" w:w="8640"/>
          </w:tcPr>
          <w:p>
            <w:r>
              <w:t xml:space="preserve">هدفن </w:t>
            </w:r>
          </w:p>
        </w:tc>
      </w:tr>
      <w:tr>
        <w:tc>
          <w:tcPr>
            <w:tcW w:type="dxa" w:w="8640"/>
          </w:tcPr>
          <w:p>
            <w:r>
              <w:t>اسلیم لست</w:t>
            </w:r>
          </w:p>
        </w:tc>
      </w:tr>
      <w:tr>
        <w:tc>
          <w:tcPr>
            <w:tcW w:type="dxa" w:w="8640"/>
          </w:tcPr>
          <w:p>
            <w:r>
              <w:t xml:space="preserve">کفش پسرانه </w:t>
            </w:r>
          </w:p>
        </w:tc>
      </w:tr>
      <w:tr>
        <w:tc>
          <w:tcPr>
            <w:tcW w:type="dxa" w:w="8640"/>
          </w:tcPr>
          <w:p>
            <w:r>
              <w:t>انبر قفلی امریکایی</w:t>
            </w:r>
          </w:p>
        </w:tc>
      </w:tr>
      <w:tr>
        <w:tc>
          <w:tcPr>
            <w:tcW w:type="dxa" w:w="8640"/>
          </w:tcPr>
          <w:p>
            <w:r>
              <w:t>چرخ دستی خرید</w:t>
            </w:r>
          </w:p>
        </w:tc>
      </w:tr>
      <w:tr>
        <w:tc>
          <w:tcPr>
            <w:tcW w:type="dxa" w:w="8640"/>
          </w:tcPr>
          <w:p>
            <w:r>
              <w:t>استابلایزر فاراتل</w:t>
            </w:r>
          </w:p>
        </w:tc>
      </w:tr>
      <w:tr>
        <w:tc>
          <w:tcPr>
            <w:tcW w:type="dxa" w:w="8640"/>
          </w:tcPr>
          <w:p>
            <w:r>
              <w:t>طاقچه عقب پراید</w:t>
            </w:r>
          </w:p>
        </w:tc>
      </w:tr>
      <w:tr>
        <w:tc>
          <w:tcPr>
            <w:tcW w:type="dxa" w:w="8640"/>
          </w:tcPr>
          <w:p>
            <w:r>
              <w:t>ایفون xr</w:t>
            </w:r>
          </w:p>
        </w:tc>
      </w:tr>
      <w:tr>
        <w:tc>
          <w:tcPr>
            <w:tcW w:type="dxa" w:w="8640"/>
          </w:tcPr>
          <w:p>
            <w:r>
              <w:t>لباسشویی پاکشوما 9 کیلویی</w:t>
            </w:r>
          </w:p>
        </w:tc>
      </w:tr>
      <w:tr>
        <w:tc>
          <w:tcPr>
            <w:tcW w:type="dxa" w:w="8640"/>
          </w:tcPr>
          <w:p>
            <w:r>
              <w:t>گوشی m33</w:t>
            </w:r>
          </w:p>
        </w:tc>
      </w:tr>
      <w:tr>
        <w:tc>
          <w:tcPr>
            <w:tcW w:type="dxa" w:w="8640"/>
          </w:tcPr>
          <w:p>
            <w:r>
              <w:t>پیچ بند</w:t>
            </w:r>
          </w:p>
        </w:tc>
      </w:tr>
      <w:tr>
        <w:tc>
          <w:tcPr>
            <w:tcW w:type="dxa" w:w="8640"/>
          </w:tcPr>
          <w:p>
            <w:r>
              <w:t>کفش اسکیچرز زنانه</w:t>
            </w:r>
          </w:p>
        </w:tc>
      </w:tr>
      <w:tr>
        <w:tc>
          <w:tcPr>
            <w:tcW w:type="dxa" w:w="8640"/>
          </w:tcPr>
          <w:p>
            <w:r>
              <w:t>وسایل تکواندو</w:t>
            </w:r>
          </w:p>
        </w:tc>
      </w:tr>
      <w:tr>
        <w:tc>
          <w:tcPr>
            <w:tcW w:type="dxa" w:w="8640"/>
          </w:tcPr>
          <w:p>
            <w:r>
              <w:t>پارچه کرپ باربی</w:t>
            </w:r>
          </w:p>
        </w:tc>
      </w:tr>
      <w:tr>
        <w:tc>
          <w:tcPr>
            <w:tcW w:type="dxa" w:w="8640"/>
          </w:tcPr>
          <w:p>
            <w:r>
              <w:t>ارام پز</w:t>
            </w:r>
          </w:p>
        </w:tc>
      </w:tr>
      <w:tr>
        <w:tc>
          <w:tcPr>
            <w:tcW w:type="dxa" w:w="8640"/>
          </w:tcPr>
          <w:p>
            <w:r>
              <w:t>پنکه ویداس</w:t>
            </w:r>
          </w:p>
        </w:tc>
      </w:tr>
      <w:tr>
        <w:tc>
          <w:tcPr>
            <w:tcW w:type="dxa" w:w="8640"/>
          </w:tcPr>
          <w:p>
            <w:r>
              <w:t>دستکش چرم</w:t>
            </w:r>
          </w:p>
        </w:tc>
      </w:tr>
      <w:tr>
        <w:tc>
          <w:tcPr>
            <w:tcW w:type="dxa" w:w="8640"/>
          </w:tcPr>
          <w:p>
            <w:r>
              <w:t>iphone se 2020</w:t>
            </w:r>
          </w:p>
        </w:tc>
      </w:tr>
      <w:tr>
        <w:tc>
          <w:tcPr>
            <w:tcW w:type="dxa" w:w="8640"/>
          </w:tcPr>
          <w:p>
            <w:r>
              <w:t>وسپا</w:t>
            </w:r>
          </w:p>
        </w:tc>
      </w:tr>
      <w:tr>
        <w:tc>
          <w:tcPr>
            <w:tcW w:type="dxa" w:w="8640"/>
          </w:tcPr>
          <w:p>
            <w:r>
              <w:t>شیشه مات کن</w:t>
            </w:r>
          </w:p>
        </w:tc>
      </w:tr>
      <w:tr>
        <w:tc>
          <w:tcPr>
            <w:tcW w:type="dxa" w:w="8640"/>
          </w:tcPr>
          <w:p>
            <w:r>
              <w:t>لگو جنگ</w:t>
            </w:r>
          </w:p>
        </w:tc>
      </w:tr>
      <w:tr>
        <w:tc>
          <w:tcPr>
            <w:tcW w:type="dxa" w:w="8640"/>
          </w:tcPr>
          <w:p>
            <w:r>
              <w:t>جوراب ورزشی</w:t>
            </w:r>
          </w:p>
        </w:tc>
      </w:tr>
      <w:tr>
        <w:tc>
          <w:tcPr>
            <w:tcW w:type="dxa" w:w="8640"/>
          </w:tcPr>
          <w:p>
            <w:r>
              <w:t>فرز همه کاره</w:t>
            </w:r>
          </w:p>
        </w:tc>
      </w:tr>
      <w:tr>
        <w:tc>
          <w:tcPr>
            <w:tcW w:type="dxa" w:w="8640"/>
          </w:tcPr>
          <w:p>
            <w:r>
              <w:t>لب</w:t>
            </w:r>
          </w:p>
        </w:tc>
      </w:tr>
      <w:tr>
        <w:tc>
          <w:tcPr>
            <w:tcW w:type="dxa" w:w="8640"/>
          </w:tcPr>
          <w:p>
            <w:r>
              <w:t>پوشک بچه مولفیکس</w:t>
            </w:r>
          </w:p>
        </w:tc>
      </w:tr>
      <w:tr>
        <w:tc>
          <w:tcPr>
            <w:tcW w:type="dxa" w:w="8640"/>
          </w:tcPr>
          <w:p>
            <w:r>
              <w:t>Gt master</w:t>
            </w:r>
          </w:p>
        </w:tc>
      </w:tr>
      <w:tr>
        <w:tc>
          <w:tcPr>
            <w:tcW w:type="dxa" w:w="8640"/>
          </w:tcPr>
          <w:p>
            <w:r>
              <w:t>مانیتور پژو</w:t>
            </w:r>
          </w:p>
        </w:tc>
      </w:tr>
      <w:tr>
        <w:tc>
          <w:tcPr>
            <w:tcW w:type="dxa" w:w="8640"/>
          </w:tcPr>
          <w:p>
            <w:r>
              <w:t>شارژر باطری خودرو</w:t>
            </w:r>
          </w:p>
        </w:tc>
      </w:tr>
      <w:tr>
        <w:tc>
          <w:tcPr>
            <w:tcW w:type="dxa" w:w="8640"/>
          </w:tcPr>
          <w:p>
            <w:r>
              <w:t>تبدیل مینی فرز به اره زنجیری</w:t>
            </w:r>
          </w:p>
        </w:tc>
      </w:tr>
      <w:tr>
        <w:tc>
          <w:tcPr>
            <w:tcW w:type="dxa" w:w="8640"/>
          </w:tcPr>
          <w:p>
            <w:r>
              <w:t>برق لب حرارتی</w:t>
            </w:r>
          </w:p>
        </w:tc>
      </w:tr>
      <w:tr>
        <w:tc>
          <w:tcPr>
            <w:tcW w:type="dxa" w:w="8640"/>
          </w:tcPr>
          <w:p>
            <w:r>
              <w:t>المان خنک کننده</w:t>
            </w:r>
          </w:p>
        </w:tc>
      </w:tr>
      <w:tr>
        <w:tc>
          <w:tcPr>
            <w:tcW w:type="dxa" w:w="8640"/>
          </w:tcPr>
          <w:p>
            <w:r>
              <w:t>redmi note 11 s</w:t>
            </w:r>
          </w:p>
        </w:tc>
      </w:tr>
      <w:tr>
        <w:tc>
          <w:tcPr>
            <w:tcW w:type="dxa" w:w="8640"/>
          </w:tcPr>
          <w:p>
            <w:r>
              <w:t>mi 11 i</w:t>
            </w:r>
          </w:p>
        </w:tc>
      </w:tr>
      <w:tr>
        <w:tc>
          <w:tcPr>
            <w:tcW w:type="dxa" w:w="8640"/>
          </w:tcPr>
          <w:p>
            <w:r>
              <w:t>لانس کارواش</w:t>
            </w:r>
          </w:p>
        </w:tc>
      </w:tr>
      <w:tr>
        <w:tc>
          <w:tcPr>
            <w:tcW w:type="dxa" w:w="8640"/>
          </w:tcPr>
          <w:p>
            <w:r>
              <w:t>دستگاه روغن گیری</w:t>
            </w:r>
          </w:p>
        </w:tc>
      </w:tr>
      <w:tr>
        <w:tc>
          <w:tcPr>
            <w:tcW w:type="dxa" w:w="8640"/>
          </w:tcPr>
          <w:p>
            <w:r>
              <w:t>تانک کنترلی</w:t>
            </w:r>
          </w:p>
        </w:tc>
      </w:tr>
      <w:tr>
        <w:tc>
          <w:tcPr>
            <w:tcW w:type="dxa" w:w="8640"/>
          </w:tcPr>
          <w:p>
            <w:r>
              <w:t>چهار پایه پلاستیکی</w:t>
            </w:r>
          </w:p>
        </w:tc>
      </w:tr>
      <w:tr>
        <w:tc>
          <w:tcPr>
            <w:tcW w:type="dxa" w:w="8640"/>
          </w:tcPr>
          <w:p>
            <w:r>
              <w:t>poco m3 pro 5g</w:t>
            </w:r>
          </w:p>
        </w:tc>
      </w:tr>
      <w:tr>
        <w:tc>
          <w:tcPr>
            <w:tcW w:type="dxa" w:w="8640"/>
          </w:tcPr>
          <w:p>
            <w:r>
              <w:t>فرز ماکیتا</w:t>
            </w:r>
          </w:p>
        </w:tc>
      </w:tr>
      <w:tr>
        <w:tc>
          <w:tcPr>
            <w:tcW w:type="dxa" w:w="8640"/>
          </w:tcPr>
          <w:p>
            <w:r>
              <w:t>mgn63</w:t>
            </w:r>
          </w:p>
        </w:tc>
      </w:tr>
      <w:tr>
        <w:tc>
          <w:tcPr>
            <w:tcW w:type="dxa" w:w="8640"/>
          </w:tcPr>
          <w:p>
            <w:r>
              <w:t>پودر لکه بر سپید</w:t>
            </w:r>
          </w:p>
        </w:tc>
      </w:tr>
      <w:tr>
        <w:tc>
          <w:tcPr>
            <w:tcW w:type="dxa" w:w="8640"/>
          </w:tcPr>
          <w:p>
            <w:r>
              <w:t>ردمی 9a</w:t>
            </w:r>
          </w:p>
        </w:tc>
      </w:tr>
      <w:tr>
        <w:tc>
          <w:tcPr>
            <w:tcW w:type="dxa" w:w="8640"/>
          </w:tcPr>
          <w:p>
            <w:r>
              <w:t>مداد نوکی 0.7</w:t>
            </w:r>
          </w:p>
        </w:tc>
      </w:tr>
      <w:tr>
        <w:tc>
          <w:tcPr>
            <w:tcW w:type="dxa" w:w="8640"/>
          </w:tcPr>
          <w:p>
            <w:r>
              <w:t>کاپشن مردانه دورو</w:t>
            </w:r>
          </w:p>
        </w:tc>
      </w:tr>
      <w:tr>
        <w:tc>
          <w:tcPr>
            <w:tcW w:type="dxa" w:w="8640"/>
          </w:tcPr>
          <w:p>
            <w:r>
              <w:t>میکرودرم ابریژن</w:t>
            </w:r>
          </w:p>
        </w:tc>
      </w:tr>
      <w:tr>
        <w:tc>
          <w:tcPr>
            <w:tcW w:type="dxa" w:w="8640"/>
          </w:tcPr>
          <w:p>
            <w:r>
              <w:t>کباب پز تابشی</w:t>
            </w:r>
          </w:p>
        </w:tc>
      </w:tr>
      <w:tr>
        <w:tc>
          <w:tcPr>
            <w:tcW w:type="dxa" w:w="8640"/>
          </w:tcPr>
          <w:p>
            <w:r>
              <w:t>پودر شربت</w:t>
            </w:r>
          </w:p>
        </w:tc>
      </w:tr>
      <w:tr>
        <w:tc>
          <w:tcPr>
            <w:tcW w:type="dxa" w:w="8640"/>
          </w:tcPr>
          <w:p>
            <w:r>
              <w:t>بهران رانا</w:t>
            </w:r>
          </w:p>
        </w:tc>
      </w:tr>
      <w:tr>
        <w:tc>
          <w:tcPr>
            <w:tcW w:type="dxa" w:w="8640"/>
          </w:tcPr>
          <w:p>
            <w:r>
              <w:t>دفتر مشق حاشیه دار</w:t>
            </w:r>
          </w:p>
        </w:tc>
      </w:tr>
      <w:tr>
        <w:tc>
          <w:tcPr>
            <w:tcW w:type="dxa" w:w="8640"/>
          </w:tcPr>
          <w:p>
            <w:r>
              <w:t>a50s</w:t>
            </w:r>
          </w:p>
        </w:tc>
      </w:tr>
      <w:tr>
        <w:tc>
          <w:tcPr>
            <w:tcW w:type="dxa" w:w="8640"/>
          </w:tcPr>
          <w:p>
            <w:r>
              <w:t>a30 سامسونگ</w:t>
            </w:r>
          </w:p>
        </w:tc>
      </w:tr>
      <w:tr>
        <w:tc>
          <w:tcPr>
            <w:tcW w:type="dxa" w:w="8640"/>
          </w:tcPr>
          <w:p>
            <w:r>
              <w:t>گوشی ایفون 7 پلاس</w:t>
            </w:r>
          </w:p>
        </w:tc>
      </w:tr>
      <w:tr>
        <w:tc>
          <w:tcPr>
            <w:tcW w:type="dxa" w:w="8640"/>
          </w:tcPr>
          <w:p>
            <w:r>
              <w:t xml:space="preserve">پیچ گوشتی </w:t>
            </w:r>
          </w:p>
        </w:tc>
      </w:tr>
      <w:tr>
        <w:tc>
          <w:tcPr>
            <w:tcW w:type="dxa" w:w="8640"/>
          </w:tcPr>
          <w:p>
            <w:r>
              <w:t>تیشرت مردانه استین بلند</w:t>
            </w:r>
          </w:p>
        </w:tc>
      </w:tr>
      <w:tr>
        <w:tc>
          <w:tcPr>
            <w:tcW w:type="dxa" w:w="8640"/>
          </w:tcPr>
          <w:p>
            <w:r>
              <w:t>میزتلفن</w:t>
            </w:r>
          </w:p>
        </w:tc>
      </w:tr>
      <w:tr>
        <w:tc>
          <w:tcPr>
            <w:tcW w:type="dxa" w:w="8640"/>
          </w:tcPr>
          <w:p>
            <w:r>
              <w:t>گوشی می 11 لایت</w:t>
            </w:r>
          </w:p>
        </w:tc>
      </w:tr>
      <w:tr>
        <w:tc>
          <w:tcPr>
            <w:tcW w:type="dxa" w:w="8640"/>
          </w:tcPr>
          <w:p>
            <w:r>
              <w:t>ریمل اسنس مشکی</w:t>
            </w:r>
          </w:p>
        </w:tc>
      </w:tr>
      <w:tr>
        <w:tc>
          <w:tcPr>
            <w:tcW w:type="dxa" w:w="8640"/>
          </w:tcPr>
          <w:p>
            <w:r>
              <w:t>6975</w:t>
            </w:r>
          </w:p>
        </w:tc>
      </w:tr>
      <w:tr>
        <w:tc>
          <w:tcPr>
            <w:tcW w:type="dxa" w:w="8640"/>
          </w:tcPr>
          <w:p>
            <w:r>
              <w:t>لباس کودک دخترانه</w:t>
            </w:r>
          </w:p>
        </w:tc>
      </w:tr>
      <w:tr>
        <w:tc>
          <w:tcPr>
            <w:tcW w:type="dxa" w:w="8640"/>
          </w:tcPr>
          <w:p>
            <w:r>
              <w:t>کتاب تکه هایی از یک کل منسجم</w:t>
            </w:r>
          </w:p>
        </w:tc>
      </w:tr>
      <w:tr>
        <w:tc>
          <w:tcPr>
            <w:tcW w:type="dxa" w:w="8640"/>
          </w:tcPr>
          <w:p>
            <w:r>
              <w:t>دسته بازی کامپیوتر بی سیم</w:t>
            </w:r>
          </w:p>
        </w:tc>
      </w:tr>
      <w:tr>
        <w:tc>
          <w:tcPr>
            <w:tcW w:type="dxa" w:w="8640"/>
          </w:tcPr>
          <w:p>
            <w:r>
              <w:t>کارت خوان اسباب بازی</w:t>
            </w:r>
          </w:p>
        </w:tc>
      </w:tr>
      <w:tr>
        <w:tc>
          <w:tcPr>
            <w:tcW w:type="dxa" w:w="8640"/>
          </w:tcPr>
          <w:p>
            <w:r>
              <w:t>بیل مکانیکی کنترلی</w:t>
            </w:r>
          </w:p>
        </w:tc>
      </w:tr>
      <w:tr>
        <w:tc>
          <w:tcPr>
            <w:tcW w:type="dxa" w:w="8640"/>
          </w:tcPr>
          <w:p>
            <w:r>
              <w:t>iphone 13 256</w:t>
            </w:r>
          </w:p>
        </w:tc>
      </w:tr>
      <w:tr>
        <w:tc>
          <w:tcPr>
            <w:tcW w:type="dxa" w:w="8640"/>
          </w:tcPr>
          <w:p>
            <w:r>
              <w:t xml:space="preserve">پالتو </w:t>
            </w:r>
          </w:p>
        </w:tc>
      </w:tr>
      <w:tr>
        <w:tc>
          <w:tcPr>
            <w:tcW w:type="dxa" w:w="8640"/>
          </w:tcPr>
          <w:p>
            <w:r>
              <w:t>سیم چین رونیکس</w:t>
            </w:r>
          </w:p>
        </w:tc>
      </w:tr>
      <w:tr>
        <w:tc>
          <w:tcPr>
            <w:tcW w:type="dxa" w:w="8640"/>
          </w:tcPr>
          <w:p>
            <w:r>
              <w:t>گوشی شیاعومی</w:t>
            </w:r>
          </w:p>
        </w:tc>
      </w:tr>
      <w:tr>
        <w:tc>
          <w:tcPr>
            <w:tcW w:type="dxa" w:w="8640"/>
          </w:tcPr>
          <w:p>
            <w:r>
              <w:t>میگل</w:t>
            </w:r>
          </w:p>
        </w:tc>
      </w:tr>
      <w:tr>
        <w:tc>
          <w:tcPr>
            <w:tcW w:type="dxa" w:w="8640"/>
          </w:tcPr>
          <w:p>
            <w:r>
              <w:t>بی تی اس دخترانه</w:t>
            </w:r>
          </w:p>
        </w:tc>
      </w:tr>
      <w:tr>
        <w:tc>
          <w:tcPr>
            <w:tcW w:type="dxa" w:w="8640"/>
          </w:tcPr>
          <w:p>
            <w:r>
              <w:t>کیف مدرسه پسرانه مدرن</w:t>
            </w:r>
          </w:p>
        </w:tc>
      </w:tr>
      <w:tr>
        <w:tc>
          <w:tcPr>
            <w:tcW w:type="dxa" w:w="8640"/>
          </w:tcPr>
          <w:p>
            <w:r>
              <w:t>کشویی پلاستیکی</w:t>
            </w:r>
          </w:p>
        </w:tc>
      </w:tr>
      <w:tr>
        <w:tc>
          <w:tcPr>
            <w:tcW w:type="dxa" w:w="8640"/>
          </w:tcPr>
          <w:p>
            <w:r>
              <w:t>r100</w:t>
            </w:r>
          </w:p>
        </w:tc>
      </w:tr>
      <w:tr>
        <w:tc>
          <w:tcPr>
            <w:tcW w:type="dxa" w:w="8640"/>
          </w:tcPr>
          <w:p>
            <w:r>
              <w:t>بازی پلی استیشن</w:t>
            </w:r>
          </w:p>
        </w:tc>
      </w:tr>
      <w:tr>
        <w:tc>
          <w:tcPr>
            <w:tcW w:type="dxa" w:w="8640"/>
          </w:tcPr>
          <w:p>
            <w:r>
              <w:t>mi box s</w:t>
            </w:r>
          </w:p>
        </w:tc>
      </w:tr>
      <w:tr>
        <w:tc>
          <w:tcPr>
            <w:tcW w:type="dxa" w:w="8640"/>
          </w:tcPr>
          <w:p>
            <w:r>
              <w:t>موکاپات برقی</w:t>
            </w:r>
          </w:p>
        </w:tc>
      </w:tr>
      <w:tr>
        <w:tc>
          <w:tcPr>
            <w:tcW w:type="dxa" w:w="8640"/>
          </w:tcPr>
          <w:p>
            <w:r>
              <w:t>جی پی اس گارمین</w:t>
            </w:r>
          </w:p>
        </w:tc>
      </w:tr>
      <w:tr>
        <w:tc>
          <w:tcPr>
            <w:tcW w:type="dxa" w:w="8640"/>
          </w:tcPr>
          <w:p>
            <w:r>
              <w:t>گوشی آیفون ۶</w:t>
            </w:r>
          </w:p>
        </w:tc>
      </w:tr>
      <w:tr>
        <w:tc>
          <w:tcPr>
            <w:tcW w:type="dxa" w:w="8640"/>
          </w:tcPr>
          <w:p>
            <w:r>
              <w:t>اب معدنی کوچک</w:t>
            </w:r>
          </w:p>
        </w:tc>
      </w:tr>
      <w:tr>
        <w:tc>
          <w:tcPr>
            <w:tcW w:type="dxa" w:w="8640"/>
          </w:tcPr>
          <w:p>
            <w:r>
              <w:t>کیسه بوکس ادمکی</w:t>
            </w:r>
          </w:p>
        </w:tc>
      </w:tr>
      <w:tr>
        <w:tc>
          <w:tcPr>
            <w:tcW w:type="dxa" w:w="8640"/>
          </w:tcPr>
          <w:p>
            <w:r>
              <w:t>ماگ مسافرتی</w:t>
            </w:r>
          </w:p>
        </w:tc>
      </w:tr>
      <w:tr>
        <w:tc>
          <w:tcPr>
            <w:tcW w:type="dxa" w:w="8640"/>
          </w:tcPr>
          <w:p>
            <w:r>
              <w:t>شامپو هد اند شولدرز</w:t>
            </w:r>
          </w:p>
        </w:tc>
      </w:tr>
      <w:tr>
        <w:tc>
          <w:tcPr>
            <w:tcW w:type="dxa" w:w="8640"/>
          </w:tcPr>
          <w:p>
            <w:r>
              <w:t>برلیانس h330</w:t>
            </w:r>
          </w:p>
        </w:tc>
      </w:tr>
      <w:tr>
        <w:tc>
          <w:tcPr>
            <w:tcW w:type="dxa" w:w="8640"/>
          </w:tcPr>
          <w:p>
            <w:r>
              <w:t>ابچکان استیل</w:t>
            </w:r>
          </w:p>
        </w:tc>
      </w:tr>
      <w:tr>
        <w:tc>
          <w:tcPr>
            <w:tcW w:type="dxa" w:w="8640"/>
          </w:tcPr>
          <w:p>
            <w:r>
              <w:t>بلبرینگ چرخ جلو</w:t>
            </w:r>
          </w:p>
        </w:tc>
      </w:tr>
      <w:tr>
        <w:tc>
          <w:tcPr>
            <w:tcW w:type="dxa" w:w="8640"/>
          </w:tcPr>
          <w:p>
            <w:r>
              <w:t>ایفون۶</w:t>
            </w:r>
          </w:p>
        </w:tc>
      </w:tr>
      <w:tr>
        <w:tc>
          <w:tcPr>
            <w:tcW w:type="dxa" w:w="8640"/>
          </w:tcPr>
          <w:p>
            <w:r>
              <w:t>بذر خیار</w:t>
            </w:r>
          </w:p>
        </w:tc>
      </w:tr>
      <w:tr>
        <w:tc>
          <w:tcPr>
            <w:tcW w:type="dxa" w:w="8640"/>
          </w:tcPr>
          <w:p>
            <w:r>
              <w:t>موتر چهار چرخ</w:t>
            </w:r>
          </w:p>
        </w:tc>
      </w:tr>
      <w:tr>
        <w:tc>
          <w:tcPr>
            <w:tcW w:type="dxa" w:w="8640"/>
          </w:tcPr>
          <w:p>
            <w:r>
              <w:t>بخور سرد و گرم</w:t>
            </w:r>
          </w:p>
        </w:tc>
      </w:tr>
      <w:tr>
        <w:tc>
          <w:tcPr>
            <w:tcW w:type="dxa" w:w="8640"/>
          </w:tcPr>
          <w:p>
            <w:r>
              <w:t>ساعت جیشاک</w:t>
            </w:r>
          </w:p>
        </w:tc>
      </w:tr>
      <w:tr>
        <w:tc>
          <w:tcPr>
            <w:tcW w:type="dxa" w:w="8640"/>
          </w:tcPr>
          <w:p>
            <w:r>
              <w:t>می 11 اولترا</w:t>
            </w:r>
          </w:p>
        </w:tc>
      </w:tr>
      <w:tr>
        <w:tc>
          <w:tcPr>
            <w:tcW w:type="dxa" w:w="8640"/>
          </w:tcPr>
          <w:p>
            <w:r>
              <w:t>جم</w:t>
            </w:r>
          </w:p>
        </w:tc>
      </w:tr>
      <w:tr>
        <w:tc>
          <w:tcPr>
            <w:tcW w:type="dxa" w:w="8640"/>
          </w:tcPr>
          <w:p>
            <w:r>
              <w:t>چاقو گربر</w:t>
            </w:r>
          </w:p>
        </w:tc>
      </w:tr>
      <w:tr>
        <w:tc>
          <w:tcPr>
            <w:tcW w:type="dxa" w:w="8640"/>
          </w:tcPr>
          <w:p>
            <w:r>
              <w:t>روکش ساینا</w:t>
            </w:r>
          </w:p>
        </w:tc>
      </w:tr>
      <w:tr>
        <w:tc>
          <w:tcPr>
            <w:tcW w:type="dxa" w:w="8640"/>
          </w:tcPr>
          <w:p>
            <w:r>
              <w:t>6310</w:t>
            </w:r>
          </w:p>
        </w:tc>
      </w:tr>
      <w:tr>
        <w:tc>
          <w:tcPr>
            <w:tcW w:type="dxa" w:w="8640"/>
          </w:tcPr>
          <w:p>
            <w:r>
              <w:t xml:space="preserve">ضبط </w:t>
            </w:r>
          </w:p>
        </w:tc>
      </w:tr>
      <w:tr>
        <w:tc>
          <w:tcPr>
            <w:tcW w:type="dxa" w:w="8640"/>
          </w:tcPr>
          <w:p>
            <w:r>
              <w:t>کنسول ps5</w:t>
            </w:r>
          </w:p>
        </w:tc>
      </w:tr>
      <w:tr>
        <w:tc>
          <w:tcPr>
            <w:tcW w:type="dxa" w:w="8640"/>
          </w:tcPr>
          <w:p>
            <w:r>
              <w:t>اسکلت</w:t>
            </w:r>
          </w:p>
        </w:tc>
      </w:tr>
      <w:tr>
        <w:tc>
          <w:tcPr>
            <w:tcW w:type="dxa" w:w="8640"/>
          </w:tcPr>
          <w:p>
            <w:r>
              <w:t>ایفن 12</w:t>
            </w:r>
          </w:p>
        </w:tc>
      </w:tr>
      <w:tr>
        <w:tc>
          <w:tcPr>
            <w:tcW w:type="dxa" w:w="8640"/>
          </w:tcPr>
          <w:p>
            <w:r>
              <w:t>گیم پد</w:t>
            </w:r>
          </w:p>
        </w:tc>
      </w:tr>
      <w:tr>
        <w:tc>
          <w:tcPr>
            <w:tcW w:type="dxa" w:w="8640"/>
          </w:tcPr>
          <w:p>
            <w:r>
              <w:t xml:space="preserve">پنجه بوکس </w:t>
            </w:r>
          </w:p>
        </w:tc>
      </w:tr>
      <w:tr>
        <w:tc>
          <w:tcPr>
            <w:tcW w:type="dxa" w:w="8640"/>
          </w:tcPr>
          <w:p>
            <w:r>
              <w:t>سرویس خواب دخترانه</w:t>
            </w:r>
          </w:p>
        </w:tc>
      </w:tr>
      <w:tr>
        <w:tc>
          <w:tcPr>
            <w:tcW w:type="dxa" w:w="8640"/>
          </w:tcPr>
          <w:p>
            <w:r>
              <w:t>اینورتر جوش</w:t>
            </w:r>
          </w:p>
        </w:tc>
      </w:tr>
      <w:tr>
        <w:tc>
          <w:tcPr>
            <w:tcW w:type="dxa" w:w="8640"/>
          </w:tcPr>
          <w:p>
            <w:r>
              <w:t>برس حرارتی سوکانی</w:t>
            </w:r>
          </w:p>
        </w:tc>
      </w:tr>
      <w:tr>
        <w:tc>
          <w:tcPr>
            <w:tcW w:type="dxa" w:w="8640"/>
          </w:tcPr>
          <w:p>
            <w:r>
              <w:t>ساعت نقره زنانه</w:t>
            </w:r>
          </w:p>
        </w:tc>
      </w:tr>
      <w:tr>
        <w:tc>
          <w:tcPr>
            <w:tcW w:type="dxa" w:w="8640"/>
          </w:tcPr>
          <w:p>
            <w:r>
              <w:t>ردمی9</w:t>
            </w:r>
          </w:p>
        </w:tc>
      </w:tr>
      <w:tr>
        <w:tc>
          <w:tcPr>
            <w:tcW w:type="dxa" w:w="8640"/>
          </w:tcPr>
          <w:p>
            <w:r>
              <w:t>پرده کریستالی</w:t>
            </w:r>
          </w:p>
        </w:tc>
      </w:tr>
      <w:tr>
        <w:tc>
          <w:tcPr>
            <w:tcW w:type="dxa" w:w="8640"/>
          </w:tcPr>
          <w:p>
            <w:r>
              <w:t>tp link</w:t>
            </w:r>
          </w:p>
        </w:tc>
      </w:tr>
      <w:tr>
        <w:tc>
          <w:tcPr>
            <w:tcW w:type="dxa" w:w="8640"/>
          </w:tcPr>
          <w:p>
            <w:r>
              <w:t>سیم جوش co2</w:t>
            </w:r>
          </w:p>
        </w:tc>
      </w:tr>
      <w:tr>
        <w:tc>
          <w:tcPr>
            <w:tcW w:type="dxa" w:w="8640"/>
          </w:tcPr>
          <w:p>
            <w:r>
              <w:t xml:space="preserve">روکش صندلی </w:t>
            </w:r>
          </w:p>
        </w:tc>
      </w:tr>
      <w:tr>
        <w:tc>
          <w:tcPr>
            <w:tcW w:type="dxa" w:w="8640"/>
          </w:tcPr>
          <w:p>
            <w:r>
              <w:t>روغن حیوانی</w:t>
            </w:r>
          </w:p>
        </w:tc>
      </w:tr>
      <w:tr>
        <w:tc>
          <w:tcPr>
            <w:tcW w:type="dxa" w:w="8640"/>
          </w:tcPr>
          <w:p>
            <w:r>
              <w:t>جامدادی رولی</w:t>
            </w:r>
          </w:p>
        </w:tc>
      </w:tr>
      <w:tr>
        <w:tc>
          <w:tcPr>
            <w:tcW w:type="dxa" w:w="8640"/>
          </w:tcPr>
          <w:p>
            <w:r>
              <w:t>کفشور خطی</w:t>
            </w:r>
          </w:p>
        </w:tc>
      </w:tr>
      <w:tr>
        <w:tc>
          <w:tcPr>
            <w:tcW w:type="dxa" w:w="8640"/>
          </w:tcPr>
          <w:p>
            <w:r>
              <w:t>قمقمه فلزی</w:t>
            </w:r>
          </w:p>
        </w:tc>
      </w:tr>
      <w:tr>
        <w:tc>
          <w:tcPr>
            <w:tcW w:type="dxa" w:w="8640"/>
          </w:tcPr>
          <w:p>
            <w:r>
              <w:t>هواوی وای</w:t>
            </w:r>
          </w:p>
        </w:tc>
      </w:tr>
      <w:tr>
        <w:tc>
          <w:tcPr>
            <w:tcW w:type="dxa" w:w="8640"/>
          </w:tcPr>
          <w:p>
            <w:r>
              <w:t>اکشن فیگور انیمه</w:t>
            </w:r>
          </w:p>
        </w:tc>
      </w:tr>
      <w:tr>
        <w:tc>
          <w:tcPr>
            <w:tcW w:type="dxa" w:w="8640"/>
          </w:tcPr>
          <w:p>
            <w:r>
              <w:t>مودم مبین نت</w:t>
            </w:r>
          </w:p>
        </w:tc>
      </w:tr>
      <w:tr>
        <w:tc>
          <w:tcPr>
            <w:tcW w:type="dxa" w:w="8640"/>
          </w:tcPr>
          <w:p>
            <w:r>
              <w:t>پوکو ام فور پرو</w:t>
            </w:r>
          </w:p>
        </w:tc>
      </w:tr>
      <w:tr>
        <w:tc>
          <w:tcPr>
            <w:tcW w:type="dxa" w:w="8640"/>
          </w:tcPr>
          <w:p>
            <w:r>
              <w:t>ddr5</w:t>
            </w:r>
          </w:p>
        </w:tc>
      </w:tr>
      <w:tr>
        <w:tc>
          <w:tcPr>
            <w:tcW w:type="dxa" w:w="8640"/>
          </w:tcPr>
          <w:p>
            <w:r>
              <w:t>پروتیین بار</w:t>
            </w:r>
          </w:p>
        </w:tc>
      </w:tr>
      <w:tr>
        <w:tc>
          <w:tcPr>
            <w:tcW w:type="dxa" w:w="8640"/>
          </w:tcPr>
          <w:p>
            <w:r>
              <w:t>مانتو کتی مازراتی</w:t>
            </w:r>
          </w:p>
        </w:tc>
      </w:tr>
      <w:tr>
        <w:tc>
          <w:tcPr>
            <w:tcW w:type="dxa" w:w="8640"/>
          </w:tcPr>
          <w:p>
            <w:r>
              <w:t>مانتو لش</w:t>
            </w:r>
          </w:p>
        </w:tc>
      </w:tr>
      <w:tr>
        <w:tc>
          <w:tcPr>
            <w:tcW w:type="dxa" w:w="8640"/>
          </w:tcPr>
          <w:p>
            <w:r>
              <w:t>قابلمه استیل کرکماز</w:t>
            </w:r>
          </w:p>
        </w:tc>
      </w:tr>
      <w:tr>
        <w:tc>
          <w:tcPr>
            <w:tcW w:type="dxa" w:w="8640"/>
          </w:tcPr>
          <w:p>
            <w:r>
              <w:t>نت ۱۱</w:t>
            </w:r>
          </w:p>
        </w:tc>
      </w:tr>
      <w:tr>
        <w:tc>
          <w:tcPr>
            <w:tcW w:type="dxa" w:w="8640"/>
          </w:tcPr>
          <w:p>
            <w:r>
              <w:t>لباس بسکتبال</w:t>
            </w:r>
          </w:p>
        </w:tc>
      </w:tr>
      <w:tr>
        <w:tc>
          <w:tcPr>
            <w:tcW w:type="dxa" w:w="8640"/>
          </w:tcPr>
          <w:p>
            <w:r>
              <w:t>نقاب صورت</w:t>
            </w:r>
          </w:p>
        </w:tc>
      </w:tr>
      <w:tr>
        <w:tc>
          <w:tcPr>
            <w:tcW w:type="dxa" w:w="8640"/>
          </w:tcPr>
          <w:p>
            <w:r>
              <w:t>کفش وزنه برداری</w:t>
            </w:r>
          </w:p>
        </w:tc>
      </w:tr>
      <w:tr>
        <w:tc>
          <w:tcPr>
            <w:tcW w:type="dxa" w:w="8640"/>
          </w:tcPr>
          <w:p>
            <w:r>
              <w:t xml:space="preserve">ارپاد </w:t>
            </w:r>
          </w:p>
        </w:tc>
      </w:tr>
      <w:tr>
        <w:tc>
          <w:tcPr>
            <w:tcW w:type="dxa" w:w="8640"/>
          </w:tcPr>
          <w:p>
            <w:r>
              <w:t>x22</w:t>
            </w:r>
          </w:p>
        </w:tc>
      </w:tr>
      <w:tr>
        <w:tc>
          <w:tcPr>
            <w:tcW w:type="dxa" w:w="8640"/>
          </w:tcPr>
          <w:p>
            <w:r>
              <w:t>چاقو کوچک</w:t>
            </w:r>
          </w:p>
        </w:tc>
      </w:tr>
      <w:tr>
        <w:tc>
          <w:tcPr>
            <w:tcW w:type="dxa" w:w="8640"/>
          </w:tcPr>
          <w:p>
            <w:r>
              <w:t>اسفند دود کن</w:t>
            </w:r>
          </w:p>
        </w:tc>
      </w:tr>
      <w:tr>
        <w:tc>
          <w:tcPr>
            <w:tcW w:type="dxa" w:w="8640"/>
          </w:tcPr>
          <w:p>
            <w:r>
              <w:t>حوله تن پوش کودک</w:t>
            </w:r>
          </w:p>
        </w:tc>
      </w:tr>
      <w:tr>
        <w:tc>
          <w:tcPr>
            <w:tcW w:type="dxa" w:w="8640"/>
          </w:tcPr>
          <w:p>
            <w:r>
              <w:t>بخاری ژاپنی</w:t>
            </w:r>
          </w:p>
        </w:tc>
      </w:tr>
      <w:tr>
        <w:tc>
          <w:tcPr>
            <w:tcW w:type="dxa" w:w="8640"/>
          </w:tcPr>
          <w:p>
            <w:r>
              <w:t>گوشی A20s</w:t>
            </w:r>
          </w:p>
        </w:tc>
      </w:tr>
      <w:tr>
        <w:tc>
          <w:tcPr>
            <w:tcW w:type="dxa" w:w="8640"/>
          </w:tcPr>
          <w:p>
            <w:r>
              <w:t>iPhone x</w:t>
            </w:r>
          </w:p>
        </w:tc>
      </w:tr>
      <w:tr>
        <w:tc>
          <w:tcPr>
            <w:tcW w:type="dxa" w:w="8640"/>
          </w:tcPr>
          <w:p>
            <w:r>
              <w:t>میزتحریر تاشو</w:t>
            </w:r>
          </w:p>
        </w:tc>
      </w:tr>
      <w:tr>
        <w:tc>
          <w:tcPr>
            <w:tcW w:type="dxa" w:w="8640"/>
          </w:tcPr>
          <w:p>
            <w:r>
              <w:t>جلبک سوشی</w:t>
            </w:r>
          </w:p>
        </w:tc>
      </w:tr>
      <w:tr>
        <w:tc>
          <w:tcPr>
            <w:tcW w:type="dxa" w:w="8640"/>
          </w:tcPr>
          <w:p>
            <w:r>
              <w:t>تایل</w:t>
            </w:r>
          </w:p>
        </w:tc>
      </w:tr>
      <w:tr>
        <w:tc>
          <w:tcPr>
            <w:tcW w:type="dxa" w:w="8640"/>
          </w:tcPr>
          <w:p>
            <w:r>
              <w:t>a71 samsung</w:t>
            </w:r>
          </w:p>
        </w:tc>
      </w:tr>
      <w:tr>
        <w:tc>
          <w:tcPr>
            <w:tcW w:type="dxa" w:w="8640"/>
          </w:tcPr>
          <w:p>
            <w:r>
              <w:t>دوچرخه کوهستان 29</w:t>
            </w:r>
          </w:p>
        </w:tc>
      </w:tr>
      <w:tr>
        <w:tc>
          <w:tcPr>
            <w:tcW w:type="dxa" w:w="8640"/>
          </w:tcPr>
          <w:p>
            <w:r>
              <w:t>کفش اسپرت سفید</w:t>
            </w:r>
          </w:p>
        </w:tc>
      </w:tr>
      <w:tr>
        <w:tc>
          <w:tcPr>
            <w:tcW w:type="dxa" w:w="8640"/>
          </w:tcPr>
          <w:p>
            <w:r>
              <w:t>لاستیک بارز سمند</w:t>
            </w:r>
          </w:p>
        </w:tc>
      </w:tr>
      <w:tr>
        <w:tc>
          <w:tcPr>
            <w:tcW w:type="dxa" w:w="8640"/>
          </w:tcPr>
          <w:p>
            <w:r>
              <w:t>روغن موتور موتوسل</w:t>
            </w:r>
          </w:p>
        </w:tc>
      </w:tr>
      <w:tr>
        <w:tc>
          <w:tcPr>
            <w:tcW w:type="dxa" w:w="8640"/>
          </w:tcPr>
          <w:p>
            <w:r>
              <w:t>جت اسکی</w:t>
            </w:r>
          </w:p>
        </w:tc>
      </w:tr>
      <w:tr>
        <w:tc>
          <w:tcPr>
            <w:tcW w:type="dxa" w:w="8640"/>
          </w:tcPr>
          <w:p>
            <w:r>
              <w:t>عروس هلندی واقعی</w:t>
            </w:r>
          </w:p>
        </w:tc>
      </w:tr>
      <w:tr>
        <w:tc>
          <w:tcPr>
            <w:tcW w:type="dxa" w:w="8640"/>
          </w:tcPr>
          <w:p>
            <w:r>
              <w:t>ضدافتاب لدورا</w:t>
            </w:r>
          </w:p>
        </w:tc>
      </w:tr>
      <w:tr>
        <w:tc>
          <w:tcPr>
            <w:tcW w:type="dxa" w:w="8640"/>
          </w:tcPr>
          <w:p>
            <w:r>
              <w:t>گوشی هوشمند</w:t>
            </w:r>
          </w:p>
        </w:tc>
      </w:tr>
      <w:tr>
        <w:tc>
          <w:tcPr>
            <w:tcW w:type="dxa" w:w="8640"/>
          </w:tcPr>
          <w:p>
            <w:r>
              <w:t>تلویزیون 75 اینچ</w:t>
            </w:r>
          </w:p>
        </w:tc>
      </w:tr>
      <w:tr>
        <w:tc>
          <w:tcPr>
            <w:tcW w:type="dxa" w:w="8640"/>
          </w:tcPr>
          <w:p>
            <w:r>
              <w:t>آیفون11</w:t>
            </w:r>
          </w:p>
        </w:tc>
      </w:tr>
      <w:tr>
        <w:tc>
          <w:tcPr>
            <w:tcW w:type="dxa" w:w="8640"/>
          </w:tcPr>
          <w:p>
            <w:r>
              <w:t>پاکن خمیری</w:t>
            </w:r>
          </w:p>
        </w:tc>
      </w:tr>
      <w:tr>
        <w:tc>
          <w:tcPr>
            <w:tcW w:type="dxa" w:w="8640"/>
          </w:tcPr>
          <w:p>
            <w:r>
              <w:t xml:space="preserve">آرمیچر </w:t>
            </w:r>
          </w:p>
        </w:tc>
      </w:tr>
      <w:tr>
        <w:tc>
          <w:tcPr>
            <w:tcW w:type="dxa" w:w="8640"/>
          </w:tcPr>
          <w:p>
            <w:r>
              <w:t>مام شون</w:t>
            </w:r>
          </w:p>
        </w:tc>
      </w:tr>
      <w:tr>
        <w:tc>
          <w:tcPr>
            <w:tcW w:type="dxa" w:w="8640"/>
          </w:tcPr>
          <w:p>
            <w:r>
              <w:t>گن مردانه</w:t>
            </w:r>
          </w:p>
        </w:tc>
      </w:tr>
      <w:tr>
        <w:tc>
          <w:tcPr>
            <w:tcW w:type="dxa" w:w="8640"/>
          </w:tcPr>
          <w:p>
            <w:r>
              <w:t>کت و شلوار پسرانه</w:t>
            </w:r>
          </w:p>
        </w:tc>
      </w:tr>
      <w:tr>
        <w:tc>
          <w:tcPr>
            <w:tcW w:type="dxa" w:w="8640"/>
          </w:tcPr>
          <w:p>
            <w:r>
              <w:t>بتا الانین</w:t>
            </w:r>
          </w:p>
        </w:tc>
      </w:tr>
      <w:tr>
        <w:tc>
          <w:tcPr>
            <w:tcW w:type="dxa" w:w="8640"/>
          </w:tcPr>
          <w:p>
            <w:r>
              <w:t>روغن ایرانول 16000</w:t>
            </w:r>
          </w:p>
        </w:tc>
      </w:tr>
      <w:tr>
        <w:tc>
          <w:tcPr>
            <w:tcW w:type="dxa" w:w="8640"/>
          </w:tcPr>
          <w:p>
            <w:r>
              <w:t>سینی زیر موتور</w:t>
            </w:r>
          </w:p>
        </w:tc>
      </w:tr>
      <w:tr>
        <w:tc>
          <w:tcPr>
            <w:tcW w:type="dxa" w:w="8640"/>
          </w:tcPr>
          <w:p>
            <w:r>
              <w:t>زیرانداز ورزشی</w:t>
            </w:r>
          </w:p>
        </w:tc>
      </w:tr>
      <w:tr>
        <w:tc>
          <w:tcPr>
            <w:tcW w:type="dxa" w:w="8640"/>
          </w:tcPr>
          <w:p>
            <w:r>
              <w:t>اپل x</w:t>
            </w:r>
          </w:p>
        </w:tc>
      </w:tr>
      <w:tr>
        <w:tc>
          <w:tcPr>
            <w:tcW w:type="dxa" w:w="8640"/>
          </w:tcPr>
          <w:p>
            <w:r>
              <w:t>روکش صندلی سمند ef7</w:t>
            </w:r>
          </w:p>
        </w:tc>
      </w:tr>
      <w:tr>
        <w:tc>
          <w:tcPr>
            <w:tcW w:type="dxa" w:w="8640"/>
          </w:tcPr>
          <w:p>
            <w:r>
              <w:t>لوازم جانبی گوشی</w:t>
            </w:r>
          </w:p>
        </w:tc>
      </w:tr>
      <w:tr>
        <w:tc>
          <w:tcPr>
            <w:tcW w:type="dxa" w:w="8640"/>
          </w:tcPr>
          <w:p>
            <w:r>
              <w:t>خوشبو کننده</w:t>
            </w:r>
          </w:p>
        </w:tc>
      </w:tr>
      <w:tr>
        <w:tc>
          <w:tcPr>
            <w:tcW w:type="dxa" w:w="8640"/>
          </w:tcPr>
          <w:p>
            <w:r>
              <w:t xml:space="preserve">تلویزیون ال جی </w:t>
            </w:r>
          </w:p>
        </w:tc>
      </w:tr>
      <w:tr>
        <w:tc>
          <w:tcPr>
            <w:tcW w:type="dxa" w:w="8640"/>
          </w:tcPr>
          <w:p>
            <w:r>
              <w:t>ظروف پلاستیکی</w:t>
            </w:r>
          </w:p>
        </w:tc>
      </w:tr>
      <w:tr>
        <w:tc>
          <w:tcPr>
            <w:tcW w:type="dxa" w:w="8640"/>
          </w:tcPr>
          <w:p>
            <w:r>
              <w:t>قاب A12</w:t>
            </w:r>
          </w:p>
        </w:tc>
      </w:tr>
      <w:tr>
        <w:tc>
          <w:tcPr>
            <w:tcW w:type="dxa" w:w="8640"/>
          </w:tcPr>
          <w:p>
            <w:r>
              <w:t>اسلایم کره ای</w:t>
            </w:r>
          </w:p>
        </w:tc>
      </w:tr>
      <w:tr>
        <w:tc>
          <w:tcPr>
            <w:tcW w:type="dxa" w:w="8640"/>
          </w:tcPr>
          <w:p>
            <w:r>
              <w:t>اتولوله کشی</w:t>
            </w:r>
          </w:p>
        </w:tc>
      </w:tr>
      <w:tr>
        <w:tc>
          <w:tcPr>
            <w:tcW w:type="dxa" w:w="8640"/>
          </w:tcPr>
          <w:p>
            <w:r>
              <w:t>مانتو عبایی زنانه مشکی</w:t>
            </w:r>
          </w:p>
        </w:tc>
      </w:tr>
      <w:tr>
        <w:tc>
          <w:tcPr>
            <w:tcW w:type="dxa" w:w="8640"/>
          </w:tcPr>
          <w:p>
            <w:r>
              <w:t>ipad pro 12.9</w:t>
            </w:r>
          </w:p>
        </w:tc>
      </w:tr>
      <w:tr>
        <w:tc>
          <w:tcPr>
            <w:tcW w:type="dxa" w:w="8640"/>
          </w:tcPr>
          <w:p>
            <w:r>
              <w:t>ارده کنجد</w:t>
            </w:r>
          </w:p>
        </w:tc>
      </w:tr>
      <w:tr>
        <w:tc>
          <w:tcPr>
            <w:tcW w:type="dxa" w:w="8640"/>
          </w:tcPr>
          <w:p>
            <w:r>
              <w:t>گوشی poco x4 pro</w:t>
            </w:r>
          </w:p>
        </w:tc>
      </w:tr>
      <w:tr>
        <w:tc>
          <w:tcPr>
            <w:tcW w:type="dxa" w:w="8640"/>
          </w:tcPr>
          <w:p>
            <w:r>
              <w:t>بازی فکری مونوپولی</w:t>
            </w:r>
          </w:p>
        </w:tc>
      </w:tr>
      <w:tr>
        <w:tc>
          <w:tcPr>
            <w:tcW w:type="dxa" w:w="8640"/>
          </w:tcPr>
          <w:p>
            <w:r>
              <w:t>اسکوتر برقی شیایومی</w:t>
            </w:r>
          </w:p>
        </w:tc>
      </w:tr>
      <w:tr>
        <w:tc>
          <w:tcPr>
            <w:tcW w:type="dxa" w:w="8640"/>
          </w:tcPr>
          <w:p>
            <w:r>
              <w:t>حوله تن پوش زنانه</w:t>
            </w:r>
          </w:p>
        </w:tc>
      </w:tr>
      <w:tr>
        <w:tc>
          <w:tcPr>
            <w:tcW w:type="dxa" w:w="8640"/>
          </w:tcPr>
          <w:p>
            <w:r>
              <w:t>یو پی اس</w:t>
            </w:r>
          </w:p>
        </w:tc>
      </w:tr>
      <w:tr>
        <w:tc>
          <w:tcPr>
            <w:tcW w:type="dxa" w:w="8640"/>
          </w:tcPr>
          <w:p>
            <w:r>
              <w:t>لباس محرم پسرانه</w:t>
            </w:r>
          </w:p>
        </w:tc>
      </w:tr>
      <w:tr>
        <w:tc>
          <w:tcPr>
            <w:tcW w:type="dxa" w:w="8640"/>
          </w:tcPr>
          <w:p>
            <w:r>
              <w:t>داشبورد پراید صبا</w:t>
            </w:r>
          </w:p>
        </w:tc>
      </w:tr>
      <w:tr>
        <w:tc>
          <w:tcPr>
            <w:tcW w:type="dxa" w:w="8640"/>
          </w:tcPr>
          <w:p>
            <w:r>
              <w:t>شیامی ردمی</w:t>
            </w:r>
          </w:p>
        </w:tc>
      </w:tr>
      <w:tr>
        <w:tc>
          <w:tcPr>
            <w:tcW w:type="dxa" w:w="8640"/>
          </w:tcPr>
          <w:p>
            <w:r>
              <w:t>رادیاتور پژو</w:t>
            </w:r>
          </w:p>
        </w:tc>
      </w:tr>
      <w:tr>
        <w:tc>
          <w:tcPr>
            <w:tcW w:type="dxa" w:w="8640"/>
          </w:tcPr>
          <w:p>
            <w:r>
              <w:t>تلفن کلاسیک</w:t>
            </w:r>
          </w:p>
        </w:tc>
      </w:tr>
      <w:tr>
        <w:tc>
          <w:tcPr>
            <w:tcW w:type="dxa" w:w="8640"/>
          </w:tcPr>
          <w:p>
            <w:r>
              <w:t>دوربین نیکون</w:t>
            </w:r>
          </w:p>
        </w:tc>
      </w:tr>
      <w:tr>
        <w:tc>
          <w:tcPr>
            <w:tcW w:type="dxa" w:w="8640"/>
          </w:tcPr>
          <w:p>
            <w:r>
              <w:t>میکروفون بویا</w:t>
            </w:r>
          </w:p>
        </w:tc>
      </w:tr>
      <w:tr>
        <w:tc>
          <w:tcPr>
            <w:tcW w:type="dxa" w:w="8640"/>
          </w:tcPr>
          <w:p>
            <w:r>
              <w:t xml:space="preserve">بادکنک </w:t>
            </w:r>
          </w:p>
        </w:tc>
      </w:tr>
      <w:tr>
        <w:tc>
          <w:tcPr>
            <w:tcW w:type="dxa" w:w="8640"/>
          </w:tcPr>
          <w:p>
            <w:r>
              <w:t>ایفون8 پلاس</w:t>
            </w:r>
          </w:p>
        </w:tc>
      </w:tr>
      <w:tr>
        <w:tc>
          <w:tcPr>
            <w:tcW w:type="dxa" w:w="8640"/>
          </w:tcPr>
          <w:p>
            <w:r>
              <w:t>موبایل نوکیا ساده</w:t>
            </w:r>
          </w:p>
        </w:tc>
      </w:tr>
      <w:tr>
        <w:tc>
          <w:tcPr>
            <w:tcW w:type="dxa" w:w="8640"/>
          </w:tcPr>
          <w:p>
            <w:r>
              <w:t>ماشین موزر المانی اصل</w:t>
            </w:r>
          </w:p>
        </w:tc>
      </w:tr>
      <w:tr>
        <w:tc>
          <w:tcPr>
            <w:tcW w:type="dxa" w:w="8640"/>
          </w:tcPr>
          <w:p>
            <w:r>
              <w:t>چای سبز</w:t>
            </w:r>
          </w:p>
        </w:tc>
      </w:tr>
      <w:tr>
        <w:tc>
          <w:tcPr>
            <w:tcW w:type="dxa" w:w="8640"/>
          </w:tcPr>
          <w:p>
            <w:r>
              <w:t>پرچم امام حسین</w:t>
            </w:r>
          </w:p>
        </w:tc>
      </w:tr>
      <w:tr>
        <w:tc>
          <w:tcPr>
            <w:tcW w:type="dxa" w:w="8640"/>
          </w:tcPr>
          <w:p>
            <w:r>
              <w:t>هیدرودرم</w:t>
            </w:r>
          </w:p>
        </w:tc>
      </w:tr>
      <w:tr>
        <w:tc>
          <w:tcPr>
            <w:tcW w:type="dxa" w:w="8640"/>
          </w:tcPr>
          <w:p>
            <w:r>
              <w:t>پی اس 3</w:t>
            </w:r>
          </w:p>
        </w:tc>
      </w:tr>
      <w:tr>
        <w:tc>
          <w:tcPr>
            <w:tcW w:type="dxa" w:w="8640"/>
          </w:tcPr>
          <w:p>
            <w:r>
              <w:t>دودی شیشه</w:t>
            </w:r>
          </w:p>
        </w:tc>
      </w:tr>
      <w:tr>
        <w:tc>
          <w:tcPr>
            <w:tcW w:type="dxa" w:w="8640"/>
          </w:tcPr>
          <w:p>
            <w:r>
              <w:t>چکش تخریب ادون</w:t>
            </w:r>
          </w:p>
        </w:tc>
      </w:tr>
      <w:tr>
        <w:tc>
          <w:tcPr>
            <w:tcW w:type="dxa" w:w="8640"/>
          </w:tcPr>
          <w:p>
            <w:r>
              <w:t>اتوبوس</w:t>
            </w:r>
          </w:p>
        </w:tc>
      </w:tr>
      <w:tr>
        <w:tc>
          <w:tcPr>
            <w:tcW w:type="dxa" w:w="8640"/>
          </w:tcPr>
          <w:p>
            <w:r>
              <w:t>اسباب بازی سگ</w:t>
            </w:r>
          </w:p>
        </w:tc>
      </w:tr>
      <w:tr>
        <w:tc>
          <w:tcPr>
            <w:tcW w:type="dxa" w:w="8640"/>
          </w:tcPr>
          <w:p>
            <w:r>
              <w:t>چاقو باک</w:t>
            </w:r>
          </w:p>
        </w:tc>
      </w:tr>
      <w:tr>
        <w:tc>
          <w:tcPr>
            <w:tcW w:type="dxa" w:w="8640"/>
          </w:tcPr>
          <w:p>
            <w:r>
              <w:t>کارتخوان G3</w:t>
            </w:r>
          </w:p>
        </w:tc>
      </w:tr>
      <w:tr>
        <w:tc>
          <w:tcPr>
            <w:tcW w:type="dxa" w:w="8640"/>
          </w:tcPr>
          <w:p>
            <w:r>
              <w:t>چوب اسنوکر</w:t>
            </w:r>
          </w:p>
        </w:tc>
      </w:tr>
      <w:tr>
        <w:tc>
          <w:tcPr>
            <w:tcW w:type="dxa" w:w="8640"/>
          </w:tcPr>
          <w:p>
            <w:r>
              <w:t>ژل روان کننده واژن</w:t>
            </w:r>
          </w:p>
        </w:tc>
      </w:tr>
      <w:tr>
        <w:tc>
          <w:tcPr>
            <w:tcW w:type="dxa" w:w="8640"/>
          </w:tcPr>
          <w:p>
            <w:r>
              <w:t>هندزفری هایلو w1</w:t>
            </w:r>
          </w:p>
        </w:tc>
      </w:tr>
      <w:tr>
        <w:tc>
          <w:tcPr>
            <w:tcW w:type="dxa" w:w="8640"/>
          </w:tcPr>
          <w:p>
            <w:r>
              <w:t>پکو m3</w:t>
            </w:r>
          </w:p>
        </w:tc>
      </w:tr>
      <w:tr>
        <w:tc>
          <w:tcPr>
            <w:tcW w:type="dxa" w:w="8640"/>
          </w:tcPr>
          <w:p>
            <w:r>
              <w:t>پسته اکبری</w:t>
            </w:r>
          </w:p>
        </w:tc>
      </w:tr>
      <w:tr>
        <w:tc>
          <w:tcPr>
            <w:tcW w:type="dxa" w:w="8640"/>
          </w:tcPr>
          <w:p>
            <w:r>
              <w:t xml:space="preserve">برس حرارتی </w:t>
            </w:r>
          </w:p>
        </w:tc>
      </w:tr>
      <w:tr>
        <w:tc>
          <w:tcPr>
            <w:tcW w:type="dxa" w:w="8640"/>
          </w:tcPr>
          <w:p>
            <w:r>
              <w:t>فیلتر تصفیه اب</w:t>
            </w:r>
          </w:p>
        </w:tc>
      </w:tr>
      <w:tr>
        <w:tc>
          <w:tcPr>
            <w:tcW w:type="dxa" w:w="8640"/>
          </w:tcPr>
          <w:p>
            <w:r>
              <w:t>کاورمبل</w:t>
            </w:r>
          </w:p>
        </w:tc>
      </w:tr>
      <w:tr>
        <w:tc>
          <w:tcPr>
            <w:tcW w:type="dxa" w:w="8640"/>
          </w:tcPr>
          <w:p>
            <w:r>
              <w:t>gopro</w:t>
            </w:r>
          </w:p>
        </w:tc>
      </w:tr>
      <w:tr>
        <w:tc>
          <w:tcPr>
            <w:tcW w:type="dxa" w:w="8640"/>
          </w:tcPr>
          <w:p>
            <w:r>
              <w:t>چسب چوب شمال</w:t>
            </w:r>
          </w:p>
        </w:tc>
      </w:tr>
      <w:tr>
        <w:tc>
          <w:tcPr>
            <w:tcW w:type="dxa" w:w="8640"/>
          </w:tcPr>
          <w:p>
            <w:r>
              <w:t>سوهان پا</w:t>
            </w:r>
          </w:p>
        </w:tc>
      </w:tr>
      <w:tr>
        <w:tc>
          <w:tcPr>
            <w:tcW w:type="dxa" w:w="8640"/>
          </w:tcPr>
          <w:p>
            <w:r>
              <w:t>لوازم تحریر ایرانی</w:t>
            </w:r>
          </w:p>
        </w:tc>
      </w:tr>
      <w:tr>
        <w:tc>
          <w:tcPr>
            <w:tcW w:type="dxa" w:w="8640"/>
          </w:tcPr>
          <w:p>
            <w:r>
              <w:t>کمک عقب سمند</w:t>
            </w:r>
          </w:p>
        </w:tc>
      </w:tr>
      <w:tr>
        <w:tc>
          <w:tcPr>
            <w:tcW w:type="dxa" w:w="8640"/>
          </w:tcPr>
          <w:p>
            <w:r>
              <w:t>شارژر وایرلس</w:t>
            </w:r>
          </w:p>
        </w:tc>
      </w:tr>
      <w:tr>
        <w:tc>
          <w:tcPr>
            <w:tcW w:type="dxa" w:w="8640"/>
          </w:tcPr>
          <w:p>
            <w:r>
              <w:t>سریتا ابرو</w:t>
            </w:r>
          </w:p>
        </w:tc>
      </w:tr>
      <w:tr>
        <w:tc>
          <w:tcPr>
            <w:tcW w:type="dxa" w:w="8640"/>
          </w:tcPr>
          <w:p>
            <w:r>
              <w:t>کولر گازی ۲۴۰۰۰</w:t>
            </w:r>
          </w:p>
        </w:tc>
      </w:tr>
      <w:tr>
        <w:tc>
          <w:tcPr>
            <w:tcW w:type="dxa" w:w="8640"/>
          </w:tcPr>
          <w:p>
            <w:r>
              <w:t>بشقاب استیل</w:t>
            </w:r>
          </w:p>
        </w:tc>
      </w:tr>
      <w:tr>
        <w:tc>
          <w:tcPr>
            <w:tcW w:type="dxa" w:w="8640"/>
          </w:tcPr>
          <w:p>
            <w:r>
              <w:t>کاسه استیل</w:t>
            </w:r>
          </w:p>
        </w:tc>
      </w:tr>
      <w:tr>
        <w:tc>
          <w:tcPr>
            <w:tcW w:type="dxa" w:w="8640"/>
          </w:tcPr>
          <w:p>
            <w:r>
              <w:t>سخنگو سمند</w:t>
            </w:r>
          </w:p>
        </w:tc>
      </w:tr>
      <w:tr>
        <w:tc>
          <w:tcPr>
            <w:tcW w:type="dxa" w:w="8640"/>
          </w:tcPr>
          <w:p>
            <w:r>
              <w:t>اتو بخار بوش</w:t>
            </w:r>
          </w:p>
        </w:tc>
      </w:tr>
      <w:tr>
        <w:tc>
          <w:tcPr>
            <w:tcW w:type="dxa" w:w="8640"/>
          </w:tcPr>
          <w:p>
            <w:r>
              <w:t>پرده سلطنتی</w:t>
            </w:r>
          </w:p>
        </w:tc>
      </w:tr>
      <w:tr>
        <w:tc>
          <w:tcPr>
            <w:tcW w:type="dxa" w:w="8640"/>
          </w:tcPr>
          <w:p>
            <w:r>
              <w:t>دوچرخه 20 ساده</w:t>
            </w:r>
          </w:p>
        </w:tc>
      </w:tr>
      <w:tr>
        <w:tc>
          <w:tcPr>
            <w:tcW w:type="dxa" w:w="8640"/>
          </w:tcPr>
          <w:p>
            <w:r>
              <w:t>گلکسی واچ 4 کلاسیک</w:t>
            </w:r>
          </w:p>
        </w:tc>
      </w:tr>
      <w:tr>
        <w:tc>
          <w:tcPr>
            <w:tcW w:type="dxa" w:w="8640"/>
          </w:tcPr>
          <w:p>
            <w:r>
              <w:t>چفیه نخی</w:t>
            </w:r>
          </w:p>
        </w:tc>
      </w:tr>
      <w:tr>
        <w:tc>
          <w:tcPr>
            <w:tcW w:type="dxa" w:w="8640"/>
          </w:tcPr>
          <w:p>
            <w:r>
              <w:t>دیسک ترمز</w:t>
            </w:r>
          </w:p>
        </w:tc>
      </w:tr>
      <w:tr>
        <w:tc>
          <w:tcPr>
            <w:tcW w:type="dxa" w:w="8640"/>
          </w:tcPr>
          <w:p>
            <w:r>
              <w:t>لباس محرم مردانه</w:t>
            </w:r>
          </w:p>
        </w:tc>
      </w:tr>
      <w:tr>
        <w:tc>
          <w:tcPr>
            <w:tcW w:type="dxa" w:w="8640"/>
          </w:tcPr>
          <w:p>
            <w:r>
              <w:t>سیم کارت دایمی</w:t>
            </w:r>
          </w:p>
        </w:tc>
      </w:tr>
      <w:tr>
        <w:tc>
          <w:tcPr>
            <w:tcW w:type="dxa" w:w="8640"/>
          </w:tcPr>
          <w:p>
            <w:r>
              <w:t>پوشک استخری</w:t>
            </w:r>
          </w:p>
        </w:tc>
      </w:tr>
      <w:tr>
        <w:tc>
          <w:tcPr>
            <w:tcW w:type="dxa" w:w="8640"/>
          </w:tcPr>
          <w:p>
            <w:r>
              <w:t>دریل بتن کن رونیکس</w:t>
            </w:r>
          </w:p>
        </w:tc>
      </w:tr>
      <w:tr>
        <w:tc>
          <w:tcPr>
            <w:tcW w:type="dxa" w:w="8640"/>
          </w:tcPr>
          <w:p>
            <w:r>
              <w:t xml:space="preserve">کوله مدرسه </w:t>
            </w:r>
          </w:p>
        </w:tc>
      </w:tr>
      <w:tr>
        <w:tc>
          <w:tcPr>
            <w:tcW w:type="dxa" w:w="8640"/>
          </w:tcPr>
          <w:p>
            <w:r>
              <w:t>خودرو شاهین</w:t>
            </w:r>
          </w:p>
        </w:tc>
      </w:tr>
      <w:tr>
        <w:tc>
          <w:tcPr>
            <w:tcW w:type="dxa" w:w="8640"/>
          </w:tcPr>
          <w:p>
            <w:r>
              <w:t>سوفله خوری وارمردار</w:t>
            </w:r>
          </w:p>
        </w:tc>
      </w:tr>
      <w:tr>
        <w:tc>
          <w:tcPr>
            <w:tcW w:type="dxa" w:w="8640"/>
          </w:tcPr>
          <w:p>
            <w:r>
              <w:t>گوشی a2</w:t>
            </w:r>
          </w:p>
        </w:tc>
      </w:tr>
      <w:tr>
        <w:tc>
          <w:tcPr>
            <w:tcW w:type="dxa" w:w="8640"/>
          </w:tcPr>
          <w:p>
            <w:r>
              <w:t>تبدیل hdmi به vga</w:t>
            </w:r>
          </w:p>
        </w:tc>
      </w:tr>
      <w:tr>
        <w:tc>
          <w:tcPr>
            <w:tcW w:type="dxa" w:w="8640"/>
          </w:tcPr>
          <w:p>
            <w:r>
              <w:t>غلط گیر نواری</w:t>
            </w:r>
          </w:p>
        </w:tc>
      </w:tr>
      <w:tr>
        <w:tc>
          <w:tcPr>
            <w:tcW w:type="dxa" w:w="8640"/>
          </w:tcPr>
          <w:p>
            <w:r>
              <w:t>دریل پیچ گوشتی برقی</w:t>
            </w:r>
          </w:p>
        </w:tc>
      </w:tr>
      <w:tr>
        <w:tc>
          <w:tcPr>
            <w:tcW w:type="dxa" w:w="8640"/>
          </w:tcPr>
          <w:p>
            <w:r>
              <w:t>برنج تایلندی 10 کیلویی</w:t>
            </w:r>
          </w:p>
        </w:tc>
      </w:tr>
      <w:tr>
        <w:tc>
          <w:tcPr>
            <w:tcW w:type="dxa" w:w="8640"/>
          </w:tcPr>
          <w:p>
            <w:r>
              <w:t>میز تلوزیون چوبی</w:t>
            </w:r>
          </w:p>
        </w:tc>
      </w:tr>
      <w:tr>
        <w:tc>
          <w:tcPr>
            <w:tcW w:type="dxa" w:w="8640"/>
          </w:tcPr>
          <w:p>
            <w:r>
              <w:t>باربند 206</w:t>
            </w:r>
          </w:p>
        </w:tc>
      </w:tr>
      <w:tr>
        <w:tc>
          <w:tcPr>
            <w:tcW w:type="dxa" w:w="8640"/>
          </w:tcPr>
          <w:p>
            <w:r>
              <w:t>هندزفری بلوتوثی جبرا</w:t>
            </w:r>
          </w:p>
        </w:tc>
      </w:tr>
      <w:tr>
        <w:tc>
          <w:tcPr>
            <w:tcW w:type="dxa" w:w="8640"/>
          </w:tcPr>
          <w:p>
            <w:r>
              <w:t>بیلی ایلیش</w:t>
            </w:r>
          </w:p>
        </w:tc>
      </w:tr>
      <w:tr>
        <w:tc>
          <w:tcPr>
            <w:tcW w:type="dxa" w:w="8640"/>
          </w:tcPr>
          <w:p>
            <w:r>
              <w:t>ریش تراش vgr</w:t>
            </w:r>
          </w:p>
        </w:tc>
      </w:tr>
      <w:tr>
        <w:tc>
          <w:tcPr>
            <w:tcW w:type="dxa" w:w="8640"/>
          </w:tcPr>
          <w:p>
            <w:r>
              <w:t>شلوار مردانه پارچه</w:t>
            </w:r>
          </w:p>
        </w:tc>
      </w:tr>
      <w:tr>
        <w:tc>
          <w:tcPr>
            <w:tcW w:type="dxa" w:w="8640"/>
          </w:tcPr>
          <w:p>
            <w:r>
              <w:t>چاقو کپوری</w:t>
            </w:r>
          </w:p>
        </w:tc>
      </w:tr>
      <w:tr>
        <w:tc>
          <w:tcPr>
            <w:tcW w:type="dxa" w:w="8640"/>
          </w:tcPr>
          <w:p>
            <w:r>
              <w:t>تفنگ برنو</w:t>
            </w:r>
          </w:p>
        </w:tc>
      </w:tr>
      <w:tr>
        <w:tc>
          <w:tcPr>
            <w:tcW w:type="dxa" w:w="8640"/>
          </w:tcPr>
          <w:p>
            <w:r>
              <w:t>کینکت</w:t>
            </w:r>
          </w:p>
        </w:tc>
      </w:tr>
      <w:tr>
        <w:tc>
          <w:tcPr>
            <w:tcW w:type="dxa" w:w="8640"/>
          </w:tcPr>
          <w:p>
            <w:r>
              <w:t>a90</w:t>
            </w:r>
          </w:p>
        </w:tc>
      </w:tr>
      <w:tr>
        <w:tc>
          <w:tcPr>
            <w:tcW w:type="dxa" w:w="8640"/>
          </w:tcPr>
          <w:p>
            <w:r>
              <w:t>طرح ایفون 13</w:t>
            </w:r>
          </w:p>
        </w:tc>
      </w:tr>
      <w:tr>
        <w:tc>
          <w:tcPr>
            <w:tcW w:type="dxa" w:w="8640"/>
          </w:tcPr>
          <w:p>
            <w:r>
              <w:t xml:space="preserve"> بی تی اس</w:t>
            </w:r>
          </w:p>
        </w:tc>
      </w:tr>
      <w:tr>
        <w:tc>
          <w:tcPr>
            <w:tcW w:type="dxa" w:w="8640"/>
          </w:tcPr>
          <w:p>
            <w:r>
              <w:t>یخچال فریزر دوقلو سامسونگ</w:t>
            </w:r>
          </w:p>
        </w:tc>
      </w:tr>
      <w:tr>
        <w:tc>
          <w:tcPr>
            <w:tcW w:type="dxa" w:w="8640"/>
          </w:tcPr>
          <w:p>
            <w:r>
              <w:t>bip 3</w:t>
            </w:r>
          </w:p>
        </w:tc>
      </w:tr>
      <w:tr>
        <w:tc>
          <w:tcPr>
            <w:tcW w:type="dxa" w:w="8640"/>
          </w:tcPr>
          <w:p>
            <w:r>
              <w:t>میز اتو ایستاده</w:t>
            </w:r>
          </w:p>
        </w:tc>
      </w:tr>
      <w:tr>
        <w:tc>
          <w:tcPr>
            <w:tcW w:type="dxa" w:w="8640"/>
          </w:tcPr>
          <w:p>
            <w:r>
              <w:t>هندزفری گردنی سامسونگ</w:t>
            </w:r>
          </w:p>
        </w:tc>
      </w:tr>
      <w:tr>
        <w:tc>
          <w:tcPr>
            <w:tcW w:type="dxa" w:w="8640"/>
          </w:tcPr>
          <w:p>
            <w:r>
              <w:t>ست شورت و سوتین</w:t>
            </w:r>
          </w:p>
        </w:tc>
      </w:tr>
      <w:tr>
        <w:tc>
          <w:tcPr>
            <w:tcW w:type="dxa" w:w="8640"/>
          </w:tcPr>
          <w:p>
            <w:r>
              <w:t>کانسیلر تارت</w:t>
            </w:r>
          </w:p>
        </w:tc>
      </w:tr>
      <w:tr>
        <w:tc>
          <w:tcPr>
            <w:tcW w:type="dxa" w:w="8640"/>
          </w:tcPr>
          <w:p>
            <w:r>
              <w:t>پکو ام تری</w:t>
            </w:r>
          </w:p>
        </w:tc>
      </w:tr>
      <w:tr>
        <w:tc>
          <w:tcPr>
            <w:tcW w:type="dxa" w:w="8640"/>
          </w:tcPr>
          <w:p>
            <w:r>
              <w:t>مار کنترلی</w:t>
            </w:r>
          </w:p>
        </w:tc>
      </w:tr>
      <w:tr>
        <w:tc>
          <w:tcPr>
            <w:tcW w:type="dxa" w:w="8640"/>
          </w:tcPr>
          <w:p>
            <w:r>
              <w:t xml:space="preserve">a32 </w:t>
            </w:r>
          </w:p>
        </w:tc>
      </w:tr>
      <w:tr>
        <w:tc>
          <w:tcPr>
            <w:tcW w:type="dxa" w:w="8640"/>
          </w:tcPr>
          <w:p>
            <w:r>
              <w:t>روغن ارگان پنتن</w:t>
            </w:r>
          </w:p>
        </w:tc>
      </w:tr>
      <w:tr>
        <w:tc>
          <w:tcPr>
            <w:tcW w:type="dxa" w:w="8640"/>
          </w:tcPr>
          <w:p>
            <w:r>
              <w:t>کاستوم فانتزی</w:t>
            </w:r>
          </w:p>
        </w:tc>
      </w:tr>
      <w:tr>
        <w:tc>
          <w:tcPr>
            <w:tcW w:type="dxa" w:w="8640"/>
          </w:tcPr>
          <w:p>
            <w:r>
              <w:t>عروسک بیبی بورن</w:t>
            </w:r>
          </w:p>
        </w:tc>
      </w:tr>
      <w:tr>
        <w:tc>
          <w:tcPr>
            <w:tcW w:type="dxa" w:w="8640"/>
          </w:tcPr>
          <w:p>
            <w:r>
              <w:t>کولر گازی ۳۰۰۰۰</w:t>
            </w:r>
          </w:p>
        </w:tc>
      </w:tr>
      <w:tr>
        <w:tc>
          <w:tcPr>
            <w:tcW w:type="dxa" w:w="8640"/>
          </w:tcPr>
          <w:p>
            <w:r>
              <w:t>تانکر آب</w:t>
            </w:r>
          </w:p>
        </w:tc>
      </w:tr>
      <w:tr>
        <w:tc>
          <w:tcPr>
            <w:tcW w:type="dxa" w:w="8640"/>
          </w:tcPr>
          <w:p>
            <w:r>
              <w:t>چمدان دلسی</w:t>
            </w:r>
          </w:p>
        </w:tc>
      </w:tr>
      <w:tr>
        <w:tc>
          <w:tcPr>
            <w:tcW w:type="dxa" w:w="8640"/>
          </w:tcPr>
          <w:p>
            <w:r>
              <w:t>2720</w:t>
            </w:r>
          </w:p>
        </w:tc>
      </w:tr>
      <w:tr>
        <w:tc>
          <w:tcPr>
            <w:tcW w:type="dxa" w:w="8640"/>
          </w:tcPr>
          <w:p>
            <w:r>
              <w:t>روغن موتور ایرانول 16000</w:t>
            </w:r>
          </w:p>
        </w:tc>
      </w:tr>
      <w:tr>
        <w:tc>
          <w:tcPr>
            <w:tcW w:type="dxa" w:w="8640"/>
          </w:tcPr>
          <w:p>
            <w:r>
              <w:t>افتابگیر پراید</w:t>
            </w:r>
          </w:p>
        </w:tc>
      </w:tr>
      <w:tr>
        <w:tc>
          <w:tcPr>
            <w:tcW w:type="dxa" w:w="8640"/>
          </w:tcPr>
          <w:p>
            <w:r>
              <w:t>موتور برقی اسکوتر</w:t>
            </w:r>
          </w:p>
        </w:tc>
      </w:tr>
      <w:tr>
        <w:tc>
          <w:tcPr>
            <w:tcW w:type="dxa" w:w="8640"/>
          </w:tcPr>
          <w:p>
            <w:r>
              <w:t>Macbook air m2</w:t>
            </w:r>
          </w:p>
        </w:tc>
      </w:tr>
      <w:tr>
        <w:tc>
          <w:tcPr>
            <w:tcW w:type="dxa" w:w="8640"/>
          </w:tcPr>
          <w:p>
            <w:r>
              <w:t>macbook pro m2</w:t>
            </w:r>
          </w:p>
        </w:tc>
      </w:tr>
      <w:tr>
        <w:tc>
          <w:tcPr>
            <w:tcW w:type="dxa" w:w="8640"/>
          </w:tcPr>
          <w:p>
            <w:r>
              <w:t>پوتین نظامی امریکایی</w:t>
            </w:r>
          </w:p>
        </w:tc>
      </w:tr>
      <w:tr>
        <w:tc>
          <w:tcPr>
            <w:tcW w:type="dxa" w:w="8640"/>
          </w:tcPr>
          <w:p>
            <w:r>
              <w:t>x4 pro 256</w:t>
            </w:r>
          </w:p>
        </w:tc>
      </w:tr>
      <w:tr>
        <w:tc>
          <w:tcPr>
            <w:tcW w:type="dxa" w:w="8640"/>
          </w:tcPr>
          <w:p>
            <w:r>
              <w:t>روفرشی ترک</w:t>
            </w:r>
          </w:p>
        </w:tc>
      </w:tr>
      <w:tr>
        <w:tc>
          <w:tcPr>
            <w:tcW w:type="dxa" w:w="8640"/>
          </w:tcPr>
          <w:p>
            <w:r>
              <w:t>M62</w:t>
            </w:r>
          </w:p>
        </w:tc>
      </w:tr>
      <w:tr>
        <w:tc>
          <w:tcPr>
            <w:tcW w:type="dxa" w:w="8640"/>
          </w:tcPr>
          <w:p>
            <w:r>
              <w:t>ابمیوه گیری پارس</w:t>
            </w:r>
          </w:p>
        </w:tc>
      </w:tr>
      <w:tr>
        <w:tc>
          <w:tcPr>
            <w:tcW w:type="dxa" w:w="8640"/>
          </w:tcPr>
          <w:p>
            <w:r>
              <w:t xml:space="preserve">شکلات </w:t>
            </w:r>
          </w:p>
        </w:tc>
      </w:tr>
      <w:tr>
        <w:tc>
          <w:tcPr>
            <w:tcW w:type="dxa" w:w="8640"/>
          </w:tcPr>
          <w:p>
            <w:r>
              <w:t>قرص گین اپ</w:t>
            </w:r>
          </w:p>
        </w:tc>
      </w:tr>
      <w:tr>
        <w:tc>
          <w:tcPr>
            <w:tcW w:type="dxa" w:w="8640"/>
          </w:tcPr>
          <w:p>
            <w:r>
              <w:t>لوارم تحریر</w:t>
            </w:r>
          </w:p>
        </w:tc>
      </w:tr>
      <w:tr>
        <w:tc>
          <w:tcPr>
            <w:tcW w:type="dxa" w:w="8640"/>
          </w:tcPr>
          <w:p>
            <w:r>
              <w:t>نمک صورتی</w:t>
            </w:r>
          </w:p>
        </w:tc>
      </w:tr>
      <w:tr>
        <w:tc>
          <w:tcPr>
            <w:tcW w:type="dxa" w:w="8640"/>
          </w:tcPr>
          <w:p>
            <w:r>
              <w:t>اب میوه گیری بوش</w:t>
            </w:r>
          </w:p>
        </w:tc>
      </w:tr>
      <w:tr>
        <w:tc>
          <w:tcPr>
            <w:tcW w:type="dxa" w:w="8640"/>
          </w:tcPr>
          <w:p>
            <w:r>
              <w:t>میسلار واتر گارنیر</w:t>
            </w:r>
          </w:p>
        </w:tc>
      </w:tr>
      <w:tr>
        <w:tc>
          <w:tcPr>
            <w:tcW w:type="dxa" w:w="8640"/>
          </w:tcPr>
          <w:p>
            <w:r>
              <w:t>ماکارون</w:t>
            </w:r>
          </w:p>
        </w:tc>
      </w:tr>
      <w:tr>
        <w:tc>
          <w:tcPr>
            <w:tcW w:type="dxa" w:w="8640"/>
          </w:tcPr>
          <w:p>
            <w:r>
              <w:t>گوشی سامسونگa22</w:t>
            </w:r>
          </w:p>
        </w:tc>
      </w:tr>
      <w:tr>
        <w:tc>
          <w:tcPr>
            <w:tcW w:type="dxa" w:w="8640"/>
          </w:tcPr>
          <w:p>
            <w:r>
              <w:t>گوشی سامسونگ A10s</w:t>
            </w:r>
          </w:p>
        </w:tc>
      </w:tr>
      <w:tr>
        <w:tc>
          <w:tcPr>
            <w:tcW w:type="dxa" w:w="8640"/>
          </w:tcPr>
          <w:p>
            <w:r>
              <w:t>اسباب بازی سگ های نگهبان</w:t>
            </w:r>
          </w:p>
        </w:tc>
      </w:tr>
      <w:tr>
        <w:tc>
          <w:tcPr>
            <w:tcW w:type="dxa" w:w="8640"/>
          </w:tcPr>
          <w:p>
            <w:r>
              <w:t>عینک افتابی ریبن</w:t>
            </w:r>
          </w:p>
        </w:tc>
      </w:tr>
      <w:tr>
        <w:tc>
          <w:tcPr>
            <w:tcW w:type="dxa" w:w="8640"/>
          </w:tcPr>
          <w:p>
            <w:r>
              <w:t>کوکتل</w:t>
            </w:r>
          </w:p>
        </w:tc>
      </w:tr>
      <w:tr>
        <w:tc>
          <w:tcPr>
            <w:tcW w:type="dxa" w:w="8640"/>
          </w:tcPr>
          <w:p>
            <w:r>
              <w:t>نورافکن</w:t>
            </w:r>
          </w:p>
        </w:tc>
      </w:tr>
      <w:tr>
        <w:tc>
          <w:tcPr>
            <w:tcW w:type="dxa" w:w="8640"/>
          </w:tcPr>
          <w:p>
            <w:r>
              <w:t>جا عودی ابشاری</w:t>
            </w:r>
          </w:p>
        </w:tc>
      </w:tr>
      <w:tr>
        <w:tc>
          <w:tcPr>
            <w:tcW w:type="dxa" w:w="8640"/>
          </w:tcPr>
          <w:p>
            <w:r>
              <w:t>سر دنده اسپرت</w:t>
            </w:r>
          </w:p>
        </w:tc>
      </w:tr>
      <w:tr>
        <w:tc>
          <w:tcPr>
            <w:tcW w:type="dxa" w:w="8640"/>
          </w:tcPr>
          <w:p>
            <w:r>
              <w:t>g1</w:t>
            </w:r>
          </w:p>
        </w:tc>
      </w:tr>
      <w:tr>
        <w:tc>
          <w:tcPr>
            <w:tcW w:type="dxa" w:w="8640"/>
          </w:tcPr>
          <w:p>
            <w:r>
              <w:t>دوربین حرارتی</w:t>
            </w:r>
          </w:p>
        </w:tc>
      </w:tr>
      <w:tr>
        <w:tc>
          <w:tcPr>
            <w:tcW w:type="dxa" w:w="8640"/>
          </w:tcPr>
          <w:p>
            <w:r>
              <w:t>لباس خواب زنانه توری</w:t>
            </w:r>
          </w:p>
        </w:tc>
      </w:tr>
      <w:tr>
        <w:tc>
          <w:tcPr>
            <w:tcW w:type="dxa" w:w="8640"/>
          </w:tcPr>
          <w:p>
            <w:r>
              <w:t>همزن کاسه</w:t>
            </w:r>
          </w:p>
        </w:tc>
      </w:tr>
      <w:tr>
        <w:tc>
          <w:tcPr>
            <w:tcW w:type="dxa" w:w="8640"/>
          </w:tcPr>
          <w:p>
            <w:r>
              <w:t>تب لت</w:t>
            </w:r>
          </w:p>
        </w:tc>
      </w:tr>
      <w:tr>
        <w:tc>
          <w:tcPr>
            <w:tcW w:type="dxa" w:w="8640"/>
          </w:tcPr>
          <w:p>
            <w:r>
              <w:t>صندلی خودرو کودک</w:t>
            </w:r>
          </w:p>
        </w:tc>
      </w:tr>
      <w:tr>
        <w:tc>
          <w:tcPr>
            <w:tcW w:type="dxa" w:w="8640"/>
          </w:tcPr>
          <w:p>
            <w:r>
              <w:t>حوله تن</w:t>
            </w:r>
          </w:p>
        </w:tc>
      </w:tr>
      <w:tr>
        <w:tc>
          <w:tcPr>
            <w:tcW w:type="dxa" w:w="8640"/>
          </w:tcPr>
          <w:p>
            <w:r>
              <w:t>فرمان بازی ps4</w:t>
            </w:r>
          </w:p>
        </w:tc>
      </w:tr>
      <w:tr>
        <w:tc>
          <w:tcPr>
            <w:tcW w:type="dxa" w:w="8640"/>
          </w:tcPr>
          <w:p>
            <w:r>
              <w:t>لولا</w:t>
            </w:r>
          </w:p>
        </w:tc>
      </w:tr>
      <w:tr>
        <w:tc>
          <w:tcPr>
            <w:tcW w:type="dxa" w:w="8640"/>
          </w:tcPr>
          <w:p>
            <w:r>
              <w:t>جی ال ایکس</w:t>
            </w:r>
          </w:p>
        </w:tc>
      </w:tr>
      <w:tr>
        <w:tc>
          <w:tcPr>
            <w:tcW w:type="dxa" w:w="8640"/>
          </w:tcPr>
          <w:p>
            <w:r>
              <w:t>سامسونگ نوت ۱۰</w:t>
            </w:r>
          </w:p>
        </w:tc>
      </w:tr>
      <w:tr>
        <w:tc>
          <w:tcPr>
            <w:tcW w:type="dxa" w:w="8640"/>
          </w:tcPr>
          <w:p>
            <w:r>
              <w:t>لوازم برقی اشپزخانه</w:t>
            </w:r>
          </w:p>
        </w:tc>
      </w:tr>
      <w:tr>
        <w:tc>
          <w:tcPr>
            <w:tcW w:type="dxa" w:w="8640"/>
          </w:tcPr>
          <w:p>
            <w:r>
              <w:t>12400f</w:t>
            </w:r>
          </w:p>
        </w:tc>
      </w:tr>
      <w:tr>
        <w:tc>
          <w:tcPr>
            <w:tcW w:type="dxa" w:w="8640"/>
          </w:tcPr>
          <w:p>
            <w:r>
              <w:t>بوق 1011 اصلی</w:t>
            </w:r>
          </w:p>
        </w:tc>
      </w:tr>
      <w:tr>
        <w:tc>
          <w:tcPr>
            <w:tcW w:type="dxa" w:w="8640"/>
          </w:tcPr>
          <w:p>
            <w:r>
              <w:t>مچبند هوشمند</w:t>
            </w:r>
          </w:p>
        </w:tc>
      </w:tr>
      <w:tr>
        <w:tc>
          <w:tcPr>
            <w:tcW w:type="dxa" w:w="8640"/>
          </w:tcPr>
          <w:p>
            <w:r>
              <w:t xml:space="preserve">ماسک مو </w:t>
            </w:r>
          </w:p>
        </w:tc>
      </w:tr>
      <w:tr>
        <w:tc>
          <w:tcPr>
            <w:tcW w:type="dxa" w:w="8640"/>
          </w:tcPr>
          <w:p>
            <w:r>
              <w:t xml:space="preserve">تیشرت دخترانه </w:t>
            </w:r>
          </w:p>
        </w:tc>
      </w:tr>
      <w:tr>
        <w:tc>
          <w:tcPr>
            <w:tcW w:type="dxa" w:w="8640"/>
          </w:tcPr>
          <w:p>
            <w:r>
              <w:t>دفتر یادداشت فانتزی</w:t>
            </w:r>
          </w:p>
        </w:tc>
      </w:tr>
      <w:tr>
        <w:tc>
          <w:tcPr>
            <w:tcW w:type="dxa" w:w="8640"/>
          </w:tcPr>
          <w:p>
            <w:r>
              <w:t>دسته گل</w:t>
            </w:r>
          </w:p>
        </w:tc>
      </w:tr>
      <w:tr>
        <w:tc>
          <w:tcPr>
            <w:tcW w:type="dxa" w:w="8640"/>
          </w:tcPr>
          <w:p>
            <w:r>
              <w:t>راز جنگل</w:t>
            </w:r>
          </w:p>
        </w:tc>
      </w:tr>
      <w:tr>
        <w:tc>
          <w:tcPr>
            <w:tcW w:type="dxa" w:w="8640"/>
          </w:tcPr>
          <w:p>
            <w:r>
              <w:t>تلویزیون 55</w:t>
            </w:r>
          </w:p>
        </w:tc>
      </w:tr>
      <w:tr>
        <w:tc>
          <w:tcPr>
            <w:tcW w:type="dxa" w:w="8640"/>
          </w:tcPr>
          <w:p>
            <w:r>
              <w:t>بلوز شلوار دخترانه</w:t>
            </w:r>
          </w:p>
        </w:tc>
      </w:tr>
      <w:tr>
        <w:tc>
          <w:tcPr>
            <w:tcW w:type="dxa" w:w="8640"/>
          </w:tcPr>
          <w:p>
            <w:r>
              <w:t>دستگاه لاک خشک کن</w:t>
            </w:r>
          </w:p>
        </w:tc>
      </w:tr>
      <w:tr>
        <w:tc>
          <w:tcPr>
            <w:tcW w:type="dxa" w:w="8640"/>
          </w:tcPr>
          <w:p>
            <w:r>
              <w:t>صندل طبی زنانه</w:t>
            </w:r>
          </w:p>
        </w:tc>
      </w:tr>
      <w:tr>
        <w:tc>
          <w:tcPr>
            <w:tcW w:type="dxa" w:w="8640"/>
          </w:tcPr>
          <w:p>
            <w:r>
              <w:t>t735</w:t>
            </w:r>
          </w:p>
        </w:tc>
      </w:tr>
      <w:tr>
        <w:tc>
          <w:tcPr>
            <w:tcW w:type="dxa" w:w="8640"/>
          </w:tcPr>
          <w:p>
            <w:r>
              <w:t>سامسونگ نوت 20</w:t>
            </w:r>
          </w:p>
        </w:tc>
      </w:tr>
      <w:tr>
        <w:tc>
          <w:tcPr>
            <w:tcW w:type="dxa" w:w="8640"/>
          </w:tcPr>
          <w:p>
            <w:r>
              <w:t>فنس حصاری</w:t>
            </w:r>
          </w:p>
        </w:tc>
      </w:tr>
      <w:tr>
        <w:tc>
          <w:tcPr>
            <w:tcW w:type="dxa" w:w="8640"/>
          </w:tcPr>
          <w:p>
            <w:r>
              <w:t>اجاق گاز طرح</w:t>
            </w:r>
          </w:p>
        </w:tc>
      </w:tr>
      <w:tr>
        <w:tc>
          <w:tcPr>
            <w:tcW w:type="dxa" w:w="8640"/>
          </w:tcPr>
          <w:p>
            <w:r>
              <w:t>پایه هویه</w:t>
            </w:r>
          </w:p>
        </w:tc>
      </w:tr>
      <w:tr>
        <w:tc>
          <w:tcPr>
            <w:tcW w:type="dxa" w:w="8640"/>
          </w:tcPr>
          <w:p>
            <w:r>
              <w:t>تبل یاماها</w:t>
            </w:r>
          </w:p>
        </w:tc>
      </w:tr>
      <w:tr>
        <w:tc>
          <w:tcPr>
            <w:tcW w:type="dxa" w:w="8640"/>
          </w:tcPr>
          <w:p>
            <w:r>
              <w:t>بلبرینگ چرخ عقب</w:t>
            </w:r>
          </w:p>
        </w:tc>
      </w:tr>
      <w:tr>
        <w:tc>
          <w:tcPr>
            <w:tcW w:type="dxa" w:w="8640"/>
          </w:tcPr>
          <w:p>
            <w:r>
              <w:t>کاور گوشی شیایومی نوت 8</w:t>
            </w:r>
          </w:p>
        </w:tc>
      </w:tr>
      <w:tr>
        <w:tc>
          <w:tcPr>
            <w:tcW w:type="dxa" w:w="8640"/>
          </w:tcPr>
          <w:p>
            <w:r>
              <w:t>رینگ تیبا</w:t>
            </w:r>
          </w:p>
        </w:tc>
      </w:tr>
      <w:tr>
        <w:tc>
          <w:tcPr>
            <w:tcW w:type="dxa" w:w="8640"/>
          </w:tcPr>
          <w:p>
            <w:r>
              <w:t>عبا مردانه</w:t>
            </w:r>
          </w:p>
        </w:tc>
      </w:tr>
      <w:tr>
        <w:tc>
          <w:tcPr>
            <w:tcW w:type="dxa" w:w="8640"/>
          </w:tcPr>
          <w:p>
            <w:r>
              <w:t>مزدا وانت</w:t>
            </w:r>
          </w:p>
        </w:tc>
      </w:tr>
      <w:tr>
        <w:tc>
          <w:tcPr>
            <w:tcW w:type="dxa" w:w="8640"/>
          </w:tcPr>
          <w:p>
            <w:r>
              <w:t>مسواک اورال بی</w:t>
            </w:r>
          </w:p>
        </w:tc>
      </w:tr>
      <w:tr>
        <w:tc>
          <w:tcPr>
            <w:tcW w:type="dxa" w:w="8640"/>
          </w:tcPr>
          <w:p>
            <w:r>
              <w:t>گانودرما</w:t>
            </w:r>
          </w:p>
        </w:tc>
      </w:tr>
      <w:tr>
        <w:tc>
          <w:tcPr>
            <w:tcW w:type="dxa" w:w="8640"/>
          </w:tcPr>
          <w:p>
            <w:r>
              <w:t>رودری پیکان</w:t>
            </w:r>
          </w:p>
        </w:tc>
      </w:tr>
      <w:tr>
        <w:tc>
          <w:tcPr>
            <w:tcW w:type="dxa" w:w="8640"/>
          </w:tcPr>
          <w:p>
            <w:r>
              <w:t>دنا پلاس توربو</w:t>
            </w:r>
          </w:p>
        </w:tc>
      </w:tr>
      <w:tr>
        <w:tc>
          <w:tcPr>
            <w:tcW w:type="dxa" w:w="8640"/>
          </w:tcPr>
          <w:p>
            <w:r>
              <w:t>سشوار چرخشی بابلیس</w:t>
            </w:r>
          </w:p>
        </w:tc>
      </w:tr>
      <w:tr>
        <w:tc>
          <w:tcPr>
            <w:tcW w:type="dxa" w:w="8640"/>
          </w:tcPr>
          <w:p>
            <w:r>
              <w:t>پی اس 2</w:t>
            </w:r>
          </w:p>
        </w:tc>
      </w:tr>
      <w:tr>
        <w:tc>
          <w:tcPr>
            <w:tcW w:type="dxa" w:w="8640"/>
          </w:tcPr>
          <w:p>
            <w:r>
              <w:t>یخچال الکترواستیل دوقلو</w:t>
            </w:r>
          </w:p>
        </w:tc>
      </w:tr>
      <w:tr>
        <w:tc>
          <w:tcPr>
            <w:tcW w:type="dxa" w:w="8640"/>
          </w:tcPr>
          <w:p>
            <w:r>
              <w:t>انگشتر بچه گانه</w:t>
            </w:r>
          </w:p>
        </w:tc>
      </w:tr>
      <w:tr>
        <w:tc>
          <w:tcPr>
            <w:tcW w:type="dxa" w:w="8640"/>
          </w:tcPr>
          <w:p>
            <w:r>
              <w:t>کولر برفاب</w:t>
            </w:r>
          </w:p>
        </w:tc>
      </w:tr>
      <w:tr>
        <w:tc>
          <w:tcPr>
            <w:tcW w:type="dxa" w:w="8640"/>
          </w:tcPr>
          <w:p>
            <w:r>
              <w:t>ساید بای ساید دوو</w:t>
            </w:r>
          </w:p>
        </w:tc>
      </w:tr>
      <w:tr>
        <w:tc>
          <w:tcPr>
            <w:tcW w:type="dxa" w:w="8640"/>
          </w:tcPr>
          <w:p>
            <w:r>
              <w:t>فرش ماشینی 6</w:t>
            </w:r>
          </w:p>
        </w:tc>
      </w:tr>
      <w:tr>
        <w:tc>
          <w:tcPr>
            <w:tcW w:type="dxa" w:w="8640"/>
          </w:tcPr>
          <w:p>
            <w:r>
              <w:t>سینگ گرانیتی</w:t>
            </w:r>
          </w:p>
        </w:tc>
      </w:tr>
      <w:tr>
        <w:tc>
          <w:tcPr>
            <w:tcW w:type="dxa" w:w="8640"/>
          </w:tcPr>
          <w:p>
            <w:r>
              <w:t>قاب گوشی A13</w:t>
            </w:r>
          </w:p>
        </w:tc>
      </w:tr>
      <w:tr>
        <w:tc>
          <w:tcPr>
            <w:tcW w:type="dxa" w:w="8640"/>
          </w:tcPr>
          <w:p>
            <w:r>
              <w:t>تسویه اب</w:t>
            </w:r>
          </w:p>
        </w:tc>
      </w:tr>
      <w:tr>
        <w:tc>
          <w:tcPr>
            <w:tcW w:type="dxa" w:w="8640"/>
          </w:tcPr>
          <w:p>
            <w:r>
              <w:t>انر 9x</w:t>
            </w:r>
          </w:p>
        </w:tc>
      </w:tr>
      <w:tr>
        <w:tc>
          <w:tcPr>
            <w:tcW w:type="dxa" w:w="8640"/>
          </w:tcPr>
          <w:p>
            <w:r>
              <w:t>کمد پارچه</w:t>
            </w:r>
          </w:p>
        </w:tc>
      </w:tr>
      <w:tr>
        <w:tc>
          <w:tcPr>
            <w:tcW w:type="dxa" w:w="8640"/>
          </w:tcPr>
          <w:p>
            <w:r>
              <w:t xml:space="preserve">a13 </w:t>
            </w:r>
          </w:p>
        </w:tc>
      </w:tr>
      <w:tr>
        <w:tc>
          <w:tcPr>
            <w:tcW w:type="dxa" w:w="8640"/>
          </w:tcPr>
          <w:p>
            <w:r>
              <w:t>ریمل اسنس صورتی</w:t>
            </w:r>
          </w:p>
        </w:tc>
      </w:tr>
      <w:tr>
        <w:tc>
          <w:tcPr>
            <w:tcW w:type="dxa" w:w="8640"/>
          </w:tcPr>
          <w:p>
            <w:r>
              <w:t>poco f 3</w:t>
            </w:r>
          </w:p>
        </w:tc>
      </w:tr>
      <w:tr>
        <w:tc>
          <w:tcPr>
            <w:tcW w:type="dxa" w:w="8640"/>
          </w:tcPr>
          <w:p>
            <w:r>
              <w:t>جیدرولر</w:t>
            </w:r>
          </w:p>
        </w:tc>
      </w:tr>
      <w:tr>
        <w:tc>
          <w:tcPr>
            <w:tcW w:type="dxa" w:w="8640"/>
          </w:tcPr>
          <w:p>
            <w:r>
              <w:t>پروتئین بار</w:t>
            </w:r>
          </w:p>
        </w:tc>
      </w:tr>
      <w:tr>
        <w:tc>
          <w:tcPr>
            <w:tcW w:type="dxa" w:w="8640"/>
          </w:tcPr>
          <w:p>
            <w:r>
              <w:t>تونر ویتالیر</w:t>
            </w:r>
          </w:p>
        </w:tc>
      </w:tr>
      <w:tr>
        <w:tc>
          <w:tcPr>
            <w:tcW w:type="dxa" w:w="8640"/>
          </w:tcPr>
          <w:p>
            <w:r>
              <w:t>کفش کوهنوردی هامتو</w:t>
            </w:r>
          </w:p>
        </w:tc>
      </w:tr>
      <w:tr>
        <w:tc>
          <w:tcPr>
            <w:tcW w:type="dxa" w:w="8640"/>
          </w:tcPr>
          <w:p>
            <w:r>
              <w:t>هندزفری بلوتوث هایلو</w:t>
            </w:r>
          </w:p>
        </w:tc>
      </w:tr>
      <w:tr>
        <w:tc>
          <w:tcPr>
            <w:tcW w:type="dxa" w:w="8640"/>
          </w:tcPr>
          <w:p>
            <w:r>
              <w:t>جامدادی شفاف</w:t>
            </w:r>
          </w:p>
        </w:tc>
      </w:tr>
      <w:tr>
        <w:tc>
          <w:tcPr>
            <w:tcW w:type="dxa" w:w="8640"/>
          </w:tcPr>
          <w:p>
            <w:r>
              <w:t>موتور تک</w:t>
            </w:r>
          </w:p>
        </w:tc>
      </w:tr>
      <w:tr>
        <w:tc>
          <w:tcPr>
            <w:tcW w:type="dxa" w:w="8640"/>
          </w:tcPr>
          <w:p>
            <w:r>
              <w:t>ساعت دیجیتالی مچی</w:t>
            </w:r>
          </w:p>
        </w:tc>
      </w:tr>
      <w:tr>
        <w:tc>
          <w:tcPr>
            <w:tcW w:type="dxa" w:w="8640"/>
          </w:tcPr>
          <w:p>
            <w:r>
              <w:t>کیف کمری کوهنوردی</w:t>
            </w:r>
          </w:p>
        </w:tc>
      </w:tr>
      <w:tr>
        <w:tc>
          <w:tcPr>
            <w:tcW w:type="dxa" w:w="8640"/>
          </w:tcPr>
          <w:p>
            <w:r>
              <w:t>سامسونگ a71</w:t>
            </w:r>
          </w:p>
        </w:tc>
      </w:tr>
      <w:tr>
        <w:tc>
          <w:tcPr>
            <w:tcW w:type="dxa" w:w="8640"/>
          </w:tcPr>
          <w:p>
            <w:r>
              <w:t>6700xt</w:t>
            </w:r>
          </w:p>
        </w:tc>
      </w:tr>
      <w:tr>
        <w:tc>
          <w:tcPr>
            <w:tcW w:type="dxa" w:w="8640"/>
          </w:tcPr>
          <w:p>
            <w:r>
              <w:t>موتور بچه گانه</w:t>
            </w:r>
          </w:p>
        </w:tc>
      </w:tr>
      <w:tr>
        <w:tc>
          <w:tcPr>
            <w:tcW w:type="dxa" w:w="8640"/>
          </w:tcPr>
          <w:p>
            <w:r>
              <w:t>کفش اسپرت دخترانه جدید</w:t>
            </w:r>
          </w:p>
        </w:tc>
      </w:tr>
      <w:tr>
        <w:tc>
          <w:tcPr>
            <w:tcW w:type="dxa" w:w="8640"/>
          </w:tcPr>
          <w:p>
            <w:r>
              <w:t>a21s 64</w:t>
            </w:r>
          </w:p>
        </w:tc>
      </w:tr>
      <w:tr>
        <w:tc>
          <w:tcPr>
            <w:tcW w:type="dxa" w:w="8640"/>
          </w:tcPr>
          <w:p>
            <w:r>
              <w:t>تب سنج دیجیتالی</w:t>
            </w:r>
          </w:p>
        </w:tc>
      </w:tr>
      <w:tr>
        <w:tc>
          <w:tcPr>
            <w:tcW w:type="dxa" w:w="8640"/>
          </w:tcPr>
          <w:p>
            <w:r>
              <w:t>قلاب</w:t>
            </w:r>
          </w:p>
        </w:tc>
      </w:tr>
      <w:tr>
        <w:tc>
          <w:tcPr>
            <w:tcW w:type="dxa" w:w="8640"/>
          </w:tcPr>
          <w:p>
            <w:r>
              <w:t>دزدگیر چیتا</w:t>
            </w:r>
          </w:p>
        </w:tc>
      </w:tr>
      <w:tr>
        <w:tc>
          <w:tcPr>
            <w:tcW w:type="dxa" w:w="8640"/>
          </w:tcPr>
          <w:p>
            <w:r>
              <w:t>بارسلونا</w:t>
            </w:r>
          </w:p>
        </w:tc>
      </w:tr>
      <w:tr>
        <w:tc>
          <w:tcPr>
            <w:tcW w:type="dxa" w:w="8640"/>
          </w:tcPr>
          <w:p>
            <w:r>
              <w:t>واچ</w:t>
            </w:r>
          </w:p>
        </w:tc>
      </w:tr>
      <w:tr>
        <w:tc>
          <w:tcPr>
            <w:tcW w:type="dxa" w:w="8640"/>
          </w:tcPr>
          <w:p>
            <w:r>
              <w:t>صندل طبی مردانه</w:t>
            </w:r>
          </w:p>
        </w:tc>
      </w:tr>
      <w:tr>
        <w:tc>
          <w:tcPr>
            <w:tcW w:type="dxa" w:w="8640"/>
          </w:tcPr>
          <w:p>
            <w:r>
              <w:t>آهنربا</w:t>
            </w:r>
          </w:p>
        </w:tc>
      </w:tr>
      <w:tr>
        <w:tc>
          <w:tcPr>
            <w:tcW w:type="dxa" w:w="8640"/>
          </w:tcPr>
          <w:p>
            <w:r>
              <w:t>Airpods</w:t>
            </w:r>
          </w:p>
        </w:tc>
      </w:tr>
      <w:tr>
        <w:tc>
          <w:tcPr>
            <w:tcW w:type="dxa" w:w="8640"/>
          </w:tcPr>
          <w:p>
            <w:r>
              <w:t>لاستیک 185 65 14</w:t>
            </w:r>
          </w:p>
        </w:tc>
      </w:tr>
      <w:tr>
        <w:tc>
          <w:tcPr>
            <w:tcW w:type="dxa" w:w="8640"/>
          </w:tcPr>
          <w:p>
            <w:r>
              <w:t>تختخواب یک نفره</w:t>
            </w:r>
          </w:p>
        </w:tc>
      </w:tr>
      <w:tr>
        <w:tc>
          <w:tcPr>
            <w:tcW w:type="dxa" w:w="8640"/>
          </w:tcPr>
          <w:p>
            <w:r>
              <w:t>جاروبرقی پارس</w:t>
            </w:r>
          </w:p>
        </w:tc>
      </w:tr>
      <w:tr>
        <w:tc>
          <w:tcPr>
            <w:tcW w:type="dxa" w:w="8640"/>
          </w:tcPr>
          <w:p>
            <w:r>
              <w:t>دستمال مرطوب کودک</w:t>
            </w:r>
          </w:p>
        </w:tc>
      </w:tr>
      <w:tr>
        <w:tc>
          <w:tcPr>
            <w:tcW w:type="dxa" w:w="8640"/>
          </w:tcPr>
          <w:p>
            <w:r>
              <w:t>روکش صندلی پژو 206</w:t>
            </w:r>
          </w:p>
        </w:tc>
      </w:tr>
      <w:tr>
        <w:tc>
          <w:tcPr>
            <w:tcW w:type="dxa" w:w="8640"/>
          </w:tcPr>
          <w:p>
            <w:r>
              <w:t>اجر نسوز</w:t>
            </w:r>
          </w:p>
        </w:tc>
      </w:tr>
      <w:tr>
        <w:tc>
          <w:tcPr>
            <w:tcW w:type="dxa" w:w="8640"/>
          </w:tcPr>
          <w:p>
            <w:r>
              <w:t>تبلت اتاچ</w:t>
            </w:r>
          </w:p>
        </w:tc>
      </w:tr>
      <w:tr>
        <w:tc>
          <w:tcPr>
            <w:tcW w:type="dxa" w:w="8640"/>
          </w:tcPr>
          <w:p>
            <w:r>
              <w:t>نوکیا ساده اصلی</w:t>
            </w:r>
          </w:p>
        </w:tc>
      </w:tr>
      <w:tr>
        <w:tc>
          <w:tcPr>
            <w:tcW w:type="dxa" w:w="8640"/>
          </w:tcPr>
          <w:p>
            <w:r>
              <w:t>اسپرسوساز صنعتی</w:t>
            </w:r>
          </w:p>
        </w:tc>
      </w:tr>
      <w:tr>
        <w:tc>
          <w:tcPr>
            <w:tcW w:type="dxa" w:w="8640"/>
          </w:tcPr>
          <w:p>
            <w:r>
              <w:t>ماکارانی</w:t>
            </w:r>
          </w:p>
        </w:tc>
      </w:tr>
      <w:tr>
        <w:tc>
          <w:tcPr>
            <w:tcW w:type="dxa" w:w="8640"/>
          </w:tcPr>
          <w:p>
            <w:r>
              <w:t>انتن هوایی</w:t>
            </w:r>
          </w:p>
        </w:tc>
      </w:tr>
      <w:tr>
        <w:tc>
          <w:tcPr>
            <w:tcW w:type="dxa" w:w="8640"/>
          </w:tcPr>
          <w:p>
            <w:r>
              <w:t>گوشی آیفون 7</w:t>
            </w:r>
          </w:p>
        </w:tc>
      </w:tr>
      <w:tr>
        <w:tc>
          <w:tcPr>
            <w:tcW w:type="dxa" w:w="8640"/>
          </w:tcPr>
          <w:p>
            <w:r>
              <w:t>میز غذاخوری 4</w:t>
            </w:r>
          </w:p>
        </w:tc>
      </w:tr>
      <w:tr>
        <w:tc>
          <w:tcPr>
            <w:tcW w:type="dxa" w:w="8640"/>
          </w:tcPr>
          <w:p>
            <w:r>
              <w:t>دیوار کوب</w:t>
            </w:r>
          </w:p>
        </w:tc>
      </w:tr>
      <w:tr>
        <w:tc>
          <w:tcPr>
            <w:tcW w:type="dxa" w:w="8640"/>
          </w:tcPr>
          <w:p>
            <w:r>
              <w:t>پارچه چادر مشکی</w:t>
            </w:r>
          </w:p>
        </w:tc>
      </w:tr>
      <w:tr>
        <w:tc>
          <w:tcPr>
            <w:tcW w:type="dxa" w:w="8640"/>
          </w:tcPr>
          <w:p>
            <w:r>
              <w:t>کولر اسپلیت گری</w:t>
            </w:r>
          </w:p>
        </w:tc>
      </w:tr>
      <w:tr>
        <w:tc>
          <w:tcPr>
            <w:tcW w:type="dxa" w:w="8640"/>
          </w:tcPr>
          <w:p>
            <w:r>
              <w:t>رادیاتور کولر پراید</w:t>
            </w:r>
          </w:p>
        </w:tc>
      </w:tr>
      <w:tr>
        <w:tc>
          <w:tcPr>
            <w:tcW w:type="dxa" w:w="8640"/>
          </w:tcPr>
          <w:p>
            <w:r>
              <w:t>هدفون اپل</w:t>
            </w:r>
          </w:p>
        </w:tc>
      </w:tr>
      <w:tr>
        <w:tc>
          <w:tcPr>
            <w:tcW w:type="dxa" w:w="8640"/>
          </w:tcPr>
          <w:p>
            <w:r>
              <w:t>سرخ کن بدون روغن فیلیپس 9270</w:t>
            </w:r>
          </w:p>
        </w:tc>
      </w:tr>
      <w:tr>
        <w:tc>
          <w:tcPr>
            <w:tcW w:type="dxa" w:w="8640"/>
          </w:tcPr>
          <w:p>
            <w:r>
              <w:t>سونی 3</w:t>
            </w:r>
          </w:p>
        </w:tc>
      </w:tr>
      <w:tr>
        <w:tc>
          <w:tcPr>
            <w:tcW w:type="dxa" w:w="8640"/>
          </w:tcPr>
          <w:p>
            <w:r>
              <w:t>قاب گوشی poco m3</w:t>
            </w:r>
          </w:p>
        </w:tc>
      </w:tr>
      <w:tr>
        <w:tc>
          <w:tcPr>
            <w:tcW w:type="dxa" w:w="8640"/>
          </w:tcPr>
          <w:p>
            <w:r>
              <w:t>مانیتور خودرو پارس</w:t>
            </w:r>
          </w:p>
        </w:tc>
      </w:tr>
      <w:tr>
        <w:tc>
          <w:tcPr>
            <w:tcW w:type="dxa" w:w="8640"/>
          </w:tcPr>
          <w:p>
            <w:r>
              <w:t>آرمی بمب</w:t>
            </w:r>
          </w:p>
        </w:tc>
      </w:tr>
      <w:tr>
        <w:tc>
          <w:tcPr>
            <w:tcW w:type="dxa" w:w="8640"/>
          </w:tcPr>
          <w:p>
            <w:r>
              <w:t>علف زن پشتی</w:t>
            </w:r>
          </w:p>
        </w:tc>
      </w:tr>
      <w:tr>
        <w:tc>
          <w:tcPr>
            <w:tcW w:type="dxa" w:w="8640"/>
          </w:tcPr>
          <w:p>
            <w:r>
              <w:t>کنسول بازی سونی</w:t>
            </w:r>
          </w:p>
        </w:tc>
      </w:tr>
      <w:tr>
        <w:tc>
          <w:tcPr>
            <w:tcW w:type="dxa" w:w="8640"/>
          </w:tcPr>
          <w:p>
            <w:r>
              <w:t>مت ورزشی</w:t>
            </w:r>
          </w:p>
        </w:tc>
      </w:tr>
      <w:tr>
        <w:tc>
          <w:tcPr>
            <w:tcW w:type="dxa" w:w="8640"/>
          </w:tcPr>
          <w:p>
            <w:r>
              <w:t>گوشی آ ۰۱</w:t>
            </w:r>
          </w:p>
        </w:tc>
      </w:tr>
      <w:tr>
        <w:tc>
          <w:tcPr>
            <w:tcW w:type="dxa" w:w="8640"/>
          </w:tcPr>
          <w:p>
            <w:r>
              <w:t>دسکش بوکس</w:t>
            </w:r>
          </w:p>
        </w:tc>
      </w:tr>
      <w:tr>
        <w:tc>
          <w:tcPr>
            <w:tcW w:type="dxa" w:w="8640"/>
          </w:tcPr>
          <w:p>
            <w:r>
              <w:t>فنر جمع کن</w:t>
            </w:r>
          </w:p>
        </w:tc>
      </w:tr>
      <w:tr>
        <w:tc>
          <w:tcPr>
            <w:tcW w:type="dxa" w:w="8640"/>
          </w:tcPr>
          <w:p>
            <w:r>
              <w:t>مانکن سوزن خور</w:t>
            </w:r>
          </w:p>
        </w:tc>
      </w:tr>
      <w:tr>
        <w:tc>
          <w:tcPr>
            <w:tcW w:type="dxa" w:w="8640"/>
          </w:tcPr>
          <w:p>
            <w:r>
              <w:t>زنون خودرو</w:t>
            </w:r>
          </w:p>
        </w:tc>
      </w:tr>
      <w:tr>
        <w:tc>
          <w:tcPr>
            <w:tcW w:type="dxa" w:w="8640"/>
          </w:tcPr>
          <w:p>
            <w:r>
              <w:t>جعبه بکس تاپ تول</w:t>
            </w:r>
          </w:p>
        </w:tc>
      </w:tr>
      <w:tr>
        <w:tc>
          <w:tcPr>
            <w:tcW w:type="dxa" w:w="8640"/>
          </w:tcPr>
          <w:p>
            <w:r>
              <w:t>زیره کفش</w:t>
            </w:r>
          </w:p>
        </w:tc>
      </w:tr>
      <w:tr>
        <w:tc>
          <w:tcPr>
            <w:tcW w:type="dxa" w:w="8640"/>
          </w:tcPr>
          <w:p>
            <w:r>
              <w:t>تیغه برف پاک کن پراید</w:t>
            </w:r>
          </w:p>
        </w:tc>
      </w:tr>
      <w:tr>
        <w:tc>
          <w:tcPr>
            <w:tcW w:type="dxa" w:w="8640"/>
          </w:tcPr>
          <w:p>
            <w:r>
              <w:t>خدکار فانتزی</w:t>
            </w:r>
          </w:p>
        </w:tc>
      </w:tr>
      <w:tr>
        <w:tc>
          <w:tcPr>
            <w:tcW w:type="dxa" w:w="8640"/>
          </w:tcPr>
          <w:p>
            <w:r>
              <w:t>پاور میکسر دایناکورد</w:t>
            </w:r>
          </w:p>
        </w:tc>
      </w:tr>
      <w:tr>
        <w:tc>
          <w:tcPr>
            <w:tcW w:type="dxa" w:w="8640"/>
          </w:tcPr>
          <w:p>
            <w:r>
              <w:t>ریمل مو</w:t>
            </w:r>
          </w:p>
        </w:tc>
      </w:tr>
      <w:tr>
        <w:tc>
          <w:tcPr>
            <w:tcW w:type="dxa" w:w="8640"/>
          </w:tcPr>
          <w:p>
            <w:r>
              <w:t>لنت پراید جلو</w:t>
            </w:r>
          </w:p>
        </w:tc>
      </w:tr>
      <w:tr>
        <w:tc>
          <w:tcPr>
            <w:tcW w:type="dxa" w:w="8640"/>
          </w:tcPr>
          <w:p>
            <w:r>
              <w:t>y7p</w:t>
            </w:r>
          </w:p>
        </w:tc>
      </w:tr>
      <w:tr>
        <w:tc>
          <w:tcPr>
            <w:tcW w:type="dxa" w:w="8640"/>
          </w:tcPr>
          <w:p>
            <w:r>
              <w:t>tab s7</w:t>
            </w:r>
          </w:p>
        </w:tc>
      </w:tr>
      <w:tr>
        <w:tc>
          <w:tcPr>
            <w:tcW w:type="dxa" w:w="8640"/>
          </w:tcPr>
          <w:p>
            <w:r>
              <w:t>شورت لامبادا مردانه</w:t>
            </w:r>
          </w:p>
        </w:tc>
      </w:tr>
      <w:tr>
        <w:tc>
          <w:tcPr>
            <w:tcW w:type="dxa" w:w="8640"/>
          </w:tcPr>
          <w:p>
            <w:r>
              <w:t>صدف</w:t>
            </w:r>
          </w:p>
        </w:tc>
      </w:tr>
      <w:tr>
        <w:tc>
          <w:tcPr>
            <w:tcW w:type="dxa" w:w="8640"/>
          </w:tcPr>
          <w:p>
            <w:r>
              <w:t>قابلمه پیرکس</w:t>
            </w:r>
          </w:p>
        </w:tc>
      </w:tr>
      <w:tr>
        <w:tc>
          <w:tcPr>
            <w:tcW w:type="dxa" w:w="8640"/>
          </w:tcPr>
          <w:p>
            <w:r>
              <w:t>برلیانس</w:t>
            </w:r>
          </w:p>
        </w:tc>
      </w:tr>
      <w:tr>
        <w:tc>
          <w:tcPr>
            <w:tcW w:type="dxa" w:w="8640"/>
          </w:tcPr>
          <w:p>
            <w:r>
              <w:t>جاپایی دوچرخه</w:t>
            </w:r>
          </w:p>
        </w:tc>
      </w:tr>
      <w:tr>
        <w:tc>
          <w:tcPr>
            <w:tcW w:type="dxa" w:w="8640"/>
          </w:tcPr>
          <w:p>
            <w:r>
              <w:t>ساب اکتیو</w:t>
            </w:r>
          </w:p>
        </w:tc>
      </w:tr>
      <w:tr>
        <w:tc>
          <w:tcPr>
            <w:tcW w:type="dxa" w:w="8640"/>
          </w:tcPr>
          <w:p>
            <w:r>
              <w:t>پنکه دستی شارژی</w:t>
            </w:r>
          </w:p>
        </w:tc>
      </w:tr>
      <w:tr>
        <w:tc>
          <w:tcPr>
            <w:tcW w:type="dxa" w:w="8640"/>
          </w:tcPr>
          <w:p>
            <w:r>
              <w:t>شمع وارمر</w:t>
            </w:r>
          </w:p>
        </w:tc>
      </w:tr>
      <w:tr>
        <w:tc>
          <w:tcPr>
            <w:tcW w:type="dxa" w:w="8640"/>
          </w:tcPr>
          <w:p>
            <w:r>
              <w:t>بتن کن باس</w:t>
            </w:r>
          </w:p>
        </w:tc>
      </w:tr>
      <w:tr>
        <w:tc>
          <w:tcPr>
            <w:tcW w:type="dxa" w:w="8640"/>
          </w:tcPr>
          <w:p>
            <w:r>
              <w:t>هودی تدی</w:t>
            </w:r>
          </w:p>
        </w:tc>
      </w:tr>
      <w:tr>
        <w:tc>
          <w:tcPr>
            <w:tcW w:type="dxa" w:w="8640"/>
          </w:tcPr>
          <w:p>
            <w:r>
              <w:t>جانماز</w:t>
            </w:r>
          </w:p>
        </w:tc>
      </w:tr>
      <w:tr>
        <w:tc>
          <w:tcPr>
            <w:tcW w:type="dxa" w:w="8640"/>
          </w:tcPr>
          <w:p>
            <w:r>
              <w:t>ساعت تیسوت</w:t>
            </w:r>
          </w:p>
        </w:tc>
      </w:tr>
      <w:tr>
        <w:tc>
          <w:tcPr>
            <w:tcW w:type="dxa" w:w="8640"/>
          </w:tcPr>
          <w:p>
            <w:r>
              <w:t>ایرهاکی</w:t>
            </w:r>
          </w:p>
        </w:tc>
      </w:tr>
      <w:tr>
        <w:tc>
          <w:tcPr>
            <w:tcW w:type="dxa" w:w="8640"/>
          </w:tcPr>
          <w:p>
            <w:r>
              <w:t>روغن موتور پراید</w:t>
            </w:r>
          </w:p>
        </w:tc>
      </w:tr>
      <w:tr>
        <w:tc>
          <w:tcPr>
            <w:tcW w:type="dxa" w:w="8640"/>
          </w:tcPr>
          <w:p>
            <w:r>
              <w:t>نوت 11پرو پلاس</w:t>
            </w:r>
          </w:p>
        </w:tc>
      </w:tr>
      <w:tr>
        <w:tc>
          <w:tcPr>
            <w:tcW w:type="dxa" w:w="8640"/>
          </w:tcPr>
          <w:p>
            <w:r>
              <w:t>هارد 500</w:t>
            </w:r>
          </w:p>
        </w:tc>
      </w:tr>
      <w:tr>
        <w:tc>
          <w:tcPr>
            <w:tcW w:type="dxa" w:w="8640"/>
          </w:tcPr>
          <w:p>
            <w:r>
              <w:t>جامپ استارتر</w:t>
            </w:r>
          </w:p>
        </w:tc>
      </w:tr>
      <w:tr>
        <w:tc>
          <w:tcPr>
            <w:tcW w:type="dxa" w:w="8640"/>
          </w:tcPr>
          <w:p>
            <w:r>
              <w:t>مدادرنگی پلی کروم</w:t>
            </w:r>
          </w:p>
        </w:tc>
      </w:tr>
      <w:tr>
        <w:tc>
          <w:tcPr>
            <w:tcW w:type="dxa" w:w="8640"/>
          </w:tcPr>
          <w:p>
            <w:r>
              <w:t>تیغه برف پاک کن</w:t>
            </w:r>
          </w:p>
        </w:tc>
      </w:tr>
      <w:tr>
        <w:tc>
          <w:tcPr>
            <w:tcW w:type="dxa" w:w="8640"/>
          </w:tcPr>
          <w:p>
            <w:r>
              <w:t>هلکوپتر کنترلی</w:t>
            </w:r>
          </w:p>
        </w:tc>
      </w:tr>
      <w:tr>
        <w:tc>
          <w:tcPr>
            <w:tcW w:type="dxa" w:w="8640"/>
          </w:tcPr>
          <w:p>
            <w:r>
              <w:t>ساعت عقربه ای</w:t>
            </w:r>
          </w:p>
        </w:tc>
      </w:tr>
      <w:tr>
        <w:tc>
          <w:tcPr>
            <w:tcW w:type="dxa" w:w="8640"/>
          </w:tcPr>
          <w:p>
            <w:r>
              <w:t>سوزن تتو</w:t>
            </w:r>
          </w:p>
        </w:tc>
      </w:tr>
      <w:tr>
        <w:tc>
          <w:tcPr>
            <w:tcW w:type="dxa" w:w="8640"/>
          </w:tcPr>
          <w:p>
            <w:r>
              <w:t>samsung s22 ultra</w:t>
            </w:r>
          </w:p>
        </w:tc>
      </w:tr>
      <w:tr>
        <w:tc>
          <w:tcPr>
            <w:tcW w:type="dxa" w:w="8640"/>
          </w:tcPr>
          <w:p>
            <w:r>
              <w:t>روغن اصیل</w:t>
            </w:r>
          </w:p>
        </w:tc>
      </w:tr>
      <w:tr>
        <w:tc>
          <w:tcPr>
            <w:tcW w:type="dxa" w:w="8640"/>
          </w:tcPr>
          <w:p>
            <w:r>
              <w:t>لگو ونوم</w:t>
            </w:r>
          </w:p>
        </w:tc>
      </w:tr>
      <w:tr>
        <w:tc>
          <w:tcPr>
            <w:tcW w:type="dxa" w:w="8640"/>
          </w:tcPr>
          <w:p>
            <w:r>
              <w:t>چمن</w:t>
            </w:r>
          </w:p>
        </w:tc>
      </w:tr>
      <w:tr>
        <w:tc>
          <w:tcPr>
            <w:tcW w:type="dxa" w:w="8640"/>
          </w:tcPr>
          <w:p>
            <w:r>
              <w:t>شامپو پنتن</w:t>
            </w:r>
          </w:p>
        </w:tc>
      </w:tr>
      <w:tr>
        <w:tc>
          <w:tcPr>
            <w:tcW w:type="dxa" w:w="8640"/>
          </w:tcPr>
          <w:p>
            <w:r>
              <w:t>اب میوه گیر</w:t>
            </w:r>
          </w:p>
        </w:tc>
      </w:tr>
      <w:tr>
        <w:tc>
          <w:tcPr>
            <w:tcW w:type="dxa" w:w="8640"/>
          </w:tcPr>
          <w:p>
            <w:r>
              <w:t>لوازم کوهنوردی</w:t>
            </w:r>
          </w:p>
        </w:tc>
      </w:tr>
      <w:tr>
        <w:tc>
          <w:tcPr>
            <w:tcW w:type="dxa" w:w="8640"/>
          </w:tcPr>
          <w:p>
            <w:r>
              <w:t>سطل</w:t>
            </w:r>
          </w:p>
        </w:tc>
      </w:tr>
      <w:tr>
        <w:tc>
          <w:tcPr>
            <w:tcW w:type="dxa" w:w="8640"/>
          </w:tcPr>
          <w:p>
            <w:r>
              <w:t>بادکش بدن</w:t>
            </w:r>
          </w:p>
        </w:tc>
      </w:tr>
      <w:tr>
        <w:tc>
          <w:tcPr>
            <w:tcW w:type="dxa" w:w="8640"/>
          </w:tcPr>
          <w:p>
            <w:r>
              <w:t>چراغ نفتی</w:t>
            </w:r>
          </w:p>
        </w:tc>
      </w:tr>
      <w:tr>
        <w:tc>
          <w:tcPr>
            <w:tcW w:type="dxa" w:w="8640"/>
          </w:tcPr>
          <w:p>
            <w:r>
              <w:t>فارسی بر کرون</w:t>
            </w:r>
          </w:p>
        </w:tc>
      </w:tr>
      <w:tr>
        <w:tc>
          <w:tcPr>
            <w:tcW w:type="dxa" w:w="8640"/>
          </w:tcPr>
          <w:p>
            <w:r>
              <w:t>تسمه تایم تیبا</w:t>
            </w:r>
          </w:p>
        </w:tc>
      </w:tr>
      <w:tr>
        <w:tc>
          <w:tcPr>
            <w:tcW w:type="dxa" w:w="8640"/>
          </w:tcPr>
          <w:p>
            <w:r>
              <w:t>گوشی a22 5g</w:t>
            </w:r>
          </w:p>
        </w:tc>
      </w:tr>
      <w:tr>
        <w:tc>
          <w:tcPr>
            <w:tcW w:type="dxa" w:w="8640"/>
          </w:tcPr>
          <w:p>
            <w:r>
              <w:t>سشوار بابلیس</w:t>
            </w:r>
          </w:p>
        </w:tc>
      </w:tr>
      <w:tr>
        <w:tc>
          <w:tcPr>
            <w:tcW w:type="dxa" w:w="8640"/>
          </w:tcPr>
          <w:p>
            <w:r>
              <w:t>یخچال دو قلو هیمالیا</w:t>
            </w:r>
          </w:p>
        </w:tc>
      </w:tr>
      <w:tr>
        <w:tc>
          <w:tcPr>
            <w:tcW w:type="dxa" w:w="8640"/>
          </w:tcPr>
          <w:p>
            <w:r>
              <w:t>غواصی</w:t>
            </w:r>
          </w:p>
        </w:tc>
      </w:tr>
      <w:tr>
        <w:tc>
          <w:tcPr>
            <w:tcW w:type="dxa" w:w="8640"/>
          </w:tcPr>
          <w:p>
            <w:r>
              <w:t>چسب بینی لانبنا</w:t>
            </w:r>
          </w:p>
        </w:tc>
      </w:tr>
      <w:tr>
        <w:tc>
          <w:tcPr>
            <w:tcW w:type="dxa" w:w="8640"/>
          </w:tcPr>
          <w:p>
            <w:r>
              <w:t>ردمی۱۰</w:t>
            </w:r>
          </w:p>
        </w:tc>
      </w:tr>
      <w:tr>
        <w:tc>
          <w:tcPr>
            <w:tcW w:type="dxa" w:w="8640"/>
          </w:tcPr>
          <w:p>
            <w:r>
              <w:t>بارکد خوان</w:t>
            </w:r>
          </w:p>
        </w:tc>
      </w:tr>
      <w:tr>
        <w:tc>
          <w:tcPr>
            <w:tcW w:type="dxa" w:w="8640"/>
          </w:tcPr>
          <w:p>
            <w:r>
              <w:t>سودا ساز</w:t>
            </w:r>
          </w:p>
        </w:tc>
      </w:tr>
      <w:tr>
        <w:tc>
          <w:tcPr>
            <w:tcW w:type="dxa" w:w="8640"/>
          </w:tcPr>
          <w:p>
            <w:r>
              <w:t>گوشی آیفون 11</w:t>
            </w:r>
          </w:p>
        </w:tc>
      </w:tr>
      <w:tr>
        <w:tc>
          <w:tcPr>
            <w:tcW w:type="dxa" w:w="8640"/>
          </w:tcPr>
          <w:p>
            <w:r>
              <w:t>چرخ گوشت پارس خزر مدل بوفالو</w:t>
            </w:r>
          </w:p>
        </w:tc>
      </w:tr>
      <w:tr>
        <w:tc>
          <w:tcPr>
            <w:tcW w:type="dxa" w:w="8640"/>
          </w:tcPr>
          <w:p>
            <w:r>
              <w:t>پازل سه بعدی</w:t>
            </w:r>
          </w:p>
        </w:tc>
      </w:tr>
      <w:tr>
        <w:tc>
          <w:tcPr>
            <w:tcW w:type="dxa" w:w="8640"/>
          </w:tcPr>
          <w:p>
            <w:r>
              <w:t>خمیر بازی اریا</w:t>
            </w:r>
          </w:p>
        </w:tc>
      </w:tr>
      <w:tr>
        <w:tc>
          <w:tcPr>
            <w:tcW w:type="dxa" w:w="8640"/>
          </w:tcPr>
          <w:p>
            <w:r>
              <w:t>چراغ عقب پژو</w:t>
            </w:r>
          </w:p>
        </w:tc>
      </w:tr>
      <w:tr>
        <w:tc>
          <w:tcPr>
            <w:tcW w:type="dxa" w:w="8640"/>
          </w:tcPr>
          <w:p>
            <w:r>
              <w:t>ایکس باکس360</w:t>
            </w:r>
          </w:p>
        </w:tc>
      </w:tr>
      <w:tr>
        <w:tc>
          <w:tcPr>
            <w:tcW w:type="dxa" w:w="8640"/>
          </w:tcPr>
          <w:p>
            <w:r>
              <w:t>حلزون</w:t>
            </w:r>
          </w:p>
        </w:tc>
      </w:tr>
      <w:tr>
        <w:tc>
          <w:tcPr>
            <w:tcW w:type="dxa" w:w="8640"/>
          </w:tcPr>
          <w:p>
            <w:r>
              <w:t>هارد بنفش</w:t>
            </w:r>
          </w:p>
        </w:tc>
      </w:tr>
      <w:tr>
        <w:tc>
          <w:tcPr>
            <w:tcW w:type="dxa" w:w="8640"/>
          </w:tcPr>
          <w:p>
            <w:r>
              <w:t>بلوک سیمانی</w:t>
            </w:r>
          </w:p>
        </w:tc>
      </w:tr>
      <w:tr>
        <w:tc>
          <w:tcPr>
            <w:tcW w:type="dxa" w:w="8640"/>
          </w:tcPr>
          <w:p>
            <w:r>
              <w:t>ست ساعت و دستبند</w:t>
            </w:r>
          </w:p>
        </w:tc>
      </w:tr>
      <w:tr>
        <w:tc>
          <w:tcPr>
            <w:tcW w:type="dxa" w:w="8640"/>
          </w:tcPr>
          <w:p>
            <w:r>
              <w:t>مانتو حریر</w:t>
            </w:r>
          </w:p>
        </w:tc>
      </w:tr>
      <w:tr>
        <w:tc>
          <w:tcPr>
            <w:tcW w:type="dxa" w:w="8640"/>
          </w:tcPr>
          <w:p>
            <w:r>
              <w:t xml:space="preserve">میکروسکوپ </w:t>
            </w:r>
          </w:p>
        </w:tc>
      </w:tr>
      <w:tr>
        <w:tc>
          <w:tcPr>
            <w:tcW w:type="dxa" w:w="8640"/>
          </w:tcPr>
          <w:p>
            <w:r>
              <w:t>گوشی نوت ۱۱ پرو</w:t>
            </w:r>
          </w:p>
        </w:tc>
      </w:tr>
      <w:tr>
        <w:tc>
          <w:tcPr>
            <w:tcW w:type="dxa" w:w="8640"/>
          </w:tcPr>
          <w:p>
            <w:r>
              <w:t>گیاه اپارتمانی</w:t>
            </w:r>
          </w:p>
        </w:tc>
      </w:tr>
      <w:tr>
        <w:tc>
          <w:tcPr>
            <w:tcW w:type="dxa" w:w="8640"/>
          </w:tcPr>
          <w:p>
            <w:r>
              <w:t>توپ چمن</w:t>
            </w:r>
          </w:p>
        </w:tc>
      </w:tr>
      <w:tr>
        <w:tc>
          <w:tcPr>
            <w:tcW w:type="dxa" w:w="8640"/>
          </w:tcPr>
          <w:p>
            <w:r>
              <w:t>کره ای</w:t>
            </w:r>
          </w:p>
        </w:tc>
      </w:tr>
      <w:tr>
        <w:tc>
          <w:tcPr>
            <w:tcW w:type="dxa" w:w="8640"/>
          </w:tcPr>
          <w:p>
            <w:r>
              <w:t>سیلو</w:t>
            </w:r>
          </w:p>
        </w:tc>
      </w:tr>
      <w:tr>
        <w:tc>
          <w:tcPr>
            <w:tcW w:type="dxa" w:w="8640"/>
          </w:tcPr>
          <w:p>
            <w:r>
              <w:t>دوچرخه 24 دست دو</w:t>
            </w:r>
          </w:p>
        </w:tc>
      </w:tr>
      <w:tr>
        <w:tc>
          <w:tcPr>
            <w:tcW w:type="dxa" w:w="8640"/>
          </w:tcPr>
          <w:p>
            <w:r>
              <w:t>پنبه</w:t>
            </w:r>
          </w:p>
        </w:tc>
      </w:tr>
      <w:tr>
        <w:tc>
          <w:tcPr>
            <w:tcW w:type="dxa" w:w="8640"/>
          </w:tcPr>
          <w:p>
            <w:r>
              <w:t>هندزفری ریمکس</w:t>
            </w:r>
          </w:p>
        </w:tc>
      </w:tr>
      <w:tr>
        <w:tc>
          <w:tcPr>
            <w:tcW w:type="dxa" w:w="8640"/>
          </w:tcPr>
          <w:p>
            <w:r>
              <w:t>صندلی اداری طبی</w:t>
            </w:r>
          </w:p>
        </w:tc>
      </w:tr>
      <w:tr>
        <w:tc>
          <w:tcPr>
            <w:tcW w:type="dxa" w:w="8640"/>
          </w:tcPr>
          <w:p>
            <w:r>
              <w:t>13 256</w:t>
            </w:r>
          </w:p>
        </w:tc>
      </w:tr>
      <w:tr>
        <w:tc>
          <w:tcPr>
            <w:tcW w:type="dxa" w:w="8640"/>
          </w:tcPr>
          <w:p>
            <w:r>
              <w:t xml:space="preserve">نوت ۱۱ </w:t>
            </w:r>
          </w:p>
        </w:tc>
      </w:tr>
      <w:tr>
        <w:tc>
          <w:tcPr>
            <w:tcW w:type="dxa" w:w="8640"/>
          </w:tcPr>
          <w:p>
            <w:r>
              <w:t>روکش صندلی پیکان</w:t>
            </w:r>
          </w:p>
        </w:tc>
      </w:tr>
      <w:tr>
        <w:tc>
          <w:tcPr>
            <w:tcW w:type="dxa" w:w="8640"/>
          </w:tcPr>
          <w:p>
            <w:r>
              <w:t>جا اسکاجی</w:t>
            </w:r>
          </w:p>
        </w:tc>
      </w:tr>
      <w:tr>
        <w:tc>
          <w:tcPr>
            <w:tcW w:type="dxa" w:w="8640"/>
          </w:tcPr>
          <w:p>
            <w:r>
              <w:t>سماور گازی عالی نسب</w:t>
            </w:r>
          </w:p>
        </w:tc>
      </w:tr>
      <w:tr>
        <w:tc>
          <w:tcPr>
            <w:tcW w:type="dxa" w:w="8640"/>
          </w:tcPr>
          <w:p>
            <w:r>
              <w:t>دریل شارژی میلواکی</w:t>
            </w:r>
          </w:p>
        </w:tc>
      </w:tr>
      <w:tr>
        <w:tc>
          <w:tcPr>
            <w:tcW w:type="dxa" w:w="8640"/>
          </w:tcPr>
          <w:p>
            <w:r>
              <w:t>موتور ساعت دیواری</w:t>
            </w:r>
          </w:p>
        </w:tc>
      </w:tr>
      <w:tr>
        <w:tc>
          <w:tcPr>
            <w:tcW w:type="dxa" w:w="8640"/>
          </w:tcPr>
          <w:p>
            <w:r>
              <w:t>ژل شستشو</w:t>
            </w:r>
          </w:p>
        </w:tc>
      </w:tr>
      <w:tr>
        <w:tc>
          <w:tcPr>
            <w:tcW w:type="dxa" w:w="8640"/>
          </w:tcPr>
          <w:p>
            <w:r>
              <w:t>مباشی 2016</w:t>
            </w:r>
          </w:p>
        </w:tc>
      </w:tr>
      <w:tr>
        <w:tc>
          <w:tcPr>
            <w:tcW w:type="dxa" w:w="8640"/>
          </w:tcPr>
          <w:p>
            <w:r>
              <w:t>عروسک پشه</w:t>
            </w:r>
          </w:p>
        </w:tc>
      </w:tr>
      <w:tr>
        <w:tc>
          <w:tcPr>
            <w:tcW w:type="dxa" w:w="8640"/>
          </w:tcPr>
          <w:p>
            <w:r>
              <w:t>نوت ۱۱ s</w:t>
            </w:r>
          </w:p>
        </w:tc>
      </w:tr>
      <w:tr>
        <w:tc>
          <w:tcPr>
            <w:tcW w:type="dxa" w:w="8640"/>
          </w:tcPr>
          <w:p>
            <w:r>
              <w:t>شامپو ضد شوره</w:t>
            </w:r>
          </w:p>
        </w:tc>
      </w:tr>
      <w:tr>
        <w:tc>
          <w:tcPr>
            <w:tcW w:type="dxa" w:w="8640"/>
          </w:tcPr>
          <w:p>
            <w:r>
              <w:t>ماشین شارژی جیپ</w:t>
            </w:r>
          </w:p>
        </w:tc>
      </w:tr>
      <w:tr>
        <w:tc>
          <w:tcPr>
            <w:tcW w:type="dxa" w:w="8640"/>
          </w:tcPr>
          <w:p>
            <w:r>
              <w:t xml:space="preserve">مانیتور گیمینگ </w:t>
            </w:r>
          </w:p>
        </w:tc>
      </w:tr>
      <w:tr>
        <w:tc>
          <w:tcPr>
            <w:tcW w:type="dxa" w:w="8640"/>
          </w:tcPr>
          <w:p>
            <w:r>
              <w:t>گاستروبک</w:t>
            </w:r>
          </w:p>
        </w:tc>
      </w:tr>
      <w:tr>
        <w:tc>
          <w:tcPr>
            <w:tcW w:type="dxa" w:w="8640"/>
          </w:tcPr>
          <w:p>
            <w:r>
              <w:t>چمدون</w:t>
            </w:r>
          </w:p>
        </w:tc>
      </w:tr>
      <w:tr>
        <w:tc>
          <w:tcPr>
            <w:tcW w:type="dxa" w:w="8640"/>
          </w:tcPr>
          <w:p>
            <w:r>
              <w:t>تشک طبی دونفره</w:t>
            </w:r>
          </w:p>
        </w:tc>
      </w:tr>
      <w:tr>
        <w:tc>
          <w:tcPr>
            <w:tcW w:type="dxa" w:w="8640"/>
          </w:tcPr>
          <w:p>
            <w:r>
              <w:t xml:space="preserve">کیسه خواب </w:t>
            </w:r>
          </w:p>
        </w:tc>
      </w:tr>
      <w:tr>
        <w:tc>
          <w:tcPr>
            <w:tcW w:type="dxa" w:w="8640"/>
          </w:tcPr>
          <w:p>
            <w:r>
              <w:t xml:space="preserve">روبیک </w:t>
            </w:r>
          </w:p>
        </w:tc>
      </w:tr>
      <w:tr>
        <w:tc>
          <w:tcPr>
            <w:tcW w:type="dxa" w:w="8640"/>
          </w:tcPr>
          <w:p>
            <w:r>
              <w:t>تور بسکتبال</w:t>
            </w:r>
          </w:p>
        </w:tc>
      </w:tr>
      <w:tr>
        <w:tc>
          <w:tcPr>
            <w:tcW w:type="dxa" w:w="8640"/>
          </w:tcPr>
          <w:p>
            <w:r>
              <w:t>شلوار کتان زنانه</w:t>
            </w:r>
          </w:p>
        </w:tc>
      </w:tr>
      <w:tr>
        <w:tc>
          <w:tcPr>
            <w:tcW w:type="dxa" w:w="8640"/>
          </w:tcPr>
          <w:p>
            <w:r>
              <w:t>گام به گام هشتم</w:t>
            </w:r>
          </w:p>
        </w:tc>
      </w:tr>
      <w:tr>
        <w:tc>
          <w:tcPr>
            <w:tcW w:type="dxa" w:w="8640"/>
          </w:tcPr>
          <w:p>
            <w:r>
              <w:t>Mi11t</w:t>
            </w:r>
          </w:p>
        </w:tc>
      </w:tr>
      <w:tr>
        <w:tc>
          <w:tcPr>
            <w:tcW w:type="dxa" w:w="8640"/>
          </w:tcPr>
          <w:p>
            <w:r>
              <w:t>بادگیر مردانه</w:t>
            </w:r>
          </w:p>
        </w:tc>
      </w:tr>
      <w:tr>
        <w:tc>
          <w:tcPr>
            <w:tcW w:type="dxa" w:w="8640"/>
          </w:tcPr>
          <w:p>
            <w:r>
              <w:t>دسته پلی استیشن ۲</w:t>
            </w:r>
          </w:p>
        </w:tc>
      </w:tr>
      <w:tr>
        <w:tc>
          <w:tcPr>
            <w:tcW w:type="dxa" w:w="8640"/>
          </w:tcPr>
          <w:p>
            <w:r>
              <w:t>سامسونگ a13 حافظه 64</w:t>
            </w:r>
          </w:p>
        </w:tc>
      </w:tr>
      <w:tr>
        <w:tc>
          <w:tcPr>
            <w:tcW w:type="dxa" w:w="8640"/>
          </w:tcPr>
          <w:p>
            <w:r>
              <w:t>یخچال فریزر کلور</w:t>
            </w:r>
          </w:p>
        </w:tc>
      </w:tr>
      <w:tr>
        <w:tc>
          <w:tcPr>
            <w:tcW w:type="dxa" w:w="8640"/>
          </w:tcPr>
          <w:p>
            <w:r>
              <w:t>یخچال دو قلو دوو</w:t>
            </w:r>
          </w:p>
        </w:tc>
      </w:tr>
      <w:tr>
        <w:tc>
          <w:tcPr>
            <w:tcW w:type="dxa" w:w="8640"/>
          </w:tcPr>
          <w:p>
            <w:r>
              <w:t>مبل راحتی تک نفره</w:t>
            </w:r>
          </w:p>
        </w:tc>
      </w:tr>
      <w:tr>
        <w:tc>
          <w:tcPr>
            <w:tcW w:type="dxa" w:w="8640"/>
          </w:tcPr>
          <w:p>
            <w:r>
              <w:t>کرم دورچشم</w:t>
            </w:r>
          </w:p>
        </w:tc>
      </w:tr>
      <w:tr>
        <w:tc>
          <w:tcPr>
            <w:tcW w:type="dxa" w:w="8640"/>
          </w:tcPr>
          <w:p>
            <w:r>
              <w:t>طبق 206</w:t>
            </w:r>
          </w:p>
        </w:tc>
      </w:tr>
      <w:tr>
        <w:tc>
          <w:tcPr>
            <w:tcW w:type="dxa" w:w="8640"/>
          </w:tcPr>
          <w:p>
            <w:r>
              <w:t>دوچرخه12</w:t>
            </w:r>
          </w:p>
        </w:tc>
      </w:tr>
      <w:tr>
        <w:tc>
          <w:tcPr>
            <w:tcW w:type="dxa" w:w="8640"/>
          </w:tcPr>
          <w:p>
            <w:r>
              <w:t xml:space="preserve">تیله </w:t>
            </w:r>
          </w:p>
        </w:tc>
      </w:tr>
      <w:tr>
        <w:tc>
          <w:tcPr>
            <w:tcW w:type="dxa" w:w="8640"/>
          </w:tcPr>
          <w:p>
            <w:r>
              <w:t>اکشن فیگور جوکر</w:t>
            </w:r>
          </w:p>
        </w:tc>
      </w:tr>
      <w:tr>
        <w:tc>
          <w:tcPr>
            <w:tcW w:type="dxa" w:w="8640"/>
          </w:tcPr>
          <w:p>
            <w:r>
              <w:t>مانیتور رانا</w:t>
            </w:r>
          </w:p>
        </w:tc>
      </w:tr>
      <w:tr>
        <w:tc>
          <w:tcPr>
            <w:tcW w:type="dxa" w:w="8640"/>
          </w:tcPr>
          <w:p>
            <w:r>
              <w:t>بخار شور</w:t>
            </w:r>
          </w:p>
        </w:tc>
      </w:tr>
      <w:tr>
        <w:tc>
          <w:tcPr>
            <w:tcW w:type="dxa" w:w="8640"/>
          </w:tcPr>
          <w:p>
            <w:r>
              <w:t>شیایومی نوت 9 پرو</w:t>
            </w:r>
          </w:p>
        </w:tc>
      </w:tr>
      <w:tr>
        <w:tc>
          <w:tcPr>
            <w:tcW w:type="dxa" w:w="8640"/>
          </w:tcPr>
          <w:p>
            <w:r>
              <w:t>خاک ژله ای</w:t>
            </w:r>
          </w:p>
        </w:tc>
      </w:tr>
      <w:tr>
        <w:tc>
          <w:tcPr>
            <w:tcW w:type="dxa" w:w="8640"/>
          </w:tcPr>
          <w:p>
            <w:r>
              <w:t>زمین</w:t>
            </w:r>
          </w:p>
        </w:tc>
      </w:tr>
      <w:tr>
        <w:tc>
          <w:tcPr>
            <w:tcW w:type="dxa" w:w="8640"/>
          </w:tcPr>
          <w:p>
            <w:r>
              <w:t>لگو کلاسیک</w:t>
            </w:r>
          </w:p>
        </w:tc>
      </w:tr>
      <w:tr>
        <w:tc>
          <w:tcPr>
            <w:tcW w:type="dxa" w:w="8640"/>
          </w:tcPr>
          <w:p>
            <w:r>
              <w:t>ناهار خوری</w:t>
            </w:r>
          </w:p>
        </w:tc>
      </w:tr>
      <w:tr>
        <w:tc>
          <w:tcPr>
            <w:tcW w:type="dxa" w:w="8640"/>
          </w:tcPr>
          <w:p>
            <w:r>
              <w:t>rog phone 6</w:t>
            </w:r>
          </w:p>
        </w:tc>
      </w:tr>
      <w:tr>
        <w:tc>
          <w:tcPr>
            <w:tcW w:type="dxa" w:w="8640"/>
          </w:tcPr>
          <w:p>
            <w:r>
              <w:t>خودکار اکلیلی</w:t>
            </w:r>
          </w:p>
        </w:tc>
      </w:tr>
      <w:tr>
        <w:tc>
          <w:tcPr>
            <w:tcW w:type="dxa" w:w="8640"/>
          </w:tcPr>
          <w:p>
            <w:r>
              <w:t>الکتروموتور</w:t>
            </w:r>
          </w:p>
        </w:tc>
      </w:tr>
      <w:tr>
        <w:tc>
          <w:tcPr>
            <w:tcW w:type="dxa" w:w="8640"/>
          </w:tcPr>
          <w:p>
            <w:r>
              <w:t>آجر</w:t>
            </w:r>
          </w:p>
        </w:tc>
      </w:tr>
      <w:tr>
        <w:tc>
          <w:tcPr>
            <w:tcW w:type="dxa" w:w="8640"/>
          </w:tcPr>
          <w:p>
            <w:r>
              <w:t>سامسونگ a70</w:t>
            </w:r>
          </w:p>
        </w:tc>
      </w:tr>
      <w:tr>
        <w:tc>
          <w:tcPr>
            <w:tcW w:type="dxa" w:w="8640"/>
          </w:tcPr>
          <w:p>
            <w:r>
              <w:t>تور</w:t>
            </w:r>
          </w:p>
        </w:tc>
      </w:tr>
      <w:tr>
        <w:tc>
          <w:tcPr>
            <w:tcW w:type="dxa" w:w="8640"/>
          </w:tcPr>
          <w:p>
            <w:r>
              <w:t>پنکه ارشیا</w:t>
            </w:r>
          </w:p>
        </w:tc>
      </w:tr>
      <w:tr>
        <w:tc>
          <w:tcPr>
            <w:tcW w:type="dxa" w:w="8640"/>
          </w:tcPr>
          <w:p>
            <w:r>
              <w:t>دکتر بیز</w:t>
            </w:r>
          </w:p>
        </w:tc>
      </w:tr>
      <w:tr>
        <w:tc>
          <w:tcPr>
            <w:tcW w:type="dxa" w:w="8640"/>
          </w:tcPr>
          <w:p>
            <w:r>
              <w:t>a 33</w:t>
            </w:r>
          </w:p>
        </w:tc>
      </w:tr>
      <w:tr>
        <w:tc>
          <w:tcPr>
            <w:tcW w:type="dxa" w:w="8640"/>
          </w:tcPr>
          <w:p>
            <w:r>
              <w:t>چکمه دخترانه</w:t>
            </w:r>
          </w:p>
        </w:tc>
      </w:tr>
      <w:tr>
        <w:tc>
          <w:tcPr>
            <w:tcW w:type="dxa" w:w="8640"/>
          </w:tcPr>
          <w:p>
            <w:r>
              <w:t>ردمی نوت ۸</w:t>
            </w:r>
          </w:p>
        </w:tc>
      </w:tr>
      <w:tr>
        <w:tc>
          <w:tcPr>
            <w:tcW w:type="dxa" w:w="8640"/>
          </w:tcPr>
          <w:p>
            <w:r>
              <w:t>بلیارد</w:t>
            </w:r>
          </w:p>
        </w:tc>
      </w:tr>
      <w:tr>
        <w:tc>
          <w:tcPr>
            <w:tcW w:type="dxa" w:w="8640"/>
          </w:tcPr>
          <w:p>
            <w:r>
              <w:t>گوشی a52 5g</w:t>
            </w:r>
          </w:p>
        </w:tc>
      </w:tr>
      <w:tr>
        <w:tc>
          <w:tcPr>
            <w:tcW w:type="dxa" w:w="8640"/>
          </w:tcPr>
          <w:p>
            <w:r>
              <w:t>کودک</w:t>
            </w:r>
          </w:p>
        </w:tc>
      </w:tr>
      <w:tr>
        <w:tc>
          <w:tcPr>
            <w:tcW w:type="dxa" w:w="8640"/>
          </w:tcPr>
          <w:p>
            <w:r>
              <w:t>نوا ۱۴۰</w:t>
            </w:r>
          </w:p>
        </w:tc>
      </w:tr>
      <w:tr>
        <w:tc>
          <w:tcPr>
            <w:tcW w:type="dxa" w:w="8640"/>
          </w:tcPr>
          <w:p>
            <w:r>
              <w:t>هایسنس</w:t>
            </w:r>
          </w:p>
        </w:tc>
      </w:tr>
      <w:tr>
        <w:tc>
          <w:tcPr>
            <w:tcW w:type="dxa" w:w="8640"/>
          </w:tcPr>
          <w:p>
            <w:r>
              <w:t>دستگاه بستنی</w:t>
            </w:r>
          </w:p>
        </w:tc>
      </w:tr>
      <w:tr>
        <w:tc>
          <w:tcPr>
            <w:tcW w:type="dxa" w:w="8640"/>
          </w:tcPr>
          <w:p>
            <w:r>
              <w:t>کازیه</w:t>
            </w:r>
          </w:p>
        </w:tc>
      </w:tr>
      <w:tr>
        <w:tc>
          <w:tcPr>
            <w:tcW w:type="dxa" w:w="8640"/>
          </w:tcPr>
          <w:p>
            <w:r>
              <w:t>قران</w:t>
            </w:r>
          </w:p>
        </w:tc>
      </w:tr>
      <w:tr>
        <w:tc>
          <w:tcPr>
            <w:tcW w:type="dxa" w:w="8640"/>
          </w:tcPr>
          <w:p>
            <w:r>
              <w:t>ریشتراش</w:t>
            </w:r>
          </w:p>
        </w:tc>
      </w:tr>
      <w:tr>
        <w:tc>
          <w:tcPr>
            <w:tcW w:type="dxa" w:w="8640"/>
          </w:tcPr>
          <w:p>
            <w:r>
              <w:t>فلش 16</w:t>
            </w:r>
          </w:p>
        </w:tc>
      </w:tr>
      <w:tr>
        <w:tc>
          <w:tcPr>
            <w:tcW w:type="dxa" w:w="8640"/>
          </w:tcPr>
          <w:p>
            <w:r>
              <w:t>ایران پتک</w:t>
            </w:r>
          </w:p>
        </w:tc>
      </w:tr>
      <w:tr>
        <w:tc>
          <w:tcPr>
            <w:tcW w:type="dxa" w:w="8640"/>
          </w:tcPr>
          <w:p>
            <w:r>
              <w:t>نوکیا 110</w:t>
            </w:r>
          </w:p>
        </w:tc>
      </w:tr>
      <w:tr>
        <w:tc>
          <w:tcPr>
            <w:tcW w:type="dxa" w:w="8640"/>
          </w:tcPr>
          <w:p>
            <w:r>
              <w:t>مبایل شیایومی</w:t>
            </w:r>
          </w:p>
        </w:tc>
      </w:tr>
      <w:tr>
        <w:tc>
          <w:tcPr>
            <w:tcW w:type="dxa" w:w="8640"/>
          </w:tcPr>
          <w:p>
            <w:r>
              <w:t>بیلچه</w:t>
            </w:r>
          </w:p>
        </w:tc>
      </w:tr>
      <w:tr>
        <w:tc>
          <w:tcPr>
            <w:tcW w:type="dxa" w:w="8640"/>
          </w:tcPr>
          <w:p>
            <w:r>
              <w:t>شامپو بچه</w:t>
            </w:r>
          </w:p>
        </w:tc>
      </w:tr>
      <w:tr>
        <w:tc>
          <w:tcPr>
            <w:tcW w:type="dxa" w:w="8640"/>
          </w:tcPr>
          <w:p>
            <w:r>
              <w:t>امگا 3</w:t>
            </w:r>
          </w:p>
        </w:tc>
      </w:tr>
      <w:tr>
        <w:tc>
          <w:tcPr>
            <w:tcW w:type="dxa" w:w="8640"/>
          </w:tcPr>
          <w:p>
            <w:r>
              <w:t>گلدان بزرگ</w:t>
            </w:r>
          </w:p>
        </w:tc>
      </w:tr>
      <w:tr>
        <w:tc>
          <w:tcPr>
            <w:tcW w:type="dxa" w:w="8640"/>
          </w:tcPr>
          <w:p>
            <w:r>
              <w:t>گوشی شیامی نوت</w:t>
            </w:r>
          </w:p>
        </w:tc>
      </w:tr>
      <w:tr>
        <w:tc>
          <w:tcPr>
            <w:tcW w:type="dxa" w:w="8640"/>
          </w:tcPr>
          <w:p>
            <w:r>
              <w:t>لباس بلوچی</w:t>
            </w:r>
          </w:p>
        </w:tc>
      </w:tr>
      <w:tr>
        <w:tc>
          <w:tcPr>
            <w:tcW w:type="dxa" w:w="8640"/>
          </w:tcPr>
          <w:p>
            <w:r>
              <w:t xml:space="preserve">ساعت ایستاده </w:t>
            </w:r>
          </w:p>
        </w:tc>
      </w:tr>
      <w:tr>
        <w:tc>
          <w:tcPr>
            <w:tcW w:type="dxa" w:w="8640"/>
          </w:tcPr>
          <w:p>
            <w:r>
              <w:t>باتوم کوهنوردی</w:t>
            </w:r>
          </w:p>
        </w:tc>
      </w:tr>
      <w:tr>
        <w:tc>
          <w:tcPr>
            <w:tcW w:type="dxa" w:w="8640"/>
          </w:tcPr>
          <w:p>
            <w:r>
              <w:t>تراکتور رومانی</w:t>
            </w:r>
          </w:p>
        </w:tc>
      </w:tr>
      <w:tr>
        <w:tc>
          <w:tcPr>
            <w:tcW w:type="dxa" w:w="8640"/>
          </w:tcPr>
          <w:p>
            <w:r>
              <w:t>نوت10s</w:t>
            </w:r>
          </w:p>
        </w:tc>
      </w:tr>
      <w:tr>
        <w:tc>
          <w:tcPr>
            <w:tcW w:type="dxa" w:w="8640"/>
          </w:tcPr>
          <w:p>
            <w:r>
              <w:t>گوشی هواوی y6</w:t>
            </w:r>
          </w:p>
        </w:tc>
      </w:tr>
      <w:tr>
        <w:tc>
          <w:tcPr>
            <w:tcW w:type="dxa" w:w="8640"/>
          </w:tcPr>
          <w:p>
            <w:r>
              <w:t>a6400</w:t>
            </w:r>
          </w:p>
        </w:tc>
      </w:tr>
      <w:tr>
        <w:tc>
          <w:tcPr>
            <w:tcW w:type="dxa" w:w="8640"/>
          </w:tcPr>
          <w:p>
            <w:r>
              <w:t>چسب ۱۲۳</w:t>
            </w:r>
          </w:p>
        </w:tc>
      </w:tr>
      <w:tr>
        <w:tc>
          <w:tcPr>
            <w:tcW w:type="dxa" w:w="8640"/>
          </w:tcPr>
          <w:p>
            <w:r>
              <w:t>موتور هوندا</w:t>
            </w:r>
          </w:p>
        </w:tc>
      </w:tr>
      <w:tr>
        <w:tc>
          <w:tcPr>
            <w:tcW w:type="dxa" w:w="8640"/>
          </w:tcPr>
          <w:p>
            <w:r>
              <w:t>شلوار تاکتیکال</w:t>
            </w:r>
          </w:p>
        </w:tc>
      </w:tr>
      <w:tr>
        <w:tc>
          <w:tcPr>
            <w:tcW w:type="dxa" w:w="8640"/>
          </w:tcPr>
          <w:p>
            <w:r>
              <w:t>بند گوشی</w:t>
            </w:r>
          </w:p>
        </w:tc>
      </w:tr>
      <w:tr>
        <w:tc>
          <w:tcPr>
            <w:tcW w:type="dxa" w:w="8640"/>
          </w:tcPr>
          <w:p>
            <w:r>
              <w:t>qcy t17</w:t>
            </w:r>
          </w:p>
        </w:tc>
      </w:tr>
      <w:tr>
        <w:tc>
          <w:tcPr>
            <w:tcW w:type="dxa" w:w="8640"/>
          </w:tcPr>
          <w:p>
            <w:r>
              <w:t>کیف کارت</w:t>
            </w:r>
          </w:p>
        </w:tc>
      </w:tr>
      <w:tr>
        <w:tc>
          <w:tcPr>
            <w:tcW w:type="dxa" w:w="8640"/>
          </w:tcPr>
          <w:p>
            <w:r>
              <w:t>چاقو سلاخی</w:t>
            </w:r>
          </w:p>
        </w:tc>
      </w:tr>
      <w:tr>
        <w:tc>
          <w:tcPr>
            <w:tcW w:type="dxa" w:w="8640"/>
          </w:tcPr>
          <w:p>
            <w:r>
              <w:t>ریسه سوزنی</w:t>
            </w:r>
          </w:p>
        </w:tc>
      </w:tr>
      <w:tr>
        <w:tc>
          <w:tcPr>
            <w:tcW w:type="dxa" w:w="8640"/>
          </w:tcPr>
          <w:p>
            <w:r>
              <w:t>پوشینه بزرگسال</w:t>
            </w:r>
          </w:p>
        </w:tc>
      </w:tr>
      <w:tr>
        <w:tc>
          <w:tcPr>
            <w:tcW w:type="dxa" w:w="8640"/>
          </w:tcPr>
          <w:p>
            <w:r>
              <w:t>ست ابزار</w:t>
            </w:r>
          </w:p>
        </w:tc>
      </w:tr>
      <w:tr>
        <w:tc>
          <w:tcPr>
            <w:tcW w:type="dxa" w:w="8640"/>
          </w:tcPr>
          <w:p>
            <w:r>
              <w:t>تاپ و شلوارک زنانه</w:t>
            </w:r>
          </w:p>
        </w:tc>
      </w:tr>
      <w:tr>
        <w:tc>
          <w:tcPr>
            <w:tcW w:type="dxa" w:w="8640"/>
          </w:tcPr>
          <w:p>
            <w:r>
              <w:t xml:space="preserve">سرامیک </w:t>
            </w:r>
          </w:p>
        </w:tc>
      </w:tr>
      <w:tr>
        <w:tc>
          <w:tcPr>
            <w:tcW w:type="dxa" w:w="8640"/>
          </w:tcPr>
          <w:p>
            <w:r>
              <w:t>لاستیک ۲۰۶</w:t>
            </w:r>
          </w:p>
        </w:tc>
      </w:tr>
      <w:tr>
        <w:tc>
          <w:tcPr>
            <w:tcW w:type="dxa" w:w="8640"/>
          </w:tcPr>
          <w:p>
            <w:r>
              <w:t>اسپیکر قابل حمل</w:t>
            </w:r>
          </w:p>
        </w:tc>
      </w:tr>
      <w:tr>
        <w:tc>
          <w:tcPr>
            <w:tcW w:type="dxa" w:w="8640"/>
          </w:tcPr>
          <w:p>
            <w:r>
              <w:t>جغجغه بادی</w:t>
            </w:r>
          </w:p>
        </w:tc>
      </w:tr>
      <w:tr>
        <w:tc>
          <w:tcPr>
            <w:tcW w:type="dxa" w:w="8640"/>
          </w:tcPr>
          <w:p>
            <w:r>
              <w:t>6900</w:t>
            </w:r>
          </w:p>
        </w:tc>
      </w:tr>
      <w:tr>
        <w:tc>
          <w:tcPr>
            <w:tcW w:type="dxa" w:w="8640"/>
          </w:tcPr>
          <w:p>
            <w:r>
              <w:t>اسباب بازی ها</w:t>
            </w:r>
          </w:p>
        </w:tc>
      </w:tr>
      <w:tr>
        <w:tc>
          <w:tcPr>
            <w:tcW w:type="dxa" w:w="8640"/>
          </w:tcPr>
          <w:p>
            <w:r>
              <w:t>مایکروفر ال جی</w:t>
            </w:r>
          </w:p>
        </w:tc>
      </w:tr>
      <w:tr>
        <w:tc>
          <w:tcPr>
            <w:tcW w:type="dxa" w:w="8640"/>
          </w:tcPr>
          <w:p>
            <w:r>
              <w:t>چسب هل</w:t>
            </w:r>
          </w:p>
        </w:tc>
      </w:tr>
      <w:tr>
        <w:tc>
          <w:tcPr>
            <w:tcW w:type="dxa" w:w="8640"/>
          </w:tcPr>
          <w:p>
            <w:r>
              <w:t>ps 3</w:t>
            </w:r>
          </w:p>
        </w:tc>
      </w:tr>
      <w:tr>
        <w:tc>
          <w:tcPr>
            <w:tcW w:type="dxa" w:w="8640"/>
          </w:tcPr>
          <w:p>
            <w:r>
              <w:t>s6</w:t>
            </w:r>
          </w:p>
        </w:tc>
      </w:tr>
      <w:tr>
        <w:tc>
          <w:tcPr>
            <w:tcW w:type="dxa" w:w="8640"/>
          </w:tcPr>
          <w:p>
            <w:r>
              <w:t>معجزه گر دختر کفشدوزکی</w:t>
            </w:r>
          </w:p>
        </w:tc>
      </w:tr>
      <w:tr>
        <w:tc>
          <w:tcPr>
            <w:tcW w:type="dxa" w:w="8640"/>
          </w:tcPr>
          <w:p>
            <w:r>
              <w:t>کوله دانشجویی دخترانه</w:t>
            </w:r>
          </w:p>
        </w:tc>
      </w:tr>
      <w:tr>
        <w:tc>
          <w:tcPr>
            <w:tcW w:type="dxa" w:w="8640"/>
          </w:tcPr>
          <w:p>
            <w:r>
              <w:t>واکس مو رنگی</w:t>
            </w:r>
          </w:p>
        </w:tc>
      </w:tr>
      <w:tr>
        <w:tc>
          <w:tcPr>
            <w:tcW w:type="dxa" w:w="8640"/>
          </w:tcPr>
          <w:p>
            <w:r>
              <w:t>کمد لباس برزنتی</w:t>
            </w:r>
          </w:p>
        </w:tc>
      </w:tr>
      <w:tr>
        <w:tc>
          <w:tcPr>
            <w:tcW w:type="dxa" w:w="8640"/>
          </w:tcPr>
          <w:p>
            <w:r>
              <w:t>mi11tpro</w:t>
            </w:r>
          </w:p>
        </w:tc>
      </w:tr>
      <w:tr>
        <w:tc>
          <w:tcPr>
            <w:tcW w:type="dxa" w:w="8640"/>
          </w:tcPr>
          <w:p>
            <w:r>
              <w:t>نانو سرامیک</w:t>
            </w:r>
          </w:p>
        </w:tc>
      </w:tr>
      <w:tr>
        <w:tc>
          <w:tcPr>
            <w:tcW w:type="dxa" w:w="8640"/>
          </w:tcPr>
          <w:p>
            <w:r>
              <w:t>تبدیل vga به hdmi</w:t>
            </w:r>
          </w:p>
        </w:tc>
      </w:tr>
      <w:tr>
        <w:tc>
          <w:tcPr>
            <w:tcW w:type="dxa" w:w="8640"/>
          </w:tcPr>
          <w:p>
            <w:r>
              <w:t>اسپیکر kts</w:t>
            </w:r>
          </w:p>
        </w:tc>
      </w:tr>
      <w:tr>
        <w:tc>
          <w:tcPr>
            <w:tcW w:type="dxa" w:w="8640"/>
          </w:tcPr>
          <w:p>
            <w:r>
              <w:t>جرثقیل سقفی</w:t>
            </w:r>
          </w:p>
        </w:tc>
      </w:tr>
      <w:tr>
        <w:tc>
          <w:tcPr>
            <w:tcW w:type="dxa" w:w="8640"/>
          </w:tcPr>
          <w:p>
            <w:r>
              <w:t>ترکمتر هنس</w:t>
            </w:r>
          </w:p>
        </w:tc>
      </w:tr>
      <w:tr>
        <w:tc>
          <w:tcPr>
            <w:tcW w:type="dxa" w:w="8640"/>
          </w:tcPr>
          <w:p>
            <w:r>
              <w:t>حوض</w:t>
            </w:r>
          </w:p>
        </w:tc>
      </w:tr>
      <w:tr>
        <w:tc>
          <w:tcPr>
            <w:tcW w:type="dxa" w:w="8640"/>
          </w:tcPr>
          <w:p>
            <w:r>
              <w:t>بازلایتر</w:t>
            </w:r>
          </w:p>
        </w:tc>
      </w:tr>
      <w:tr>
        <w:tc>
          <w:tcPr>
            <w:tcW w:type="dxa" w:w="8640"/>
          </w:tcPr>
          <w:p>
            <w:r>
              <w:t>خشک کن میوه</w:t>
            </w:r>
          </w:p>
        </w:tc>
      </w:tr>
      <w:tr>
        <w:tc>
          <w:tcPr>
            <w:tcW w:type="dxa" w:w="8640"/>
          </w:tcPr>
          <w:p>
            <w:r>
              <w:t>kts</w:t>
            </w:r>
          </w:p>
        </w:tc>
      </w:tr>
      <w:tr>
        <w:tc>
          <w:tcPr>
            <w:tcW w:type="dxa" w:w="8640"/>
          </w:tcPr>
          <w:p>
            <w:r>
              <w:t>کفش کالج دخترانه</w:t>
            </w:r>
          </w:p>
        </w:tc>
      </w:tr>
      <w:tr>
        <w:tc>
          <w:tcPr>
            <w:tcW w:type="dxa" w:w="8640"/>
          </w:tcPr>
          <w:p>
            <w:r>
              <w:t>خیار</w:t>
            </w:r>
          </w:p>
        </w:tc>
      </w:tr>
      <w:tr>
        <w:tc>
          <w:tcPr>
            <w:tcW w:type="dxa" w:w="8640"/>
          </w:tcPr>
          <w:p>
            <w:r>
              <w:t>تم تولد پسرانه</w:t>
            </w:r>
          </w:p>
        </w:tc>
      </w:tr>
      <w:tr>
        <w:tc>
          <w:tcPr>
            <w:tcW w:type="dxa" w:w="8640"/>
          </w:tcPr>
          <w:p>
            <w:r>
              <w:t>خردکن پاناسونیک</w:t>
            </w:r>
          </w:p>
        </w:tc>
      </w:tr>
      <w:tr>
        <w:tc>
          <w:tcPr>
            <w:tcW w:type="dxa" w:w="8640"/>
          </w:tcPr>
          <w:p>
            <w:r>
              <w:t>قمقمه مدرسه</w:t>
            </w:r>
          </w:p>
        </w:tc>
      </w:tr>
      <w:tr>
        <w:tc>
          <w:tcPr>
            <w:tcW w:type="dxa" w:w="8640"/>
          </w:tcPr>
          <w:p>
            <w:r>
              <w:t>ایینه دکوراتیو</w:t>
            </w:r>
          </w:p>
        </w:tc>
      </w:tr>
      <w:tr>
        <w:tc>
          <w:tcPr>
            <w:tcW w:type="dxa" w:w="8640"/>
          </w:tcPr>
          <w:p>
            <w:r>
              <w:t>تور ماهیگیری پرتابی</w:t>
            </w:r>
          </w:p>
        </w:tc>
      </w:tr>
      <w:tr>
        <w:tc>
          <w:tcPr>
            <w:tcW w:type="dxa" w:w="8640"/>
          </w:tcPr>
          <w:p>
            <w:r>
              <w:t>Mi 11t</w:t>
            </w:r>
          </w:p>
        </w:tc>
      </w:tr>
      <w:tr>
        <w:tc>
          <w:tcPr>
            <w:tcW w:type="dxa" w:w="8640"/>
          </w:tcPr>
          <w:p>
            <w:r>
              <w:t>رینگ پژو پارس</w:t>
            </w:r>
          </w:p>
        </w:tc>
      </w:tr>
      <w:tr>
        <w:tc>
          <w:tcPr>
            <w:tcW w:type="dxa" w:w="8640"/>
          </w:tcPr>
          <w:p>
            <w:r>
              <w:t>لپ تاپ لمسی</w:t>
            </w:r>
          </w:p>
        </w:tc>
      </w:tr>
      <w:tr>
        <w:tc>
          <w:tcPr>
            <w:tcW w:type="dxa" w:w="8640"/>
          </w:tcPr>
          <w:p>
            <w:r>
              <w:t>مقنعه اداری</w:t>
            </w:r>
          </w:p>
        </w:tc>
      </w:tr>
      <w:tr>
        <w:tc>
          <w:tcPr>
            <w:tcW w:type="dxa" w:w="8640"/>
          </w:tcPr>
          <w:p>
            <w:r>
              <w:t>کفش نوزادی</w:t>
            </w:r>
          </w:p>
        </w:tc>
      </w:tr>
      <w:tr>
        <w:tc>
          <w:tcPr>
            <w:tcW w:type="dxa" w:w="8640"/>
          </w:tcPr>
          <w:p>
            <w:r>
              <w:t>ماشین اصلاح صفر زن</w:t>
            </w:r>
          </w:p>
        </w:tc>
      </w:tr>
      <w:tr>
        <w:tc>
          <w:tcPr>
            <w:tcW w:type="dxa" w:w="8640"/>
          </w:tcPr>
          <w:p>
            <w:r>
              <w:t>فلاپ موتور</w:t>
            </w:r>
          </w:p>
        </w:tc>
      </w:tr>
      <w:tr>
        <w:tc>
          <w:tcPr>
            <w:tcW w:type="dxa" w:w="8640"/>
          </w:tcPr>
          <w:p>
            <w:r>
              <w:t>کیسه خواب امریکایی</w:t>
            </w:r>
          </w:p>
        </w:tc>
      </w:tr>
      <w:tr>
        <w:tc>
          <w:tcPr>
            <w:tcW w:type="dxa" w:w="8640"/>
          </w:tcPr>
          <w:p>
            <w:r>
              <w:t>کاپشن مردانه کلمبیا</w:t>
            </w:r>
          </w:p>
        </w:tc>
      </w:tr>
      <w:tr>
        <w:tc>
          <w:tcPr>
            <w:tcW w:type="dxa" w:w="8640"/>
          </w:tcPr>
          <w:p>
            <w:r>
              <w:t>ویکتورینوکس</w:t>
            </w:r>
          </w:p>
        </w:tc>
      </w:tr>
      <w:tr>
        <w:tc>
          <w:tcPr>
            <w:tcW w:type="dxa" w:w="8640"/>
          </w:tcPr>
          <w:p>
            <w:r>
              <w:t>گوشی  هواوی</w:t>
            </w:r>
          </w:p>
        </w:tc>
      </w:tr>
      <w:tr>
        <w:tc>
          <w:tcPr>
            <w:tcW w:type="dxa" w:w="8640"/>
          </w:tcPr>
          <w:p>
            <w:r>
              <w:t>ژل بهداشتی بانوان</w:t>
            </w:r>
          </w:p>
        </w:tc>
      </w:tr>
      <w:tr>
        <w:tc>
          <w:tcPr>
            <w:tcW w:type="dxa" w:w="8640"/>
          </w:tcPr>
          <w:p>
            <w:r>
              <w:t>فن سی پی یو</w:t>
            </w:r>
          </w:p>
        </w:tc>
      </w:tr>
      <w:tr>
        <w:tc>
          <w:tcPr>
            <w:tcW w:type="dxa" w:w="8640"/>
          </w:tcPr>
          <w:p>
            <w:r>
              <w:t>سرخ کن دلونگی</w:t>
            </w:r>
          </w:p>
        </w:tc>
      </w:tr>
      <w:tr>
        <w:tc>
          <w:tcPr>
            <w:tcW w:type="dxa" w:w="8640"/>
          </w:tcPr>
          <w:p>
            <w:r>
              <w:t>سامسونگ a03s</w:t>
            </w:r>
          </w:p>
        </w:tc>
      </w:tr>
      <w:tr>
        <w:tc>
          <w:tcPr>
            <w:tcW w:type="dxa" w:w="8640"/>
          </w:tcPr>
          <w:p>
            <w:r>
              <w:t>فرم عینک طبی</w:t>
            </w:r>
          </w:p>
        </w:tc>
      </w:tr>
      <w:tr>
        <w:tc>
          <w:tcPr>
            <w:tcW w:type="dxa" w:w="8640"/>
          </w:tcPr>
          <w:p>
            <w:r>
              <w:t>کوزه سفالی</w:t>
            </w:r>
          </w:p>
        </w:tc>
      </w:tr>
      <w:tr>
        <w:tc>
          <w:tcPr>
            <w:tcW w:type="dxa" w:w="8640"/>
          </w:tcPr>
          <w:p>
            <w:r>
              <w:t>iphone 6s</w:t>
            </w:r>
          </w:p>
        </w:tc>
      </w:tr>
      <w:tr>
        <w:tc>
          <w:tcPr>
            <w:tcW w:type="dxa" w:w="8640"/>
          </w:tcPr>
          <w:p>
            <w:r>
              <w:t>کیک یزدی</w:t>
            </w:r>
          </w:p>
        </w:tc>
      </w:tr>
      <w:tr>
        <w:tc>
          <w:tcPr>
            <w:tcW w:type="dxa" w:w="8640"/>
          </w:tcPr>
          <w:p>
            <w:r>
              <w:t>اس22 اولترا</w:t>
            </w:r>
          </w:p>
        </w:tc>
      </w:tr>
      <w:tr>
        <w:tc>
          <w:tcPr>
            <w:tcW w:type="dxa" w:w="8640"/>
          </w:tcPr>
          <w:p>
            <w:r>
              <w:t>پخش ماشین</w:t>
            </w:r>
          </w:p>
        </w:tc>
      </w:tr>
      <w:tr>
        <w:tc>
          <w:tcPr>
            <w:tcW w:type="dxa" w:w="8640"/>
          </w:tcPr>
          <w:p>
            <w:r>
              <w:t>مایکروویو سامسونگ</w:t>
            </w:r>
          </w:p>
        </w:tc>
      </w:tr>
      <w:tr>
        <w:tc>
          <w:tcPr>
            <w:tcW w:type="dxa" w:w="8640"/>
          </w:tcPr>
          <w:p>
            <w:r>
              <w:t>عینک غواصی</w:t>
            </w:r>
          </w:p>
        </w:tc>
      </w:tr>
      <w:tr>
        <w:tc>
          <w:tcPr>
            <w:tcW w:type="dxa" w:w="8640"/>
          </w:tcPr>
          <w:p>
            <w:r>
              <w:t>پر محرم</w:t>
            </w:r>
          </w:p>
        </w:tc>
      </w:tr>
      <w:tr>
        <w:tc>
          <w:tcPr>
            <w:tcW w:type="dxa" w:w="8640"/>
          </w:tcPr>
          <w:p>
            <w:r>
              <w:t>استوک ادیداس</w:t>
            </w:r>
          </w:p>
        </w:tc>
      </w:tr>
      <w:tr>
        <w:tc>
          <w:tcPr>
            <w:tcW w:type="dxa" w:w="8640"/>
          </w:tcPr>
          <w:p>
            <w:r>
              <w:t>یخچال تی سی ال</w:t>
            </w:r>
          </w:p>
        </w:tc>
      </w:tr>
      <w:tr>
        <w:tc>
          <w:tcPr>
            <w:tcW w:type="dxa" w:w="8640"/>
          </w:tcPr>
          <w:p>
            <w:r>
              <w:t>کراتینه مو</w:t>
            </w:r>
          </w:p>
        </w:tc>
      </w:tr>
      <w:tr>
        <w:tc>
          <w:tcPr>
            <w:tcW w:type="dxa" w:w="8640"/>
          </w:tcPr>
          <w:p>
            <w:r>
              <w:t>کارت گرافیک 2060</w:t>
            </w:r>
          </w:p>
        </w:tc>
      </w:tr>
      <w:tr>
        <w:tc>
          <w:tcPr>
            <w:tcW w:type="dxa" w:w="8640"/>
          </w:tcPr>
          <w:p>
            <w:r>
              <w:t>لوازم جانبی خودرو</w:t>
            </w:r>
          </w:p>
        </w:tc>
      </w:tr>
      <w:tr>
        <w:tc>
          <w:tcPr>
            <w:tcW w:type="dxa" w:w="8640"/>
          </w:tcPr>
          <w:p>
            <w:r>
              <w:t>گیفت</w:t>
            </w:r>
          </w:p>
        </w:tc>
      </w:tr>
      <w:tr>
        <w:tc>
          <w:tcPr>
            <w:tcW w:type="dxa" w:w="8640"/>
          </w:tcPr>
          <w:p>
            <w:r>
              <w:t>انگشتر استیل</w:t>
            </w:r>
          </w:p>
        </w:tc>
      </w:tr>
      <w:tr>
        <w:tc>
          <w:tcPr>
            <w:tcW w:type="dxa" w:w="8640"/>
          </w:tcPr>
          <w:p>
            <w:r>
              <w:t>گوشی s10</w:t>
            </w:r>
          </w:p>
        </w:tc>
      </w:tr>
      <w:tr>
        <w:tc>
          <w:tcPr>
            <w:tcW w:type="dxa" w:w="8640"/>
          </w:tcPr>
          <w:p>
            <w:r>
              <w:t xml:space="preserve">poco x3 </w:t>
            </w:r>
          </w:p>
        </w:tc>
      </w:tr>
      <w:tr>
        <w:tc>
          <w:tcPr>
            <w:tcW w:type="dxa" w:w="8640"/>
          </w:tcPr>
          <w:p>
            <w:r>
              <w:t>کابین دوش</w:t>
            </w:r>
          </w:p>
        </w:tc>
      </w:tr>
      <w:tr>
        <w:tc>
          <w:tcPr>
            <w:tcW w:type="dxa" w:w="8640"/>
          </w:tcPr>
          <w:p>
            <w:r>
              <w:t>لباس فوتبال پسرانه</w:t>
            </w:r>
          </w:p>
        </w:tc>
      </w:tr>
      <w:tr>
        <w:tc>
          <w:tcPr>
            <w:tcW w:type="dxa" w:w="8640"/>
          </w:tcPr>
          <w:p>
            <w:r>
              <w:t>شیایومی 11t</w:t>
            </w:r>
          </w:p>
        </w:tc>
      </w:tr>
      <w:tr>
        <w:tc>
          <w:tcPr>
            <w:tcW w:type="dxa" w:w="8640"/>
          </w:tcPr>
          <w:p>
            <w:r>
              <w:t>پخش کننده موسیقی</w:t>
            </w:r>
          </w:p>
        </w:tc>
      </w:tr>
      <w:tr>
        <w:tc>
          <w:tcPr>
            <w:tcW w:type="dxa" w:w="8640"/>
          </w:tcPr>
          <w:p>
            <w:r>
              <w:t>پنل اکوستیک</w:t>
            </w:r>
          </w:p>
        </w:tc>
      </w:tr>
      <w:tr>
        <w:tc>
          <w:tcPr>
            <w:tcW w:type="dxa" w:w="8640"/>
          </w:tcPr>
          <w:p>
            <w:r>
              <w:t>موتور برقی وسپا</w:t>
            </w:r>
          </w:p>
        </w:tc>
      </w:tr>
      <w:tr>
        <w:tc>
          <w:tcPr>
            <w:tcW w:type="dxa" w:w="8640"/>
          </w:tcPr>
          <w:p>
            <w:r>
              <w:t xml:space="preserve">دستگاه تصفیه آب </w:t>
            </w:r>
          </w:p>
        </w:tc>
      </w:tr>
      <w:tr>
        <w:tc>
          <w:tcPr>
            <w:tcW w:type="dxa" w:w="8640"/>
          </w:tcPr>
          <w:p>
            <w:r>
              <w:t>مانتو پیراهنی</w:t>
            </w:r>
          </w:p>
        </w:tc>
      </w:tr>
      <w:tr>
        <w:tc>
          <w:tcPr>
            <w:tcW w:type="dxa" w:w="8640"/>
          </w:tcPr>
          <w:p>
            <w:r>
              <w:t>کرم ضد آفتاب</w:t>
            </w:r>
          </w:p>
        </w:tc>
      </w:tr>
      <w:tr>
        <w:tc>
          <w:tcPr>
            <w:tcW w:type="dxa" w:w="8640"/>
          </w:tcPr>
          <w:p>
            <w:r>
              <w:t>کفش دخترانه پاشنه</w:t>
            </w:r>
          </w:p>
        </w:tc>
      </w:tr>
      <w:tr>
        <w:tc>
          <w:tcPr>
            <w:tcW w:type="dxa" w:w="8640"/>
          </w:tcPr>
          <w:p>
            <w:r>
              <w:t>توستر نوبل کینگ</w:t>
            </w:r>
          </w:p>
        </w:tc>
      </w:tr>
      <w:tr>
        <w:tc>
          <w:tcPr>
            <w:tcW w:type="dxa" w:w="8640"/>
          </w:tcPr>
          <w:p>
            <w:r>
              <w:t>گیره سر</w:t>
            </w:r>
          </w:p>
        </w:tc>
      </w:tr>
      <w:tr>
        <w:tc>
          <w:tcPr>
            <w:tcW w:type="dxa" w:w="8640"/>
          </w:tcPr>
          <w:p>
            <w:r>
              <w:t>ipad mini 5</w:t>
            </w:r>
          </w:p>
        </w:tc>
      </w:tr>
      <w:tr>
        <w:tc>
          <w:tcPr>
            <w:tcW w:type="dxa" w:w="8640"/>
          </w:tcPr>
          <w:p>
            <w:r>
              <w:t>بیل باغبانی</w:t>
            </w:r>
          </w:p>
        </w:tc>
      </w:tr>
      <w:tr>
        <w:tc>
          <w:tcPr>
            <w:tcW w:type="dxa" w:w="8640"/>
          </w:tcPr>
          <w:p>
            <w:r>
              <w:t>کمان اره</w:t>
            </w:r>
          </w:p>
        </w:tc>
      </w:tr>
      <w:tr>
        <w:tc>
          <w:tcPr>
            <w:tcW w:type="dxa" w:w="8640"/>
          </w:tcPr>
          <w:p>
            <w:r>
              <w:t xml:space="preserve">شورت </w:t>
            </w:r>
          </w:p>
        </w:tc>
      </w:tr>
      <w:tr>
        <w:tc>
          <w:tcPr>
            <w:tcW w:type="dxa" w:w="8640"/>
          </w:tcPr>
          <w:p>
            <w:r>
              <w:t>میز توالت</w:t>
            </w:r>
          </w:p>
        </w:tc>
      </w:tr>
      <w:tr>
        <w:tc>
          <w:tcPr>
            <w:tcW w:type="dxa" w:w="8640"/>
          </w:tcPr>
          <w:p>
            <w:r>
              <w:t>مودم سیم کارت خور</w:t>
            </w:r>
          </w:p>
        </w:tc>
      </w:tr>
      <w:tr>
        <w:tc>
          <w:tcPr>
            <w:tcW w:type="dxa" w:w="8640"/>
          </w:tcPr>
          <w:p>
            <w:r>
              <w:t>پاکن برقی تیهو</w:t>
            </w:r>
          </w:p>
        </w:tc>
      </w:tr>
      <w:tr>
        <w:tc>
          <w:tcPr>
            <w:tcW w:type="dxa" w:w="8640"/>
          </w:tcPr>
          <w:p>
            <w:r>
              <w:t>روان نویس هپی دی</w:t>
            </w:r>
          </w:p>
        </w:tc>
      </w:tr>
      <w:tr>
        <w:tc>
          <w:tcPr>
            <w:tcW w:type="dxa" w:w="8640"/>
          </w:tcPr>
          <w:p>
            <w:r>
              <w:t>کنیستر پراید</w:t>
            </w:r>
          </w:p>
        </w:tc>
      </w:tr>
      <w:tr>
        <w:tc>
          <w:tcPr>
            <w:tcW w:type="dxa" w:w="8640"/>
          </w:tcPr>
          <w:p>
            <w:r>
              <w:t>مانتو سفید</w:t>
            </w:r>
          </w:p>
        </w:tc>
      </w:tr>
      <w:tr>
        <w:tc>
          <w:tcPr>
            <w:tcW w:type="dxa" w:w="8640"/>
          </w:tcPr>
          <w:p>
            <w:r>
              <w:t>مینی لب تاب</w:t>
            </w:r>
          </w:p>
        </w:tc>
      </w:tr>
      <w:tr>
        <w:tc>
          <w:tcPr>
            <w:tcW w:type="dxa" w:w="8640"/>
          </w:tcPr>
          <w:p>
            <w:r>
              <w:t>هدیه زنانه</w:t>
            </w:r>
          </w:p>
        </w:tc>
      </w:tr>
      <w:tr>
        <w:tc>
          <w:tcPr>
            <w:tcW w:type="dxa" w:w="8640"/>
          </w:tcPr>
          <w:p>
            <w:r>
              <w:t xml:space="preserve">تشک </w:t>
            </w:r>
          </w:p>
        </w:tc>
      </w:tr>
      <w:tr>
        <w:tc>
          <w:tcPr>
            <w:tcW w:type="dxa" w:w="8640"/>
          </w:tcPr>
          <w:p>
            <w:r>
              <w:t>هایلو t19</w:t>
            </w:r>
          </w:p>
        </w:tc>
      </w:tr>
      <w:tr>
        <w:tc>
          <w:tcPr>
            <w:tcW w:type="dxa" w:w="8640"/>
          </w:tcPr>
          <w:p>
            <w:r>
              <w:t>تلسکوپ دانش اموزی</w:t>
            </w:r>
          </w:p>
        </w:tc>
      </w:tr>
      <w:tr>
        <w:tc>
          <w:tcPr>
            <w:tcW w:type="dxa" w:w="8640"/>
          </w:tcPr>
          <w:p>
            <w:r>
              <w:t>فشار سنج امرون</w:t>
            </w:r>
          </w:p>
        </w:tc>
      </w:tr>
      <w:tr>
        <w:tc>
          <w:tcPr>
            <w:tcW w:type="dxa" w:w="8640"/>
          </w:tcPr>
          <w:p>
            <w:r>
              <w:t>سرویس غذا خوری</w:t>
            </w:r>
          </w:p>
        </w:tc>
      </w:tr>
      <w:tr>
        <w:tc>
          <w:tcPr>
            <w:tcW w:type="dxa" w:w="8640"/>
          </w:tcPr>
          <w:p>
            <w:r>
              <w:t>فرز بوش</w:t>
            </w:r>
          </w:p>
        </w:tc>
      </w:tr>
      <w:tr>
        <w:tc>
          <w:tcPr>
            <w:tcW w:type="dxa" w:w="8640"/>
          </w:tcPr>
          <w:p>
            <w:r>
              <w:t>ایفون۱۰</w:t>
            </w:r>
          </w:p>
        </w:tc>
      </w:tr>
      <w:tr>
        <w:tc>
          <w:tcPr>
            <w:tcW w:type="dxa" w:w="8640"/>
          </w:tcPr>
          <w:p>
            <w:r>
              <w:t>گوشی ایفن 13</w:t>
            </w:r>
          </w:p>
        </w:tc>
      </w:tr>
      <w:tr>
        <w:tc>
          <w:tcPr>
            <w:tcW w:type="dxa" w:w="8640"/>
          </w:tcPr>
          <w:p>
            <w:r>
              <w:t>تل مو</w:t>
            </w:r>
          </w:p>
        </w:tc>
      </w:tr>
      <w:tr>
        <w:tc>
          <w:tcPr>
            <w:tcW w:type="dxa" w:w="8640"/>
          </w:tcPr>
          <w:p>
            <w:r>
              <w:t>گل اپارتمانی</w:t>
            </w:r>
          </w:p>
        </w:tc>
      </w:tr>
      <w:tr>
        <w:tc>
          <w:tcPr>
            <w:tcW w:type="dxa" w:w="8640"/>
          </w:tcPr>
          <w:p>
            <w:r>
              <w:t>ظرف غذا برقی</w:t>
            </w:r>
          </w:p>
        </w:tc>
      </w:tr>
      <w:tr>
        <w:tc>
          <w:tcPr>
            <w:tcW w:type="dxa" w:w="8640"/>
          </w:tcPr>
          <w:p>
            <w:r>
              <w:t>ژک ساف</w:t>
            </w:r>
          </w:p>
        </w:tc>
      </w:tr>
      <w:tr>
        <w:tc>
          <w:tcPr>
            <w:tcW w:type="dxa" w:w="8640"/>
          </w:tcPr>
          <w:p>
            <w:r>
              <w:t>کت تک اسپرت</w:t>
            </w:r>
          </w:p>
        </w:tc>
      </w:tr>
      <w:tr>
        <w:tc>
          <w:tcPr>
            <w:tcW w:type="dxa" w:w="8640"/>
          </w:tcPr>
          <w:p>
            <w:r>
              <w:t>ماشین بنز</w:t>
            </w:r>
          </w:p>
        </w:tc>
      </w:tr>
      <w:tr>
        <w:tc>
          <w:tcPr>
            <w:tcW w:type="dxa" w:w="8640"/>
          </w:tcPr>
          <w:p>
            <w:r>
              <w:t>دسته موتور پراید</w:t>
            </w:r>
          </w:p>
        </w:tc>
      </w:tr>
      <w:tr>
        <w:tc>
          <w:tcPr>
            <w:tcW w:type="dxa" w:w="8640"/>
          </w:tcPr>
          <w:p>
            <w:r>
              <w:t>میکروتیک</w:t>
            </w:r>
          </w:p>
        </w:tc>
      </w:tr>
      <w:tr>
        <w:tc>
          <w:tcPr>
            <w:tcW w:type="dxa" w:w="8640"/>
          </w:tcPr>
          <w:p>
            <w:r>
              <w:t xml:space="preserve">میز ناهار خوری </w:t>
            </w:r>
          </w:p>
        </w:tc>
      </w:tr>
      <w:tr>
        <w:tc>
          <w:tcPr>
            <w:tcW w:type="dxa" w:w="8640"/>
          </w:tcPr>
          <w:p>
            <w:r>
              <w:t>شیر خشک بزرگسالان</w:t>
            </w:r>
          </w:p>
        </w:tc>
      </w:tr>
      <w:tr>
        <w:tc>
          <w:tcPr>
            <w:tcW w:type="dxa" w:w="8640"/>
          </w:tcPr>
          <w:p>
            <w:r>
              <w:t>پمپ کارواش صنعتی</w:t>
            </w:r>
          </w:p>
        </w:tc>
      </w:tr>
      <w:tr>
        <w:tc>
          <w:tcPr>
            <w:tcW w:type="dxa" w:w="8640"/>
          </w:tcPr>
          <w:p>
            <w:r>
              <w:t>سیمان سیاه</w:t>
            </w:r>
          </w:p>
        </w:tc>
      </w:tr>
      <w:tr>
        <w:tc>
          <w:tcPr>
            <w:tcW w:type="dxa" w:w="8640"/>
          </w:tcPr>
          <w:p>
            <w:r>
              <w:t>روغن موتور الف</w:t>
            </w:r>
          </w:p>
        </w:tc>
      </w:tr>
      <w:tr>
        <w:tc>
          <w:tcPr>
            <w:tcW w:type="dxa" w:w="8640"/>
          </w:tcPr>
          <w:p>
            <w:r>
              <w:t>ماین کرافت</w:t>
            </w:r>
          </w:p>
        </w:tc>
      </w:tr>
      <w:tr>
        <w:tc>
          <w:tcPr>
            <w:tcW w:type="dxa" w:w="8640"/>
          </w:tcPr>
          <w:p>
            <w:r>
              <w:t>مینی واش اتوماتیک</w:t>
            </w:r>
          </w:p>
        </w:tc>
      </w:tr>
      <w:tr>
        <w:tc>
          <w:tcPr>
            <w:tcW w:type="dxa" w:w="8640"/>
          </w:tcPr>
          <w:p>
            <w:r>
              <w:t>دوچرخه16</w:t>
            </w:r>
          </w:p>
        </w:tc>
      </w:tr>
      <w:tr>
        <w:tc>
          <w:tcPr>
            <w:tcW w:type="dxa" w:w="8640"/>
          </w:tcPr>
          <w:p>
            <w:r>
              <w:t>ساعت عقربه ای مردانه</w:t>
            </w:r>
          </w:p>
        </w:tc>
      </w:tr>
      <w:tr>
        <w:tc>
          <w:tcPr>
            <w:tcW w:type="dxa" w:w="8640"/>
          </w:tcPr>
          <w:p>
            <w:r>
              <w:t>مودم تی پی</w:t>
            </w:r>
          </w:p>
        </w:tc>
      </w:tr>
      <w:tr>
        <w:tc>
          <w:tcPr>
            <w:tcW w:type="dxa" w:w="8640"/>
          </w:tcPr>
          <w:p>
            <w:r>
              <w:t>مانتو کتی بلند</w:t>
            </w:r>
          </w:p>
        </w:tc>
      </w:tr>
      <w:tr>
        <w:tc>
          <w:tcPr>
            <w:tcW w:type="dxa" w:w="8640"/>
          </w:tcPr>
          <w:p>
            <w:r>
              <w:t>a23 گوشی</w:t>
            </w:r>
          </w:p>
        </w:tc>
      </w:tr>
      <w:tr>
        <w:tc>
          <w:tcPr>
            <w:tcW w:type="dxa" w:w="8640"/>
          </w:tcPr>
          <w:p>
            <w:r>
              <w:t>فایل پلاستیکی</w:t>
            </w:r>
          </w:p>
        </w:tc>
      </w:tr>
      <w:tr>
        <w:tc>
          <w:tcPr>
            <w:tcW w:type="dxa" w:w="8640"/>
          </w:tcPr>
          <w:p>
            <w:r>
              <w:t>قالب سیلیکونی رزین</w:t>
            </w:r>
          </w:p>
        </w:tc>
      </w:tr>
      <w:tr>
        <w:tc>
          <w:tcPr>
            <w:tcW w:type="dxa" w:w="8640"/>
          </w:tcPr>
          <w:p>
            <w:r>
              <w:t xml:space="preserve">ماژول </w:t>
            </w:r>
          </w:p>
        </w:tc>
      </w:tr>
      <w:tr>
        <w:tc>
          <w:tcPr>
            <w:tcW w:type="dxa" w:w="8640"/>
          </w:tcPr>
          <w:p>
            <w:r>
              <w:t xml:space="preserve">a23 </w:t>
            </w:r>
          </w:p>
        </w:tc>
      </w:tr>
      <w:tr>
        <w:tc>
          <w:tcPr>
            <w:tcW w:type="dxa" w:w="8640"/>
          </w:tcPr>
          <w:p>
            <w:r>
              <w:t>گینر مس</w:t>
            </w:r>
          </w:p>
        </w:tc>
      </w:tr>
      <w:tr>
        <w:tc>
          <w:tcPr>
            <w:tcW w:type="dxa" w:w="8640"/>
          </w:tcPr>
          <w:p>
            <w:r>
              <w:t>s10 پلاس</w:t>
            </w:r>
          </w:p>
        </w:tc>
      </w:tr>
      <w:tr>
        <w:tc>
          <w:tcPr>
            <w:tcW w:type="dxa" w:w="8640"/>
          </w:tcPr>
          <w:p>
            <w:r>
              <w:t>سوفله</w:t>
            </w:r>
          </w:p>
        </w:tc>
      </w:tr>
      <w:tr>
        <w:tc>
          <w:tcPr>
            <w:tcW w:type="dxa" w:w="8640"/>
          </w:tcPr>
          <w:p>
            <w:r>
              <w:t>گوشی شیایومی 11lite 5g ne</w:t>
            </w:r>
          </w:p>
        </w:tc>
      </w:tr>
      <w:tr>
        <w:tc>
          <w:tcPr>
            <w:tcW w:type="dxa" w:w="8640"/>
          </w:tcPr>
          <w:p>
            <w:r>
              <w:t>شومیز سفید</w:t>
            </w:r>
          </w:p>
        </w:tc>
      </w:tr>
      <w:tr>
        <w:tc>
          <w:tcPr>
            <w:tcW w:type="dxa" w:w="8640"/>
          </w:tcPr>
          <w:p>
            <w:r>
              <w:t>دریچه کولر پراید</w:t>
            </w:r>
          </w:p>
        </w:tc>
      </w:tr>
      <w:tr>
        <w:tc>
          <w:tcPr>
            <w:tcW w:type="dxa" w:w="8640"/>
          </w:tcPr>
          <w:p>
            <w:r>
              <w:t>مینی سنگ رونیکس</w:t>
            </w:r>
          </w:p>
        </w:tc>
      </w:tr>
      <w:tr>
        <w:tc>
          <w:tcPr>
            <w:tcW w:type="dxa" w:w="8640"/>
          </w:tcPr>
          <w:p>
            <w:r>
              <w:t>تقویت کننده مژه سریتا</w:t>
            </w:r>
          </w:p>
        </w:tc>
      </w:tr>
      <w:tr>
        <w:tc>
          <w:tcPr>
            <w:tcW w:type="dxa" w:w="8640"/>
          </w:tcPr>
          <w:p>
            <w:r>
              <w:t>دیاگ بلوتوثی</w:t>
            </w:r>
          </w:p>
        </w:tc>
      </w:tr>
      <w:tr>
        <w:tc>
          <w:tcPr>
            <w:tcW w:type="dxa" w:w="8640"/>
          </w:tcPr>
          <w:p>
            <w:r>
              <w:t>صندل مردانه هامتو</w:t>
            </w:r>
          </w:p>
        </w:tc>
      </w:tr>
      <w:tr>
        <w:tc>
          <w:tcPr>
            <w:tcW w:type="dxa" w:w="8640"/>
          </w:tcPr>
          <w:p>
            <w:r>
              <w:t>ایفون 13 pro max</w:t>
            </w:r>
          </w:p>
        </w:tc>
      </w:tr>
      <w:tr>
        <w:tc>
          <w:tcPr>
            <w:tcW w:type="dxa" w:w="8640"/>
          </w:tcPr>
          <w:p>
            <w:r>
              <w:t>وسایل</w:t>
            </w:r>
          </w:p>
        </w:tc>
      </w:tr>
      <w:tr>
        <w:tc>
          <w:tcPr>
            <w:tcW w:type="dxa" w:w="8640"/>
          </w:tcPr>
          <w:p>
            <w:r>
              <w:t>چراغ سیار</w:t>
            </w:r>
          </w:p>
        </w:tc>
      </w:tr>
      <w:tr>
        <w:tc>
          <w:tcPr>
            <w:tcW w:type="dxa" w:w="8640"/>
          </w:tcPr>
          <w:p>
            <w:r>
              <w:t>مولتی متر زویی</w:t>
            </w:r>
          </w:p>
        </w:tc>
      </w:tr>
      <w:tr>
        <w:tc>
          <w:tcPr>
            <w:tcW w:type="dxa" w:w="8640"/>
          </w:tcPr>
          <w:p>
            <w:r>
              <w:t>کوله پشتی دانشجویی دخترانه</w:t>
            </w:r>
          </w:p>
        </w:tc>
      </w:tr>
      <w:tr>
        <w:tc>
          <w:tcPr>
            <w:tcW w:type="dxa" w:w="8640"/>
          </w:tcPr>
          <w:p>
            <w:r>
              <w:t>اسپری فلفل پلیس</w:t>
            </w:r>
          </w:p>
        </w:tc>
      </w:tr>
      <w:tr>
        <w:tc>
          <w:tcPr>
            <w:tcW w:type="dxa" w:w="8640"/>
          </w:tcPr>
          <w:p>
            <w:r>
              <w:t>عینک ایمنی</w:t>
            </w:r>
          </w:p>
        </w:tc>
      </w:tr>
      <w:tr>
        <w:tc>
          <w:tcPr>
            <w:tcW w:type="dxa" w:w="8640"/>
          </w:tcPr>
          <w:p>
            <w:r>
              <w:t>دسته بازی تسکو</w:t>
            </w:r>
          </w:p>
        </w:tc>
      </w:tr>
      <w:tr>
        <w:tc>
          <w:tcPr>
            <w:tcW w:type="dxa" w:w="8640"/>
          </w:tcPr>
          <w:p>
            <w:r>
              <w:t>ساعت دستی</w:t>
            </w:r>
          </w:p>
        </w:tc>
      </w:tr>
      <w:tr>
        <w:tc>
          <w:tcPr>
            <w:tcW w:type="dxa" w:w="8640"/>
          </w:tcPr>
          <w:p>
            <w:r>
              <w:t>کاسه تبتی</w:t>
            </w:r>
          </w:p>
        </w:tc>
      </w:tr>
      <w:tr>
        <w:tc>
          <w:tcPr>
            <w:tcW w:type="dxa" w:w="8640"/>
          </w:tcPr>
          <w:p>
            <w:r>
              <w:t>کوله پسرانه</w:t>
            </w:r>
          </w:p>
        </w:tc>
      </w:tr>
      <w:tr>
        <w:tc>
          <w:tcPr>
            <w:tcW w:type="dxa" w:w="8640"/>
          </w:tcPr>
          <w:p>
            <w:r>
              <w:t>کیف اسکیت</w:t>
            </w:r>
          </w:p>
        </w:tc>
      </w:tr>
      <w:tr>
        <w:tc>
          <w:tcPr>
            <w:tcW w:type="dxa" w:w="8640"/>
          </w:tcPr>
          <w:p>
            <w:r>
              <w:t>گوشیA01</w:t>
            </w:r>
          </w:p>
        </w:tc>
      </w:tr>
      <w:tr>
        <w:tc>
          <w:tcPr>
            <w:tcW w:type="dxa" w:w="8640"/>
          </w:tcPr>
          <w:p>
            <w:r>
              <w:t>چوب ساب</w:t>
            </w:r>
          </w:p>
        </w:tc>
      </w:tr>
      <w:tr>
        <w:tc>
          <w:tcPr>
            <w:tcW w:type="dxa" w:w="8640"/>
          </w:tcPr>
          <w:p>
            <w:r>
              <w:t>کفش کتانی مردانه</w:t>
            </w:r>
          </w:p>
        </w:tc>
      </w:tr>
      <w:tr>
        <w:tc>
          <w:tcPr>
            <w:tcW w:type="dxa" w:w="8640"/>
          </w:tcPr>
          <w:p>
            <w:r>
              <w:t>مغزی پمپ بنزین پراید</w:t>
            </w:r>
          </w:p>
        </w:tc>
      </w:tr>
      <w:tr>
        <w:tc>
          <w:tcPr>
            <w:tcW w:type="dxa" w:w="8640"/>
          </w:tcPr>
          <w:p>
            <w:r>
              <w:t>لباس فوتبالی</w:t>
            </w:r>
          </w:p>
        </w:tc>
      </w:tr>
      <w:tr>
        <w:tc>
          <w:tcPr>
            <w:tcW w:type="dxa" w:w="8640"/>
          </w:tcPr>
          <w:p>
            <w:r>
              <w:t>سوسک پلاستیکی</w:t>
            </w:r>
          </w:p>
        </w:tc>
      </w:tr>
      <w:tr>
        <w:tc>
          <w:tcPr>
            <w:tcW w:type="dxa" w:w="8640"/>
          </w:tcPr>
          <w:p>
            <w:r>
              <w:t xml:space="preserve">جارو شارژی </w:t>
            </w:r>
          </w:p>
        </w:tc>
      </w:tr>
      <w:tr>
        <w:tc>
          <w:tcPr>
            <w:tcW w:type="dxa" w:w="8640"/>
          </w:tcPr>
          <w:p>
            <w:r>
              <w:t>کفپوش پراید 131</w:t>
            </w:r>
          </w:p>
        </w:tc>
      </w:tr>
      <w:tr>
        <w:tc>
          <w:tcPr>
            <w:tcW w:type="dxa" w:w="8640"/>
          </w:tcPr>
          <w:p>
            <w:r>
              <w:t>کتیبه</w:t>
            </w:r>
          </w:p>
        </w:tc>
      </w:tr>
      <w:tr>
        <w:tc>
          <w:tcPr>
            <w:tcW w:type="dxa" w:w="8640"/>
          </w:tcPr>
          <w:p>
            <w:r>
              <w:t>دستگاه قند</w:t>
            </w:r>
          </w:p>
        </w:tc>
      </w:tr>
      <w:tr>
        <w:tc>
          <w:tcPr>
            <w:tcW w:type="dxa" w:w="8640"/>
          </w:tcPr>
          <w:p>
            <w:r>
              <w:t>ایفون12 پرو</w:t>
            </w:r>
          </w:p>
        </w:tc>
      </w:tr>
      <w:tr>
        <w:tc>
          <w:tcPr>
            <w:tcW w:type="dxa" w:w="8640"/>
          </w:tcPr>
          <w:p>
            <w:r>
              <w:t>hdmi</w:t>
            </w:r>
          </w:p>
        </w:tc>
      </w:tr>
      <w:tr>
        <w:tc>
          <w:tcPr>
            <w:tcW w:type="dxa" w:w="8640"/>
          </w:tcPr>
          <w:p>
            <w:r>
              <w:t>pc گیمینگ</w:t>
            </w:r>
          </w:p>
        </w:tc>
      </w:tr>
      <w:tr>
        <w:tc>
          <w:tcPr>
            <w:tcW w:type="dxa" w:w="8640"/>
          </w:tcPr>
          <w:p>
            <w:r>
              <w:t xml:space="preserve">ایپد </w:t>
            </w:r>
          </w:p>
        </w:tc>
      </w:tr>
      <w:tr>
        <w:tc>
          <w:tcPr>
            <w:tcW w:type="dxa" w:w="8640"/>
          </w:tcPr>
          <w:p>
            <w:r>
              <w:t>موتوسل</w:t>
            </w:r>
          </w:p>
        </w:tc>
      </w:tr>
      <w:tr>
        <w:tc>
          <w:tcPr>
            <w:tcW w:type="dxa" w:w="8640"/>
          </w:tcPr>
          <w:p>
            <w:r>
              <w:t>گوشی اپل ۷</w:t>
            </w:r>
          </w:p>
        </w:tc>
      </w:tr>
      <w:tr>
        <w:tc>
          <w:tcPr>
            <w:tcW w:type="dxa" w:w="8640"/>
          </w:tcPr>
          <w:p>
            <w:r>
              <w:t>یخچال ویترینی مغازه</w:t>
            </w:r>
          </w:p>
        </w:tc>
      </w:tr>
      <w:tr>
        <w:tc>
          <w:tcPr>
            <w:tcW w:type="dxa" w:w="8640"/>
          </w:tcPr>
          <w:p>
            <w:r>
              <w:t>قاب گوشی a32 4g</w:t>
            </w:r>
          </w:p>
        </w:tc>
      </w:tr>
      <w:tr>
        <w:tc>
          <w:tcPr>
            <w:tcW w:type="dxa" w:w="8640"/>
          </w:tcPr>
          <w:p>
            <w:r>
              <w:t>کراپ زنانه</w:t>
            </w:r>
          </w:p>
        </w:tc>
      </w:tr>
      <w:tr>
        <w:tc>
          <w:tcPr>
            <w:tcW w:type="dxa" w:w="8640"/>
          </w:tcPr>
          <w:p>
            <w:r>
              <w:t>فلزیاب تصویری</w:t>
            </w:r>
          </w:p>
        </w:tc>
      </w:tr>
      <w:tr>
        <w:tc>
          <w:tcPr>
            <w:tcW w:type="dxa" w:w="8640"/>
          </w:tcPr>
          <w:p>
            <w:r>
              <w:t>ملودیکا</w:t>
            </w:r>
          </w:p>
        </w:tc>
      </w:tr>
      <w:tr>
        <w:tc>
          <w:tcPr>
            <w:tcW w:type="dxa" w:w="8640"/>
          </w:tcPr>
          <w:p>
            <w:r>
              <w:t>دوچرخه سایز 28</w:t>
            </w:r>
          </w:p>
        </w:tc>
      </w:tr>
      <w:tr>
        <w:tc>
          <w:tcPr>
            <w:tcW w:type="dxa" w:w="8640"/>
          </w:tcPr>
          <w:p>
            <w:r>
              <w:t>12pro max</w:t>
            </w:r>
          </w:p>
        </w:tc>
      </w:tr>
      <w:tr>
        <w:tc>
          <w:tcPr>
            <w:tcW w:type="dxa" w:w="8640"/>
          </w:tcPr>
          <w:p>
            <w:r>
              <w:t>نور ثابت</w:t>
            </w:r>
          </w:p>
        </w:tc>
      </w:tr>
      <w:tr>
        <w:tc>
          <w:tcPr>
            <w:tcW w:type="dxa" w:w="8640"/>
          </w:tcPr>
          <w:p>
            <w:r>
              <w:t>پارکساید</w:t>
            </w:r>
          </w:p>
        </w:tc>
      </w:tr>
      <w:tr>
        <w:tc>
          <w:tcPr>
            <w:tcW w:type="dxa" w:w="8640"/>
          </w:tcPr>
          <w:p>
            <w:r>
              <w:t>دمپایی زنانه مجلسی</w:t>
            </w:r>
          </w:p>
        </w:tc>
      </w:tr>
      <w:tr>
        <w:tc>
          <w:tcPr>
            <w:tcW w:type="dxa" w:w="8640"/>
          </w:tcPr>
          <w:p>
            <w:r>
              <w:t>نوار تست قند خون اکیوچک</w:t>
            </w:r>
          </w:p>
        </w:tc>
      </w:tr>
      <w:tr>
        <w:tc>
          <w:tcPr>
            <w:tcW w:type="dxa" w:w="8640"/>
          </w:tcPr>
          <w:p>
            <w:r>
              <w:t>Mi 11 lite</w:t>
            </w:r>
          </w:p>
        </w:tc>
      </w:tr>
      <w:tr>
        <w:tc>
          <w:tcPr>
            <w:tcW w:type="dxa" w:w="8640"/>
          </w:tcPr>
          <w:p>
            <w:r>
              <w:t>mi11 lite 5g</w:t>
            </w:r>
          </w:p>
        </w:tc>
      </w:tr>
      <w:tr>
        <w:tc>
          <w:tcPr>
            <w:tcW w:type="dxa" w:w="8640"/>
          </w:tcPr>
          <w:p>
            <w:r>
              <w:t>شاهین سایپا</w:t>
            </w:r>
          </w:p>
        </w:tc>
      </w:tr>
      <w:tr>
        <w:tc>
          <w:tcPr>
            <w:tcW w:type="dxa" w:w="8640"/>
          </w:tcPr>
          <w:p>
            <w:r>
              <w:t>nokia 110</w:t>
            </w:r>
          </w:p>
        </w:tc>
      </w:tr>
      <w:tr>
        <w:tc>
          <w:tcPr>
            <w:tcW w:type="dxa" w:w="8640"/>
          </w:tcPr>
          <w:p>
            <w:r>
              <w:t>شیرخشک نان</w:t>
            </w:r>
          </w:p>
        </w:tc>
      </w:tr>
      <w:tr>
        <w:tc>
          <w:tcPr>
            <w:tcW w:type="dxa" w:w="8640"/>
          </w:tcPr>
          <w:p>
            <w:r>
              <w:t>پفک هندی</w:t>
            </w:r>
          </w:p>
        </w:tc>
      </w:tr>
      <w:tr>
        <w:tc>
          <w:tcPr>
            <w:tcW w:type="dxa" w:w="8640"/>
          </w:tcPr>
          <w:p>
            <w:r>
              <w:t>ست چاقو</w:t>
            </w:r>
          </w:p>
        </w:tc>
      </w:tr>
      <w:tr>
        <w:tc>
          <w:tcPr>
            <w:tcW w:type="dxa" w:w="8640"/>
          </w:tcPr>
          <w:p>
            <w:r>
              <w:t>کمپرسور فندکی</w:t>
            </w:r>
          </w:p>
        </w:tc>
      </w:tr>
      <w:tr>
        <w:tc>
          <w:tcPr>
            <w:tcW w:type="dxa" w:w="8640"/>
          </w:tcPr>
          <w:p>
            <w:r>
              <w:t>mi 11 lite ne</w:t>
            </w:r>
          </w:p>
        </w:tc>
      </w:tr>
      <w:tr>
        <w:tc>
          <w:tcPr>
            <w:tcW w:type="dxa" w:w="8640"/>
          </w:tcPr>
          <w:p>
            <w:r>
              <w:t>اجر</w:t>
            </w:r>
          </w:p>
        </w:tc>
      </w:tr>
      <w:tr>
        <w:tc>
          <w:tcPr>
            <w:tcW w:type="dxa" w:w="8640"/>
          </w:tcPr>
          <w:p>
            <w:r>
              <w:t>شلوارزنانه</w:t>
            </w:r>
          </w:p>
        </w:tc>
      </w:tr>
      <w:tr>
        <w:tc>
          <w:tcPr>
            <w:tcW w:type="dxa" w:w="8640"/>
          </w:tcPr>
          <w:p>
            <w:r>
              <w:t xml:space="preserve">iPhone </w:t>
            </w:r>
          </w:p>
        </w:tc>
      </w:tr>
      <w:tr>
        <w:tc>
          <w:tcPr>
            <w:tcW w:type="dxa" w:w="8640"/>
          </w:tcPr>
          <w:p>
            <w:r>
              <w:t>روکش صندلی سمند lx</w:t>
            </w:r>
          </w:p>
        </w:tc>
      </w:tr>
      <w:tr>
        <w:tc>
          <w:tcPr>
            <w:tcW w:type="dxa" w:w="8640"/>
          </w:tcPr>
          <w:p>
            <w:r>
              <w:t>سرشور ارایشگاهی</w:t>
            </w:r>
          </w:p>
        </w:tc>
      </w:tr>
      <w:tr>
        <w:tc>
          <w:tcPr>
            <w:tcW w:type="dxa" w:w="8640"/>
          </w:tcPr>
          <w:p>
            <w:r>
              <w:t>پاپت فیجت</w:t>
            </w:r>
          </w:p>
        </w:tc>
      </w:tr>
      <w:tr>
        <w:tc>
          <w:tcPr>
            <w:tcW w:type="dxa" w:w="8640"/>
          </w:tcPr>
          <w:p>
            <w:r>
              <w:t>چسب ناخن</w:t>
            </w:r>
          </w:p>
        </w:tc>
      </w:tr>
      <w:tr>
        <w:tc>
          <w:tcPr>
            <w:tcW w:type="dxa" w:w="8640"/>
          </w:tcPr>
          <w:p>
            <w:r>
              <w:t>کاندوم خاردار سیلیکونی</w:t>
            </w:r>
          </w:p>
        </w:tc>
      </w:tr>
      <w:tr>
        <w:tc>
          <w:tcPr>
            <w:tcW w:type="dxa" w:w="8640"/>
          </w:tcPr>
          <w:p>
            <w:r>
              <w:t>ترالی</w:t>
            </w:r>
          </w:p>
        </w:tc>
      </w:tr>
      <w:tr>
        <w:tc>
          <w:tcPr>
            <w:tcW w:type="dxa" w:w="8640"/>
          </w:tcPr>
          <w:p>
            <w:r>
              <w:t>6700 xt</w:t>
            </w:r>
          </w:p>
        </w:tc>
      </w:tr>
      <w:tr>
        <w:tc>
          <w:tcPr>
            <w:tcW w:type="dxa" w:w="8640"/>
          </w:tcPr>
          <w:p>
            <w:r>
              <w:t>جاسوییچی خودرو</w:t>
            </w:r>
          </w:p>
        </w:tc>
      </w:tr>
      <w:tr>
        <w:tc>
          <w:tcPr>
            <w:tcW w:type="dxa" w:w="8640"/>
          </w:tcPr>
          <w:p>
            <w:r>
              <w:t>کارواش ماکیتا</w:t>
            </w:r>
          </w:p>
        </w:tc>
      </w:tr>
      <w:tr>
        <w:tc>
          <w:tcPr>
            <w:tcW w:type="dxa" w:w="8640"/>
          </w:tcPr>
          <w:p>
            <w:r>
              <w:t>قندان برنجی</w:t>
            </w:r>
          </w:p>
        </w:tc>
      </w:tr>
      <w:tr>
        <w:tc>
          <w:tcPr>
            <w:tcW w:type="dxa" w:w="8640"/>
          </w:tcPr>
          <w:p>
            <w:r>
              <w:t>پیش بند ارایشگری</w:t>
            </w:r>
          </w:p>
        </w:tc>
      </w:tr>
      <w:tr>
        <w:tc>
          <w:tcPr>
            <w:tcW w:type="dxa" w:w="8640"/>
          </w:tcPr>
          <w:p>
            <w:r>
              <w:t>نقره زنانه</w:t>
            </w:r>
          </w:p>
        </w:tc>
      </w:tr>
      <w:tr>
        <w:tc>
          <w:tcPr>
            <w:tcW w:type="dxa" w:w="8640"/>
          </w:tcPr>
          <w:p>
            <w:r>
              <w:t>شورت اموزشی کودک</w:t>
            </w:r>
          </w:p>
        </w:tc>
      </w:tr>
      <w:tr>
        <w:tc>
          <w:tcPr>
            <w:tcW w:type="dxa" w:w="8640"/>
          </w:tcPr>
          <w:p>
            <w:r>
              <w:t>چسب بتن</w:t>
            </w:r>
          </w:p>
        </w:tc>
      </w:tr>
      <w:tr>
        <w:tc>
          <w:tcPr>
            <w:tcW w:type="dxa" w:w="8640"/>
          </w:tcPr>
          <w:p>
            <w:r>
              <w:t>شوفاژ برقی</w:t>
            </w:r>
          </w:p>
        </w:tc>
      </w:tr>
      <w:tr>
        <w:tc>
          <w:tcPr>
            <w:tcW w:type="dxa" w:w="8640"/>
          </w:tcPr>
          <w:p>
            <w:r>
              <w:t>ظرف شویی</w:t>
            </w:r>
          </w:p>
        </w:tc>
      </w:tr>
      <w:tr>
        <w:tc>
          <w:tcPr>
            <w:tcW w:type="dxa" w:w="8640"/>
          </w:tcPr>
          <w:p>
            <w:r>
              <w:t>چسب دندان مصنوعی</w:t>
            </w:r>
          </w:p>
        </w:tc>
      </w:tr>
      <w:tr>
        <w:tc>
          <w:tcPr>
            <w:tcW w:type="dxa" w:w="8640"/>
          </w:tcPr>
          <w:p>
            <w:r>
              <w:t>moripods</w:t>
            </w:r>
          </w:p>
        </w:tc>
      </w:tr>
      <w:tr>
        <w:tc>
          <w:tcPr>
            <w:tcW w:type="dxa" w:w="8640"/>
          </w:tcPr>
          <w:p>
            <w:r>
              <w:t>قاب گوشیa13</w:t>
            </w:r>
          </w:p>
        </w:tc>
      </w:tr>
      <w:tr>
        <w:tc>
          <w:tcPr>
            <w:tcW w:type="dxa" w:w="8640"/>
          </w:tcPr>
          <w:p>
            <w:r>
              <w:t>لیزر حکاکی</w:t>
            </w:r>
          </w:p>
        </w:tc>
      </w:tr>
      <w:tr>
        <w:tc>
          <w:tcPr>
            <w:tcW w:type="dxa" w:w="8640"/>
          </w:tcPr>
          <w:p>
            <w:r>
              <w:t>تاب ریلکس</w:t>
            </w:r>
          </w:p>
        </w:tc>
      </w:tr>
      <w:tr>
        <w:tc>
          <w:tcPr>
            <w:tcW w:type="dxa" w:w="8640"/>
          </w:tcPr>
          <w:p>
            <w:r>
              <w:t xml:space="preserve">شمع </w:t>
            </w:r>
          </w:p>
        </w:tc>
      </w:tr>
      <w:tr>
        <w:tc>
          <w:tcPr>
            <w:tcW w:type="dxa" w:w="8640"/>
          </w:tcPr>
          <w:p>
            <w:r>
              <w:t>شامپو مای</w:t>
            </w:r>
          </w:p>
        </w:tc>
      </w:tr>
      <w:tr>
        <w:tc>
          <w:tcPr>
            <w:tcW w:type="dxa" w:w="8640"/>
          </w:tcPr>
          <w:p>
            <w:r>
              <w:t>شیور کیمی</w:t>
            </w:r>
          </w:p>
        </w:tc>
      </w:tr>
      <w:tr>
        <w:tc>
          <w:tcPr>
            <w:tcW w:type="dxa" w:w="8640"/>
          </w:tcPr>
          <w:p>
            <w:r>
              <w:t>قیمت طلا 18 عیار</w:t>
            </w:r>
          </w:p>
        </w:tc>
      </w:tr>
      <w:tr>
        <w:tc>
          <w:tcPr>
            <w:tcW w:type="dxa" w:w="8640"/>
          </w:tcPr>
          <w:p>
            <w:r>
              <w:t>آیفون 11 پرو</w:t>
            </w:r>
          </w:p>
        </w:tc>
      </w:tr>
      <w:tr>
        <w:tc>
          <w:tcPr>
            <w:tcW w:type="dxa" w:w="8640"/>
          </w:tcPr>
          <w:p>
            <w:r>
              <w:t>قاب گوشی شیایومی نوت 10</w:t>
            </w:r>
          </w:p>
        </w:tc>
      </w:tr>
      <w:tr>
        <w:tc>
          <w:tcPr>
            <w:tcW w:type="dxa" w:w="8640"/>
          </w:tcPr>
          <w:p>
            <w:r>
              <w:t>فرش ۱۲متری</w:t>
            </w:r>
          </w:p>
        </w:tc>
      </w:tr>
      <w:tr>
        <w:tc>
          <w:tcPr>
            <w:tcW w:type="dxa" w:w="8640"/>
          </w:tcPr>
          <w:p>
            <w:r>
              <w:t>کاور پتو</w:t>
            </w:r>
          </w:p>
        </w:tc>
      </w:tr>
      <w:tr>
        <w:tc>
          <w:tcPr>
            <w:tcW w:type="dxa" w:w="8640"/>
          </w:tcPr>
          <w:p>
            <w:r>
              <w:t>گوشی ایفون ۱۲</w:t>
            </w:r>
          </w:p>
        </w:tc>
      </w:tr>
      <w:tr>
        <w:tc>
          <w:tcPr>
            <w:tcW w:type="dxa" w:w="8640"/>
          </w:tcPr>
          <w:p>
            <w:r>
              <w:t>بیبی کینگ</w:t>
            </w:r>
          </w:p>
        </w:tc>
      </w:tr>
      <w:tr>
        <w:tc>
          <w:tcPr>
            <w:tcW w:type="dxa" w:w="8640"/>
          </w:tcPr>
          <w:p>
            <w:r>
              <w:t>کرم نیوا</w:t>
            </w:r>
          </w:p>
        </w:tc>
      </w:tr>
      <w:tr>
        <w:tc>
          <w:tcPr>
            <w:tcW w:type="dxa" w:w="8640"/>
          </w:tcPr>
          <w:p>
            <w:r>
              <w:t>رینگ اسپرت سمند</w:t>
            </w:r>
          </w:p>
        </w:tc>
      </w:tr>
      <w:tr>
        <w:tc>
          <w:tcPr>
            <w:tcW w:type="dxa" w:w="8640"/>
          </w:tcPr>
          <w:p>
            <w:r>
              <w:t xml:space="preserve">کارت حافظه </w:t>
            </w:r>
          </w:p>
        </w:tc>
      </w:tr>
      <w:tr>
        <w:tc>
          <w:tcPr>
            <w:tcW w:type="dxa" w:w="8640"/>
          </w:tcPr>
          <w:p>
            <w:r>
              <w:t>تلوزیون اسنوا 50</w:t>
            </w:r>
          </w:p>
        </w:tc>
      </w:tr>
      <w:tr>
        <w:tc>
          <w:tcPr>
            <w:tcW w:type="dxa" w:w="8640"/>
          </w:tcPr>
          <w:p>
            <w:r>
              <w:t>کلاه کاراته</w:t>
            </w:r>
          </w:p>
        </w:tc>
      </w:tr>
      <w:tr>
        <w:tc>
          <w:tcPr>
            <w:tcW w:type="dxa" w:w="8640"/>
          </w:tcPr>
          <w:p>
            <w:r>
              <w:t>دستگاه تست قند</w:t>
            </w:r>
          </w:p>
        </w:tc>
      </w:tr>
      <w:tr>
        <w:tc>
          <w:tcPr>
            <w:tcW w:type="dxa" w:w="8640"/>
          </w:tcPr>
          <w:p>
            <w:r>
              <w:t>پیراهن مجلسی دخترانه</w:t>
            </w:r>
          </w:p>
        </w:tc>
      </w:tr>
      <w:tr>
        <w:tc>
          <w:tcPr>
            <w:tcW w:type="dxa" w:w="8640"/>
          </w:tcPr>
          <w:p>
            <w:r>
              <w:t>اثر مرکب</w:t>
            </w:r>
          </w:p>
        </w:tc>
      </w:tr>
      <w:tr>
        <w:tc>
          <w:tcPr>
            <w:tcW w:type="dxa" w:w="8640"/>
          </w:tcPr>
          <w:p>
            <w:r>
              <w:t>بی بی چک</w:t>
            </w:r>
          </w:p>
        </w:tc>
      </w:tr>
      <w:tr>
        <w:tc>
          <w:tcPr>
            <w:tcW w:type="dxa" w:w="8640"/>
          </w:tcPr>
          <w:p>
            <w:r>
              <w:t>پایه گلدان چوبی</w:t>
            </w:r>
          </w:p>
        </w:tc>
      </w:tr>
      <w:tr>
        <w:tc>
          <w:tcPr>
            <w:tcW w:type="dxa" w:w="8640"/>
          </w:tcPr>
          <w:p>
            <w:r>
              <w:t>جعبه سیگار</w:t>
            </w:r>
          </w:p>
        </w:tc>
      </w:tr>
      <w:tr>
        <w:tc>
          <w:tcPr>
            <w:tcW w:type="dxa" w:w="8640"/>
          </w:tcPr>
          <w:p>
            <w:r>
              <w:t>مانتوکتی</w:t>
            </w:r>
          </w:p>
        </w:tc>
      </w:tr>
      <w:tr>
        <w:tc>
          <w:tcPr>
            <w:tcW w:type="dxa" w:w="8640"/>
          </w:tcPr>
          <w:p>
            <w:r>
              <w:t>بانکه لیمون</w:t>
            </w:r>
          </w:p>
        </w:tc>
      </w:tr>
      <w:tr>
        <w:tc>
          <w:tcPr>
            <w:tcW w:type="dxa" w:w="8640"/>
          </w:tcPr>
          <w:p>
            <w:r>
              <w:t>اسب اسباب بازی</w:t>
            </w:r>
          </w:p>
        </w:tc>
      </w:tr>
      <w:tr>
        <w:tc>
          <w:tcPr>
            <w:tcW w:type="dxa" w:w="8640"/>
          </w:tcPr>
          <w:p>
            <w:r>
              <w:t>گوشی سامسونگ A31</w:t>
            </w:r>
          </w:p>
        </w:tc>
      </w:tr>
      <w:tr>
        <w:tc>
          <w:tcPr>
            <w:tcW w:type="dxa" w:w="8640"/>
          </w:tcPr>
          <w:p>
            <w:r>
              <w:t>redmi not 11 pro</w:t>
            </w:r>
          </w:p>
        </w:tc>
      </w:tr>
      <w:tr>
        <w:tc>
          <w:tcPr>
            <w:tcW w:type="dxa" w:w="8640"/>
          </w:tcPr>
          <w:p>
            <w:r>
              <w:t>اتو بخار مسافرتی</w:t>
            </w:r>
          </w:p>
        </w:tc>
      </w:tr>
      <w:tr>
        <w:tc>
          <w:tcPr>
            <w:tcW w:type="dxa" w:w="8640"/>
          </w:tcPr>
          <w:p>
            <w:r>
              <w:t>گوشی پکو ام تری</w:t>
            </w:r>
          </w:p>
        </w:tc>
      </w:tr>
      <w:tr>
        <w:tc>
          <w:tcPr>
            <w:tcW w:type="dxa" w:w="8640"/>
          </w:tcPr>
          <w:p>
            <w:r>
              <w:t>محافظ دسته ps4</w:t>
            </w:r>
          </w:p>
        </w:tc>
      </w:tr>
      <w:tr>
        <w:tc>
          <w:tcPr>
            <w:tcW w:type="dxa" w:w="8640"/>
          </w:tcPr>
          <w:p>
            <w:r>
              <w:t>غذا ساز پارس خزر</w:t>
            </w:r>
          </w:p>
        </w:tc>
      </w:tr>
      <w:tr>
        <w:tc>
          <w:tcPr>
            <w:tcW w:type="dxa" w:w="8640"/>
          </w:tcPr>
          <w:p>
            <w:r>
              <w:t>انگشتر گربه سیاه</w:t>
            </w:r>
          </w:p>
        </w:tc>
      </w:tr>
      <w:tr>
        <w:tc>
          <w:tcPr>
            <w:tcW w:type="dxa" w:w="8640"/>
          </w:tcPr>
          <w:p>
            <w:r>
              <w:t>شلواربگ</w:t>
            </w:r>
          </w:p>
        </w:tc>
      </w:tr>
      <w:tr>
        <w:tc>
          <w:tcPr>
            <w:tcW w:type="dxa" w:w="8640"/>
          </w:tcPr>
          <w:p>
            <w:r>
              <w:t>6300</w:t>
            </w:r>
          </w:p>
        </w:tc>
      </w:tr>
      <w:tr>
        <w:tc>
          <w:tcPr>
            <w:tcW w:type="dxa" w:w="8640"/>
          </w:tcPr>
          <w:p>
            <w:r>
              <w:t>فیش پرینتر</w:t>
            </w:r>
          </w:p>
        </w:tc>
      </w:tr>
      <w:tr>
        <w:tc>
          <w:tcPr>
            <w:tcW w:type="dxa" w:w="8640"/>
          </w:tcPr>
          <w:p>
            <w:r>
              <w:t>206 تیپ 5</w:t>
            </w:r>
          </w:p>
        </w:tc>
      </w:tr>
      <w:tr>
        <w:tc>
          <w:tcPr>
            <w:tcW w:type="dxa" w:w="8640"/>
          </w:tcPr>
          <w:p>
            <w:r>
              <w:t>کپسول آتش نشانی</w:t>
            </w:r>
          </w:p>
        </w:tc>
      </w:tr>
      <w:tr>
        <w:tc>
          <w:tcPr>
            <w:tcW w:type="dxa" w:w="8640"/>
          </w:tcPr>
          <w:p>
            <w:r>
              <w:t>حالت دهنده مو</w:t>
            </w:r>
          </w:p>
        </w:tc>
      </w:tr>
      <w:tr>
        <w:tc>
          <w:tcPr>
            <w:tcW w:type="dxa" w:w="8640"/>
          </w:tcPr>
          <w:p>
            <w:r>
              <w:t>تاپ شلوارک مردانه</w:t>
            </w:r>
          </w:p>
        </w:tc>
      </w:tr>
      <w:tr>
        <w:tc>
          <w:tcPr>
            <w:tcW w:type="dxa" w:w="8640"/>
          </w:tcPr>
          <w:p>
            <w:r>
              <w:t>توپ پیلاتس</w:t>
            </w:r>
          </w:p>
        </w:tc>
      </w:tr>
      <w:tr>
        <w:tc>
          <w:tcPr>
            <w:tcW w:type="dxa" w:w="8640"/>
          </w:tcPr>
          <w:p>
            <w:r>
              <w:t xml:space="preserve">اتو مسافرتی </w:t>
            </w:r>
          </w:p>
        </w:tc>
      </w:tr>
      <w:tr>
        <w:tc>
          <w:tcPr>
            <w:tcW w:type="dxa" w:w="8640"/>
          </w:tcPr>
          <w:p>
            <w:r>
              <w:t>گوشی ایفون ۶</w:t>
            </w:r>
          </w:p>
        </w:tc>
      </w:tr>
      <w:tr>
        <w:tc>
          <w:tcPr>
            <w:tcW w:type="dxa" w:w="8640"/>
          </w:tcPr>
          <w:p>
            <w:r>
              <w:t>کپسول سی ان جی</w:t>
            </w:r>
          </w:p>
        </w:tc>
      </w:tr>
      <w:tr>
        <w:tc>
          <w:tcPr>
            <w:tcW w:type="dxa" w:w="8640"/>
          </w:tcPr>
          <w:p>
            <w:r>
              <w:t>اسمارت واچ شیایومی</w:t>
            </w:r>
          </w:p>
        </w:tc>
      </w:tr>
      <w:tr>
        <w:tc>
          <w:tcPr>
            <w:tcW w:type="dxa" w:w="8640"/>
          </w:tcPr>
          <w:p>
            <w:r>
              <w:t>نوت 10 پلاس</w:t>
            </w:r>
          </w:p>
        </w:tc>
      </w:tr>
      <w:tr>
        <w:tc>
          <w:tcPr>
            <w:tcW w:type="dxa" w:w="8640"/>
          </w:tcPr>
          <w:p>
            <w:r>
              <w:t>عینک شب</w:t>
            </w:r>
          </w:p>
        </w:tc>
      </w:tr>
      <w:tr>
        <w:tc>
          <w:tcPr>
            <w:tcW w:type="dxa" w:w="8640"/>
          </w:tcPr>
          <w:p>
            <w:r>
              <w:t>طرح کلیک</w:t>
            </w:r>
          </w:p>
        </w:tc>
      </w:tr>
      <w:tr>
        <w:tc>
          <w:tcPr>
            <w:tcW w:type="dxa" w:w="8640"/>
          </w:tcPr>
          <w:p>
            <w:r>
              <w:t xml:space="preserve">مبلمان </w:t>
            </w:r>
          </w:p>
        </w:tc>
      </w:tr>
      <w:tr>
        <w:tc>
          <w:tcPr>
            <w:tcW w:type="dxa" w:w="8640"/>
          </w:tcPr>
          <w:p>
            <w:r>
              <w:t xml:space="preserve">دوربین مدار بسته </w:t>
            </w:r>
          </w:p>
        </w:tc>
      </w:tr>
      <w:tr>
        <w:tc>
          <w:tcPr>
            <w:tcW w:type="dxa" w:w="8640"/>
          </w:tcPr>
          <w:p>
            <w:r>
              <w:t>فوکیا</w:t>
            </w:r>
          </w:p>
        </w:tc>
      </w:tr>
      <w:tr>
        <w:tc>
          <w:tcPr>
            <w:tcW w:type="dxa" w:w="8640"/>
          </w:tcPr>
          <w:p>
            <w:r>
              <w:t>گوشی سامسونگ m</w:t>
            </w:r>
          </w:p>
        </w:tc>
      </w:tr>
      <w:tr>
        <w:tc>
          <w:tcPr>
            <w:tcW w:type="dxa" w:w="8640"/>
          </w:tcPr>
          <w:p>
            <w:r>
              <w:t>چرخ گوشت نانیوا</w:t>
            </w:r>
          </w:p>
        </w:tc>
      </w:tr>
      <w:tr>
        <w:tc>
          <w:tcPr>
            <w:tcW w:type="dxa" w:w="8640"/>
          </w:tcPr>
          <w:p>
            <w:r>
              <w:t>A52 s</w:t>
            </w:r>
          </w:p>
        </w:tc>
      </w:tr>
      <w:tr>
        <w:tc>
          <w:tcPr>
            <w:tcW w:type="dxa" w:w="8640"/>
          </w:tcPr>
          <w:p>
            <w:r>
              <w:t>قرص زینک پلاس</w:t>
            </w:r>
          </w:p>
        </w:tc>
      </w:tr>
      <w:tr>
        <w:tc>
          <w:tcPr>
            <w:tcW w:type="dxa" w:w="8640"/>
          </w:tcPr>
          <w:p>
            <w:r>
              <w:t>الکترواستیل</w:t>
            </w:r>
          </w:p>
        </w:tc>
      </w:tr>
      <w:tr>
        <w:tc>
          <w:tcPr>
            <w:tcW w:type="dxa" w:w="8640"/>
          </w:tcPr>
          <w:p>
            <w:r>
              <w:t>ام وی ام 110</w:t>
            </w:r>
          </w:p>
        </w:tc>
      </w:tr>
      <w:tr>
        <w:tc>
          <w:tcPr>
            <w:tcW w:type="dxa" w:w="8640"/>
          </w:tcPr>
          <w:p>
            <w:r>
              <w:t>موتور کرکره برقی</w:t>
            </w:r>
          </w:p>
        </w:tc>
      </w:tr>
      <w:tr>
        <w:tc>
          <w:tcPr>
            <w:tcW w:type="dxa" w:w="8640"/>
          </w:tcPr>
          <w:p>
            <w:r>
              <w:t>چای دبش</w:t>
            </w:r>
          </w:p>
        </w:tc>
      </w:tr>
      <w:tr>
        <w:tc>
          <w:tcPr>
            <w:tcW w:type="dxa" w:w="8640"/>
          </w:tcPr>
          <w:p>
            <w:r>
              <w:t>ایفون 13 pro</w:t>
            </w:r>
          </w:p>
        </w:tc>
      </w:tr>
      <w:tr>
        <w:tc>
          <w:tcPr>
            <w:tcW w:type="dxa" w:w="8640"/>
          </w:tcPr>
          <w:p>
            <w:r>
              <w:t>واشر سرسیلندر 405</w:t>
            </w:r>
          </w:p>
        </w:tc>
      </w:tr>
      <w:tr>
        <w:tc>
          <w:tcPr>
            <w:tcW w:type="dxa" w:w="8640"/>
          </w:tcPr>
          <w:p>
            <w:r>
              <w:t>mi note 10 lite</w:t>
            </w:r>
          </w:p>
        </w:tc>
      </w:tr>
      <w:tr>
        <w:tc>
          <w:tcPr>
            <w:tcW w:type="dxa" w:w="8640"/>
          </w:tcPr>
          <w:p>
            <w:r>
              <w:t>Redmi 9</w:t>
            </w:r>
          </w:p>
        </w:tc>
      </w:tr>
      <w:tr>
        <w:tc>
          <w:tcPr>
            <w:tcW w:type="dxa" w:w="8640"/>
          </w:tcPr>
          <w:p>
            <w:r>
              <w:t>رینگ ۱۵</w:t>
            </w:r>
          </w:p>
        </w:tc>
      </w:tr>
      <w:tr>
        <w:tc>
          <w:tcPr>
            <w:tcW w:type="dxa" w:w="8640"/>
          </w:tcPr>
          <w:p>
            <w:r>
              <w:t>گوشیa20</w:t>
            </w:r>
          </w:p>
        </w:tc>
      </w:tr>
      <w:tr>
        <w:tc>
          <w:tcPr>
            <w:tcW w:type="dxa" w:w="8640"/>
          </w:tcPr>
          <w:p>
            <w:r>
              <w:t>کولر گازی ایوولی 24000</w:t>
            </w:r>
          </w:p>
        </w:tc>
      </w:tr>
      <w:tr>
        <w:tc>
          <w:tcPr>
            <w:tcW w:type="dxa" w:w="8640"/>
          </w:tcPr>
          <w:p>
            <w:r>
              <w:t>پیس فایو</w:t>
            </w:r>
          </w:p>
        </w:tc>
      </w:tr>
      <w:tr>
        <w:tc>
          <w:tcPr>
            <w:tcW w:type="dxa" w:w="8640"/>
          </w:tcPr>
          <w:p>
            <w:r>
              <w:t>لوازم ارایشی بچه</w:t>
            </w:r>
          </w:p>
        </w:tc>
      </w:tr>
      <w:tr>
        <w:tc>
          <w:tcPr>
            <w:tcW w:type="dxa" w:w="8640"/>
          </w:tcPr>
          <w:p>
            <w:r>
              <w:t>عروسک گوشتی</w:t>
            </w:r>
          </w:p>
        </w:tc>
      </w:tr>
      <w:tr>
        <w:tc>
          <w:tcPr>
            <w:tcW w:type="dxa" w:w="8640"/>
          </w:tcPr>
          <w:p>
            <w:r>
              <w:t>buds 3</w:t>
            </w:r>
          </w:p>
        </w:tc>
      </w:tr>
      <w:tr>
        <w:tc>
          <w:tcPr>
            <w:tcW w:type="dxa" w:w="8640"/>
          </w:tcPr>
          <w:p>
            <w:r>
              <w:t xml:space="preserve"> اسباب بازی</w:t>
            </w:r>
          </w:p>
        </w:tc>
      </w:tr>
      <w:tr>
        <w:tc>
          <w:tcPr>
            <w:tcW w:type="dxa" w:w="8640"/>
          </w:tcPr>
          <w:p>
            <w:r>
              <w:t>میز پینگ پونگ</w:t>
            </w:r>
          </w:p>
        </w:tc>
      </w:tr>
      <w:tr>
        <w:tc>
          <w:tcPr>
            <w:tcW w:type="dxa" w:w="8640"/>
          </w:tcPr>
          <w:p>
            <w:r>
              <w:t>mi air 2 pro</w:t>
            </w:r>
          </w:p>
        </w:tc>
      </w:tr>
      <w:tr>
        <w:tc>
          <w:tcPr>
            <w:tcW w:type="dxa" w:w="8640"/>
          </w:tcPr>
          <w:p>
            <w:r>
              <w:t>روغن خوراکی</w:t>
            </w:r>
          </w:p>
        </w:tc>
      </w:tr>
      <w:tr>
        <w:tc>
          <w:tcPr>
            <w:tcW w:type="dxa" w:w="8640"/>
          </w:tcPr>
          <w:p>
            <w:r>
              <w:t>mi watch</w:t>
            </w:r>
          </w:p>
        </w:tc>
      </w:tr>
      <w:tr>
        <w:tc>
          <w:tcPr>
            <w:tcW w:type="dxa" w:w="8640"/>
          </w:tcPr>
          <w:p>
            <w:r>
              <w:t>دیگ مسی</w:t>
            </w:r>
          </w:p>
        </w:tc>
      </w:tr>
      <w:tr>
        <w:tc>
          <w:tcPr>
            <w:tcW w:type="dxa" w:w="8640"/>
          </w:tcPr>
          <w:p>
            <w:r>
              <w:t>samsung note 10</w:t>
            </w:r>
          </w:p>
        </w:tc>
      </w:tr>
      <w:tr>
        <w:tc>
          <w:tcPr>
            <w:tcW w:type="dxa" w:w="8640"/>
          </w:tcPr>
          <w:p>
            <w:r>
              <w:t>r890</w:t>
            </w:r>
          </w:p>
        </w:tc>
      </w:tr>
      <w:tr>
        <w:tc>
          <w:tcPr>
            <w:tcW w:type="dxa" w:w="8640"/>
          </w:tcPr>
          <w:p>
            <w:r>
              <w:t>پنکه سقفی ارشیا</w:t>
            </w:r>
          </w:p>
        </w:tc>
      </w:tr>
      <w:tr>
        <w:tc>
          <w:tcPr>
            <w:tcW w:type="dxa" w:w="8640"/>
          </w:tcPr>
          <w:p>
            <w:r>
              <w:t>مودم یوتل</w:t>
            </w:r>
          </w:p>
        </w:tc>
      </w:tr>
      <w:tr>
        <w:tc>
          <w:tcPr>
            <w:tcW w:type="dxa" w:w="8640"/>
          </w:tcPr>
          <w:p>
            <w:r>
              <w:t>روکش صندلی پراید 141</w:t>
            </w:r>
          </w:p>
        </w:tc>
      </w:tr>
      <w:tr>
        <w:tc>
          <w:tcPr>
            <w:tcW w:type="dxa" w:w="8640"/>
          </w:tcPr>
          <w:p>
            <w:r>
              <w:t>لوله استیل</w:t>
            </w:r>
          </w:p>
        </w:tc>
      </w:tr>
      <w:tr>
        <w:tc>
          <w:tcPr>
            <w:tcW w:type="dxa" w:w="8640"/>
          </w:tcPr>
          <w:p>
            <w:r>
              <w:t>قاشق چنگال طلایی</w:t>
            </w:r>
          </w:p>
        </w:tc>
      </w:tr>
      <w:tr>
        <w:tc>
          <w:tcPr>
            <w:tcW w:type="dxa" w:w="8640"/>
          </w:tcPr>
          <w:p>
            <w:r>
              <w:t>هفت سین</w:t>
            </w:r>
          </w:p>
        </w:tc>
      </w:tr>
      <w:tr>
        <w:tc>
          <w:tcPr>
            <w:tcW w:type="dxa" w:w="8640"/>
          </w:tcPr>
          <w:p>
            <w:r>
              <w:t>نوت یازده پرو</w:t>
            </w:r>
          </w:p>
        </w:tc>
      </w:tr>
      <w:tr>
        <w:tc>
          <w:tcPr>
            <w:tcW w:type="dxa" w:w="8640"/>
          </w:tcPr>
          <w:p>
            <w:r>
              <w:t>دستگاه جوراب بافی</w:t>
            </w:r>
          </w:p>
        </w:tc>
      </w:tr>
      <w:tr>
        <w:tc>
          <w:tcPr>
            <w:tcW w:type="dxa" w:w="8640"/>
          </w:tcPr>
          <w:p>
            <w:r>
              <w:t>کمپ</w:t>
            </w:r>
          </w:p>
        </w:tc>
      </w:tr>
      <w:tr>
        <w:tc>
          <w:tcPr>
            <w:tcW w:type="dxa" w:w="8640"/>
          </w:tcPr>
          <w:p>
            <w:r>
              <w:t>nova7i</w:t>
            </w:r>
          </w:p>
        </w:tc>
      </w:tr>
      <w:tr>
        <w:tc>
          <w:tcPr>
            <w:tcW w:type="dxa" w:w="8640"/>
          </w:tcPr>
          <w:p>
            <w:r>
              <w:t>ردبول</w:t>
            </w:r>
          </w:p>
        </w:tc>
      </w:tr>
      <w:tr>
        <w:tc>
          <w:tcPr>
            <w:tcW w:type="dxa" w:w="8640"/>
          </w:tcPr>
          <w:p>
            <w:r>
              <w:t>مانتو پانچ</w:t>
            </w:r>
          </w:p>
        </w:tc>
      </w:tr>
      <w:tr>
        <w:tc>
          <w:tcPr>
            <w:tcW w:type="dxa" w:w="8640"/>
          </w:tcPr>
          <w:p>
            <w:r>
              <w:t>گوشی سامسونگ A50</w:t>
            </w:r>
          </w:p>
        </w:tc>
      </w:tr>
      <w:tr>
        <w:tc>
          <w:tcPr>
            <w:tcW w:type="dxa" w:w="8640"/>
          </w:tcPr>
          <w:p>
            <w:r>
              <w:t>ماژیک فسفری</w:t>
            </w:r>
          </w:p>
        </w:tc>
      </w:tr>
      <w:tr>
        <w:tc>
          <w:tcPr>
            <w:tcW w:type="dxa" w:w="8640"/>
          </w:tcPr>
          <w:p>
            <w:r>
              <w:t>نیتندو سوییچ</w:t>
            </w:r>
          </w:p>
        </w:tc>
      </w:tr>
      <w:tr>
        <w:tc>
          <w:tcPr>
            <w:tcW w:type="dxa" w:w="8640"/>
          </w:tcPr>
          <w:p>
            <w:r>
              <w:t>سشوار رمینگتون</w:t>
            </w:r>
          </w:p>
        </w:tc>
      </w:tr>
      <w:tr>
        <w:tc>
          <w:tcPr>
            <w:tcW w:type="dxa" w:w="8640"/>
          </w:tcPr>
          <w:p>
            <w:r>
              <w:t>گلوریا</w:t>
            </w:r>
          </w:p>
        </w:tc>
      </w:tr>
      <w:tr>
        <w:tc>
          <w:tcPr>
            <w:tcW w:type="dxa" w:w="8640"/>
          </w:tcPr>
          <w:p>
            <w:r>
              <w:t>شارژر باتری قلمی</w:t>
            </w:r>
          </w:p>
        </w:tc>
      </w:tr>
      <w:tr>
        <w:tc>
          <w:tcPr>
            <w:tcW w:type="dxa" w:w="8640"/>
          </w:tcPr>
          <w:p>
            <w:r>
              <w:t>گوشی قدیمی</w:t>
            </w:r>
          </w:p>
        </w:tc>
      </w:tr>
      <w:tr>
        <w:tc>
          <w:tcPr>
            <w:tcW w:type="dxa" w:w="8640"/>
          </w:tcPr>
          <w:p>
            <w:r>
              <w:t>تتو بدن</w:t>
            </w:r>
          </w:p>
        </w:tc>
      </w:tr>
      <w:tr>
        <w:tc>
          <w:tcPr>
            <w:tcW w:type="dxa" w:w="8640"/>
          </w:tcPr>
          <w:p>
            <w:r>
              <w:t>شوینده صورت</w:t>
            </w:r>
          </w:p>
        </w:tc>
      </w:tr>
      <w:tr>
        <w:tc>
          <w:tcPr>
            <w:tcW w:type="dxa" w:w="8640"/>
          </w:tcPr>
          <w:p>
            <w:r>
              <w:t>اتاق پراید</w:t>
            </w:r>
          </w:p>
        </w:tc>
      </w:tr>
      <w:tr>
        <w:tc>
          <w:tcPr>
            <w:tcW w:type="dxa" w:w="8640"/>
          </w:tcPr>
          <w:p>
            <w:r>
              <w:t>Airpods pro</w:t>
            </w:r>
          </w:p>
        </w:tc>
      </w:tr>
      <w:tr>
        <w:tc>
          <w:tcPr>
            <w:tcW w:type="dxa" w:w="8640"/>
          </w:tcPr>
          <w:p>
            <w:r>
              <w:t>کمک جلو سمند</w:t>
            </w:r>
          </w:p>
        </w:tc>
      </w:tr>
      <w:tr>
        <w:tc>
          <w:tcPr>
            <w:tcW w:type="dxa" w:w="8640"/>
          </w:tcPr>
          <w:p>
            <w:r>
              <w:t>رو بالشتی</w:t>
            </w:r>
          </w:p>
        </w:tc>
      </w:tr>
      <w:tr>
        <w:tc>
          <w:tcPr>
            <w:tcW w:type="dxa" w:w="8640"/>
          </w:tcPr>
          <w:p>
            <w:r>
              <w:t>اسباب بازی جنسی</w:t>
            </w:r>
          </w:p>
        </w:tc>
      </w:tr>
      <w:tr>
        <w:tc>
          <w:tcPr>
            <w:tcW w:type="dxa" w:w="8640"/>
          </w:tcPr>
          <w:p>
            <w:r>
              <w:t>برنج ایرانی طبیعت</w:t>
            </w:r>
          </w:p>
        </w:tc>
      </w:tr>
      <w:tr>
        <w:tc>
          <w:tcPr>
            <w:tcW w:type="dxa" w:w="8640"/>
          </w:tcPr>
          <w:p>
            <w:r>
              <w:t>کاور a13</w:t>
            </w:r>
          </w:p>
        </w:tc>
      </w:tr>
      <w:tr>
        <w:tc>
          <w:tcPr>
            <w:tcW w:type="dxa" w:w="8640"/>
          </w:tcPr>
          <w:p>
            <w:r>
              <w:t>i7 12700</w:t>
            </w:r>
          </w:p>
        </w:tc>
      </w:tr>
      <w:tr>
        <w:tc>
          <w:tcPr>
            <w:tcW w:type="dxa" w:w="8640"/>
          </w:tcPr>
          <w:p>
            <w:r>
              <w:t>هندزفری جبرا</w:t>
            </w:r>
          </w:p>
        </w:tc>
      </w:tr>
      <w:tr>
        <w:tc>
          <w:tcPr>
            <w:tcW w:type="dxa" w:w="8640"/>
          </w:tcPr>
          <w:p>
            <w:r>
              <w:t>تابلوفرش</w:t>
            </w:r>
          </w:p>
        </w:tc>
      </w:tr>
      <w:tr>
        <w:tc>
          <w:tcPr>
            <w:tcW w:type="dxa" w:w="8640"/>
          </w:tcPr>
          <w:p>
            <w:r>
              <w:t>گیفت کارت فری فایر</w:t>
            </w:r>
          </w:p>
        </w:tc>
      </w:tr>
      <w:tr>
        <w:tc>
          <w:tcPr>
            <w:tcW w:type="dxa" w:w="8640"/>
          </w:tcPr>
          <w:p>
            <w:r>
              <w:t>پنتن</w:t>
            </w:r>
          </w:p>
        </w:tc>
      </w:tr>
      <w:tr>
        <w:tc>
          <w:tcPr>
            <w:tcW w:type="dxa" w:w="8640"/>
          </w:tcPr>
          <w:p>
            <w:r>
              <w:t>g513</w:t>
            </w:r>
          </w:p>
        </w:tc>
      </w:tr>
      <w:tr>
        <w:tc>
          <w:tcPr>
            <w:tcW w:type="dxa" w:w="8640"/>
          </w:tcPr>
          <w:p>
            <w:r>
              <w:t>میزناهارخوری 6نفره</w:t>
            </w:r>
          </w:p>
        </w:tc>
      </w:tr>
      <w:tr>
        <w:tc>
          <w:tcPr>
            <w:tcW w:type="dxa" w:w="8640"/>
          </w:tcPr>
          <w:p>
            <w:r>
              <w:t>active 2</w:t>
            </w:r>
          </w:p>
        </w:tc>
      </w:tr>
      <w:tr>
        <w:tc>
          <w:tcPr>
            <w:tcW w:type="dxa" w:w="8640"/>
          </w:tcPr>
          <w:p>
            <w:r>
              <w:t>واقعی</w:t>
            </w:r>
          </w:p>
        </w:tc>
      </w:tr>
      <w:tr>
        <w:tc>
          <w:tcPr>
            <w:tcW w:type="dxa" w:w="8640"/>
          </w:tcPr>
          <w:p>
            <w:r>
              <w:t>تشک دونفره</w:t>
            </w:r>
          </w:p>
        </w:tc>
      </w:tr>
      <w:tr>
        <w:tc>
          <w:tcPr>
            <w:tcW w:type="dxa" w:w="8640"/>
          </w:tcPr>
          <w:p>
            <w:r>
              <w:t>گروه شب نقاب</w:t>
            </w:r>
          </w:p>
        </w:tc>
      </w:tr>
      <w:tr>
        <w:tc>
          <w:tcPr>
            <w:tcW w:type="dxa" w:w="8640"/>
          </w:tcPr>
          <w:p>
            <w:r>
              <w:t>دلار تقلبی</w:t>
            </w:r>
          </w:p>
        </w:tc>
      </w:tr>
      <w:tr>
        <w:tc>
          <w:tcPr>
            <w:tcW w:type="dxa" w:w="8640"/>
          </w:tcPr>
          <w:p>
            <w:r>
              <w:t>11 lite 5g</w:t>
            </w:r>
          </w:p>
        </w:tc>
      </w:tr>
      <w:tr>
        <w:tc>
          <w:tcPr>
            <w:tcW w:type="dxa" w:w="8640"/>
          </w:tcPr>
          <w:p>
            <w:r>
              <w:t>تخت تتو</w:t>
            </w:r>
          </w:p>
        </w:tc>
      </w:tr>
      <w:tr>
        <w:tc>
          <w:tcPr>
            <w:tcW w:type="dxa" w:w="8640"/>
          </w:tcPr>
          <w:p>
            <w:r>
              <w:t>اتو لوله رونیکس</w:t>
            </w:r>
          </w:p>
        </w:tc>
      </w:tr>
      <w:tr>
        <w:tc>
          <w:tcPr>
            <w:tcW w:type="dxa" w:w="8640"/>
          </w:tcPr>
          <w:p>
            <w:r>
              <w:t>چادر عربی دخترانه</w:t>
            </w:r>
          </w:p>
        </w:tc>
      </w:tr>
      <w:tr>
        <w:tc>
          <w:tcPr>
            <w:tcW w:type="dxa" w:w="8640"/>
          </w:tcPr>
          <w:p>
            <w:r>
              <w:t>دوربین 360 درجه خودرو</w:t>
            </w:r>
          </w:p>
        </w:tc>
      </w:tr>
      <w:tr>
        <w:tc>
          <w:tcPr>
            <w:tcW w:type="dxa" w:w="8640"/>
          </w:tcPr>
          <w:p>
            <w:r>
              <w:t>گوشی سامسونگ m52</w:t>
            </w:r>
          </w:p>
        </w:tc>
      </w:tr>
      <w:tr>
        <w:tc>
          <w:tcPr>
            <w:tcW w:type="dxa" w:w="8640"/>
          </w:tcPr>
          <w:p>
            <w:r>
              <w:t>دفتر مشق بی تی اس</w:t>
            </w:r>
          </w:p>
        </w:tc>
      </w:tr>
      <w:tr>
        <w:tc>
          <w:tcPr>
            <w:tcW w:type="dxa" w:w="8640"/>
          </w:tcPr>
          <w:p>
            <w:r>
              <w:t xml:space="preserve">لپ تاپ گیمینگ </w:t>
            </w:r>
          </w:p>
        </w:tc>
      </w:tr>
      <w:tr>
        <w:tc>
          <w:tcPr>
            <w:tcW w:type="dxa" w:w="8640"/>
          </w:tcPr>
          <w:p>
            <w:r>
              <w:t>چاقوی زنجان</w:t>
            </w:r>
          </w:p>
        </w:tc>
      </w:tr>
      <w:tr>
        <w:tc>
          <w:tcPr>
            <w:tcW w:type="dxa" w:w="8640"/>
          </w:tcPr>
          <w:p>
            <w:r>
              <w:t>گوشی شیایومی نوت 9 پرو</w:t>
            </w:r>
          </w:p>
        </w:tc>
      </w:tr>
      <w:tr>
        <w:tc>
          <w:tcPr>
            <w:tcW w:type="dxa" w:w="8640"/>
          </w:tcPr>
          <w:p>
            <w:r>
              <w:t>Redmi note 11 pro</w:t>
            </w:r>
          </w:p>
        </w:tc>
      </w:tr>
      <w:tr>
        <w:tc>
          <w:tcPr>
            <w:tcW w:type="dxa" w:w="8640"/>
          </w:tcPr>
          <w:p>
            <w:r>
              <w:t>ماشین لباسشویی الجی</w:t>
            </w:r>
          </w:p>
        </w:tc>
      </w:tr>
      <w:tr>
        <w:tc>
          <w:tcPr>
            <w:tcW w:type="dxa" w:w="8640"/>
          </w:tcPr>
          <w:p>
            <w:r>
              <w:t>ست کنترل پمپ اب</w:t>
            </w:r>
          </w:p>
        </w:tc>
      </w:tr>
      <w:tr>
        <w:tc>
          <w:tcPr>
            <w:tcW w:type="dxa" w:w="8640"/>
          </w:tcPr>
          <w:p>
            <w:r>
              <w:t>پوکو ام 4 پرو</w:t>
            </w:r>
          </w:p>
        </w:tc>
      </w:tr>
      <w:tr>
        <w:tc>
          <w:tcPr>
            <w:tcW w:type="dxa" w:w="8640"/>
          </w:tcPr>
          <w:p>
            <w:r>
              <w:t>پیراهن سفید</w:t>
            </w:r>
          </w:p>
        </w:tc>
      </w:tr>
      <w:tr>
        <w:tc>
          <w:tcPr>
            <w:tcW w:type="dxa" w:w="8640"/>
          </w:tcPr>
          <w:p>
            <w:r>
              <w:t>اسلحه کمری</w:t>
            </w:r>
          </w:p>
        </w:tc>
      </w:tr>
      <w:tr>
        <w:tc>
          <w:tcPr>
            <w:tcW w:type="dxa" w:w="8640"/>
          </w:tcPr>
          <w:p>
            <w:r>
              <w:t>اگزوز موتور 200</w:t>
            </w:r>
          </w:p>
        </w:tc>
      </w:tr>
      <w:tr>
        <w:tc>
          <w:tcPr>
            <w:tcW w:type="dxa" w:w="8640"/>
          </w:tcPr>
          <w:p>
            <w:r>
              <w:t>اسباب بازی کامیون</w:t>
            </w:r>
          </w:p>
        </w:tc>
      </w:tr>
      <w:tr>
        <w:tc>
          <w:tcPr>
            <w:tcW w:type="dxa" w:w="8640"/>
          </w:tcPr>
          <w:p>
            <w:r>
              <w:t>کنتور آب</w:t>
            </w:r>
          </w:p>
        </w:tc>
      </w:tr>
      <w:tr>
        <w:tc>
          <w:tcPr>
            <w:tcW w:type="dxa" w:w="8640"/>
          </w:tcPr>
          <w:p>
            <w:r>
              <w:t>قاب مهتابی</w:t>
            </w:r>
          </w:p>
        </w:tc>
      </w:tr>
      <w:tr>
        <w:tc>
          <w:tcPr>
            <w:tcW w:type="dxa" w:w="8640"/>
          </w:tcPr>
          <w:p>
            <w:r>
              <w:t>پوشک مای بیبی سایز 4</w:t>
            </w:r>
          </w:p>
        </w:tc>
      </w:tr>
      <w:tr>
        <w:tc>
          <w:tcPr>
            <w:tcW w:type="dxa" w:w="8640"/>
          </w:tcPr>
          <w:p>
            <w:r>
              <w:t>منقل کباب</w:t>
            </w:r>
          </w:p>
        </w:tc>
      </w:tr>
      <w:tr>
        <w:tc>
          <w:tcPr>
            <w:tcW w:type="dxa" w:w="8640"/>
          </w:tcPr>
          <w:p>
            <w:r>
              <w:t>اسکوتر شارژی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