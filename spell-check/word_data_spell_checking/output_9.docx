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count</w:t>
            </w:r>
          </w:p>
        </w:tc>
      </w:tr>
      <w:tr>
        <w:tc>
          <w:tcPr>
            <w:tcW w:type="dxa" w:w="8640"/>
          </w:tcPr>
          <w:p>
            <w:r>
              <w:t>هارد ssd لپ تاپ</w:t>
            </w:r>
          </w:p>
        </w:tc>
      </w:tr>
      <w:tr>
        <w:tc>
          <w:tcPr>
            <w:tcW w:type="dxa" w:w="8640"/>
          </w:tcPr>
          <w:p>
            <w:r>
              <w:t>اسپرسو ساز نوا 149</w:t>
            </w:r>
          </w:p>
        </w:tc>
      </w:tr>
      <w:tr>
        <w:tc>
          <w:tcPr>
            <w:tcW w:type="dxa" w:w="8640"/>
          </w:tcPr>
          <w:p>
            <w:r>
              <w:t>تیشرت دخترانه نوجوان</w:t>
            </w:r>
          </w:p>
        </w:tc>
      </w:tr>
      <w:tr>
        <w:tc>
          <w:tcPr>
            <w:tcW w:type="dxa" w:w="8640"/>
          </w:tcPr>
          <w:p>
            <w:r>
              <w:t>Poco x4 gt</w:t>
            </w:r>
          </w:p>
        </w:tc>
      </w:tr>
      <w:tr>
        <w:tc>
          <w:tcPr>
            <w:tcW w:type="dxa" w:w="8640"/>
          </w:tcPr>
          <w:p>
            <w:r>
              <w:t>اسپیکر زیلوت</w:t>
            </w:r>
          </w:p>
        </w:tc>
      </w:tr>
      <w:tr>
        <w:tc>
          <w:tcPr>
            <w:tcW w:type="dxa" w:w="8640"/>
          </w:tcPr>
          <w:p>
            <w:r>
              <w:t>کولر ماشین</w:t>
            </w:r>
          </w:p>
        </w:tc>
      </w:tr>
      <w:tr>
        <w:tc>
          <w:tcPr>
            <w:tcW w:type="dxa" w:w="8640"/>
          </w:tcPr>
          <w:p>
            <w:r>
              <w:t>قمقمه اب ورزشی</w:t>
            </w:r>
          </w:p>
        </w:tc>
      </w:tr>
      <w:tr>
        <w:tc>
          <w:tcPr>
            <w:tcW w:type="dxa" w:w="8640"/>
          </w:tcPr>
          <w:p>
            <w:r>
              <w:t>اکواریوم دلسا</w:t>
            </w:r>
          </w:p>
        </w:tc>
      </w:tr>
      <w:tr>
        <w:tc>
          <w:tcPr>
            <w:tcW w:type="dxa" w:w="8640"/>
          </w:tcPr>
          <w:p>
            <w:r>
              <w:t>جامایع ظرفشویی</w:t>
            </w:r>
          </w:p>
        </w:tc>
      </w:tr>
      <w:tr>
        <w:tc>
          <w:tcPr>
            <w:tcW w:type="dxa" w:w="8640"/>
          </w:tcPr>
          <w:p>
            <w:r>
              <w:t>رینگ لایت پایه</w:t>
            </w:r>
          </w:p>
        </w:tc>
      </w:tr>
      <w:tr>
        <w:tc>
          <w:tcPr>
            <w:tcW w:type="dxa" w:w="8640"/>
          </w:tcPr>
          <w:p>
            <w:r>
              <w:t>فیلیمو باکس</w:t>
            </w:r>
          </w:p>
        </w:tc>
      </w:tr>
      <w:tr>
        <w:tc>
          <w:tcPr>
            <w:tcW w:type="dxa" w:w="8640"/>
          </w:tcPr>
          <w:p>
            <w:r>
              <w:t>ددپول</w:t>
            </w:r>
          </w:p>
        </w:tc>
      </w:tr>
      <w:tr>
        <w:tc>
          <w:tcPr>
            <w:tcW w:type="dxa" w:w="8640"/>
          </w:tcPr>
          <w:p>
            <w:r>
              <w:t>smeg</w:t>
            </w:r>
          </w:p>
        </w:tc>
      </w:tr>
      <w:tr>
        <w:tc>
          <w:tcPr>
            <w:tcW w:type="dxa" w:w="8640"/>
          </w:tcPr>
          <w:p>
            <w:r>
              <w:t>رم ۶۴</w:t>
            </w:r>
          </w:p>
        </w:tc>
      </w:tr>
      <w:tr>
        <w:tc>
          <w:tcPr>
            <w:tcW w:type="dxa" w:w="8640"/>
          </w:tcPr>
          <w:p>
            <w:r>
              <w:t>دیلایت</w:t>
            </w:r>
          </w:p>
        </w:tc>
      </w:tr>
      <w:tr>
        <w:tc>
          <w:tcPr>
            <w:tcW w:type="dxa" w:w="8640"/>
          </w:tcPr>
          <w:p>
            <w:r>
              <w:t>لامپ سقفی</w:t>
            </w:r>
          </w:p>
        </w:tc>
      </w:tr>
      <w:tr>
        <w:tc>
          <w:tcPr>
            <w:tcW w:type="dxa" w:w="8640"/>
          </w:tcPr>
          <w:p>
            <w:r>
              <w:t>گوشی آیفون ۱۰</w:t>
            </w:r>
          </w:p>
        </w:tc>
      </w:tr>
      <w:tr>
        <w:tc>
          <w:tcPr>
            <w:tcW w:type="dxa" w:w="8640"/>
          </w:tcPr>
          <w:p>
            <w:r>
              <w:t>یاتاقان</w:t>
            </w:r>
          </w:p>
        </w:tc>
      </w:tr>
      <w:tr>
        <w:tc>
          <w:tcPr>
            <w:tcW w:type="dxa" w:w="8640"/>
          </w:tcPr>
          <w:p>
            <w:r>
              <w:t>جک یال</w:t>
            </w:r>
          </w:p>
        </w:tc>
      </w:tr>
      <w:tr>
        <w:tc>
          <w:tcPr>
            <w:tcW w:type="dxa" w:w="8640"/>
          </w:tcPr>
          <w:p>
            <w:r>
              <w:t>air2 pro</w:t>
            </w:r>
          </w:p>
        </w:tc>
      </w:tr>
      <w:tr>
        <w:tc>
          <w:tcPr>
            <w:tcW w:type="dxa" w:w="8640"/>
          </w:tcPr>
          <w:p>
            <w:r>
              <w:t>شلوار شیرازی</w:t>
            </w:r>
          </w:p>
        </w:tc>
      </w:tr>
      <w:tr>
        <w:tc>
          <w:tcPr>
            <w:tcW w:type="dxa" w:w="8640"/>
          </w:tcPr>
          <w:p>
            <w:r>
              <w:t>سیرسیاه</w:t>
            </w:r>
          </w:p>
        </w:tc>
      </w:tr>
      <w:tr>
        <w:tc>
          <w:tcPr>
            <w:tcW w:type="dxa" w:w="8640"/>
          </w:tcPr>
          <w:p>
            <w:r>
              <w:t>ایرکاف</w:t>
            </w:r>
          </w:p>
        </w:tc>
      </w:tr>
      <w:tr>
        <w:tc>
          <w:tcPr>
            <w:tcW w:type="dxa" w:w="8640"/>
          </w:tcPr>
          <w:p>
            <w:r>
              <w:t>دی وی دی رایتر اکسترنال</w:t>
            </w:r>
          </w:p>
        </w:tc>
      </w:tr>
      <w:tr>
        <w:tc>
          <w:tcPr>
            <w:tcW w:type="dxa" w:w="8640"/>
          </w:tcPr>
          <w:p>
            <w:r>
              <w:t>عدس فله</w:t>
            </w:r>
          </w:p>
        </w:tc>
      </w:tr>
      <w:tr>
        <w:tc>
          <w:tcPr>
            <w:tcW w:type="dxa" w:w="8640"/>
          </w:tcPr>
          <w:p>
            <w:r>
              <w:t>گوشی شیایومی پوکو x3 پرو</w:t>
            </w:r>
          </w:p>
        </w:tc>
      </w:tr>
      <w:tr>
        <w:tc>
          <w:tcPr>
            <w:tcW w:type="dxa" w:w="8640"/>
          </w:tcPr>
          <w:p>
            <w:r>
              <w:t>کوره</w:t>
            </w:r>
          </w:p>
        </w:tc>
      </w:tr>
      <w:tr>
        <w:tc>
          <w:tcPr>
            <w:tcW w:type="dxa" w:w="8640"/>
          </w:tcPr>
          <w:p>
            <w:r>
              <w:t>زانوبند والیبال</w:t>
            </w:r>
          </w:p>
        </w:tc>
      </w:tr>
      <w:tr>
        <w:tc>
          <w:tcPr>
            <w:tcW w:type="dxa" w:w="8640"/>
          </w:tcPr>
          <w:p>
            <w:r>
              <w:t>دستگیره یخچال</w:t>
            </w:r>
          </w:p>
        </w:tc>
      </w:tr>
      <w:tr>
        <w:tc>
          <w:tcPr>
            <w:tcW w:type="dxa" w:w="8640"/>
          </w:tcPr>
          <w:p>
            <w:r>
              <w:t xml:space="preserve">منبع تغذیه </w:t>
            </w:r>
          </w:p>
        </w:tc>
      </w:tr>
      <w:tr>
        <w:tc>
          <w:tcPr>
            <w:tcW w:type="dxa" w:w="8640"/>
          </w:tcPr>
          <w:p>
            <w:r>
              <w:t>کاور a32</w:t>
            </w:r>
          </w:p>
        </w:tc>
      </w:tr>
      <w:tr>
        <w:tc>
          <w:tcPr>
            <w:tcW w:type="dxa" w:w="8640"/>
          </w:tcPr>
          <w:p>
            <w:r>
              <w:t>لاستیک دوچرخه 16</w:t>
            </w:r>
          </w:p>
        </w:tc>
      </w:tr>
      <w:tr>
        <w:tc>
          <w:tcPr>
            <w:tcW w:type="dxa" w:w="8640"/>
          </w:tcPr>
          <w:p>
            <w:r>
              <w:t>دیش گردان ماهواره</w:t>
            </w:r>
          </w:p>
        </w:tc>
      </w:tr>
      <w:tr>
        <w:tc>
          <w:tcPr>
            <w:tcW w:type="dxa" w:w="8640"/>
          </w:tcPr>
          <w:p>
            <w:r>
              <w:t>اسپیکر بلوتوث</w:t>
            </w:r>
          </w:p>
        </w:tc>
      </w:tr>
      <w:tr>
        <w:tc>
          <w:tcPr>
            <w:tcW w:type="dxa" w:w="8640"/>
          </w:tcPr>
          <w:p>
            <w:r>
              <w:t>شیائومی ردمی نوت ۱۱</w:t>
            </w:r>
          </w:p>
        </w:tc>
      </w:tr>
      <w:tr>
        <w:tc>
          <w:tcPr>
            <w:tcW w:type="dxa" w:w="8640"/>
          </w:tcPr>
          <w:p>
            <w:r>
              <w:t>قیمت موتور سیکلت</w:t>
            </w:r>
          </w:p>
        </w:tc>
      </w:tr>
      <w:tr>
        <w:tc>
          <w:tcPr>
            <w:tcW w:type="dxa" w:w="8640"/>
          </w:tcPr>
          <w:p>
            <w:r>
              <w:t>poco x3gt</w:t>
            </w:r>
          </w:p>
        </w:tc>
      </w:tr>
      <w:tr>
        <w:tc>
          <w:tcPr>
            <w:tcW w:type="dxa" w:w="8640"/>
          </w:tcPr>
          <w:p>
            <w:r>
              <w:t xml:space="preserve">مسواک برقی </w:t>
            </w:r>
          </w:p>
        </w:tc>
      </w:tr>
      <w:tr>
        <w:tc>
          <w:tcPr>
            <w:tcW w:type="dxa" w:w="8640"/>
          </w:tcPr>
          <w:p>
            <w:r>
              <w:t>برگه زردالو</w:t>
            </w:r>
          </w:p>
        </w:tc>
      </w:tr>
      <w:tr>
        <w:tc>
          <w:tcPr>
            <w:tcW w:type="dxa" w:w="8640"/>
          </w:tcPr>
          <w:p>
            <w:r>
              <w:t>پرچم ایران</w:t>
            </w:r>
          </w:p>
        </w:tc>
      </w:tr>
      <w:tr>
        <w:tc>
          <w:tcPr>
            <w:tcW w:type="dxa" w:w="8640"/>
          </w:tcPr>
          <w:p>
            <w:r>
              <w:t>مجلسی</w:t>
            </w:r>
          </w:p>
        </w:tc>
      </w:tr>
      <w:tr>
        <w:tc>
          <w:tcPr>
            <w:tcW w:type="dxa" w:w="8640"/>
          </w:tcPr>
          <w:p>
            <w:r>
              <w:t>لوازم جانبی موبایل</w:t>
            </w:r>
          </w:p>
        </w:tc>
      </w:tr>
      <w:tr>
        <w:tc>
          <w:tcPr>
            <w:tcW w:type="dxa" w:w="8640"/>
          </w:tcPr>
          <w:p>
            <w:r>
              <w:t>ظرفشویی بکو</w:t>
            </w:r>
          </w:p>
        </w:tc>
      </w:tr>
      <w:tr>
        <w:tc>
          <w:tcPr>
            <w:tcW w:type="dxa" w:w="8640"/>
          </w:tcPr>
          <w:p>
            <w:r>
              <w:t>گوشی ایفون ۱۰</w:t>
            </w:r>
          </w:p>
        </w:tc>
      </w:tr>
      <w:tr>
        <w:tc>
          <w:tcPr>
            <w:tcW w:type="dxa" w:w="8640"/>
          </w:tcPr>
          <w:p>
            <w:r>
              <w:t>لاینر پراید وانت</w:t>
            </w:r>
          </w:p>
        </w:tc>
      </w:tr>
      <w:tr>
        <w:tc>
          <w:tcPr>
            <w:tcW w:type="dxa" w:w="8640"/>
          </w:tcPr>
          <w:p>
            <w:r>
              <w:t>چای سوفیا</w:t>
            </w:r>
          </w:p>
        </w:tc>
      </w:tr>
      <w:tr>
        <w:tc>
          <w:tcPr>
            <w:tcW w:type="dxa" w:w="8640"/>
          </w:tcPr>
          <w:p>
            <w:r>
              <w:t>اسباب بازی جدید</w:t>
            </w:r>
          </w:p>
        </w:tc>
      </w:tr>
      <w:tr>
        <w:tc>
          <w:tcPr>
            <w:tcW w:type="dxa" w:w="8640"/>
          </w:tcPr>
          <w:p>
            <w:r>
              <w:t>a 52 256</w:t>
            </w:r>
          </w:p>
        </w:tc>
      </w:tr>
      <w:tr>
        <w:tc>
          <w:tcPr>
            <w:tcW w:type="dxa" w:w="8640"/>
          </w:tcPr>
          <w:p>
            <w:r>
              <w:t>لباس پلیس بچه گانه</w:t>
            </w:r>
          </w:p>
        </w:tc>
      </w:tr>
      <w:tr>
        <w:tc>
          <w:tcPr>
            <w:tcW w:type="dxa" w:w="8640"/>
          </w:tcPr>
          <w:p>
            <w:r>
              <w:t>تراز لیزری نور سبز</w:t>
            </w:r>
          </w:p>
        </w:tc>
      </w:tr>
      <w:tr>
        <w:tc>
          <w:tcPr>
            <w:tcW w:type="dxa" w:w="8640"/>
          </w:tcPr>
          <w:p>
            <w:r>
              <w:t>پوکو ایکس فور پرو</w:t>
            </w:r>
          </w:p>
        </w:tc>
      </w:tr>
      <w:tr>
        <w:tc>
          <w:tcPr>
            <w:tcW w:type="dxa" w:w="8640"/>
          </w:tcPr>
          <w:p>
            <w:r>
              <w:t>کنسرو</w:t>
            </w:r>
          </w:p>
        </w:tc>
      </w:tr>
      <w:tr>
        <w:tc>
          <w:tcPr>
            <w:tcW w:type="dxa" w:w="8640"/>
          </w:tcPr>
          <w:p>
            <w:r>
              <w:t xml:space="preserve">ساعت لمسی </w:t>
            </w:r>
          </w:p>
        </w:tc>
      </w:tr>
      <w:tr>
        <w:tc>
          <w:tcPr>
            <w:tcW w:type="dxa" w:w="8640"/>
          </w:tcPr>
          <w:p>
            <w:r>
              <w:t>چای احمد</w:t>
            </w:r>
          </w:p>
        </w:tc>
      </w:tr>
      <w:tr>
        <w:tc>
          <w:tcPr>
            <w:tcW w:type="dxa" w:w="8640"/>
          </w:tcPr>
          <w:p>
            <w:r>
              <w:t>بلدرچین زنده</w:t>
            </w:r>
          </w:p>
        </w:tc>
      </w:tr>
      <w:tr>
        <w:tc>
          <w:tcPr>
            <w:tcW w:type="dxa" w:w="8640"/>
          </w:tcPr>
          <w:p>
            <w:r>
              <w:t>لوستر اتاق کودک</w:t>
            </w:r>
          </w:p>
        </w:tc>
      </w:tr>
      <w:tr>
        <w:tc>
          <w:tcPr>
            <w:tcW w:type="dxa" w:w="8640"/>
          </w:tcPr>
          <w:p>
            <w:r>
              <w:t xml:space="preserve"> A13</w:t>
            </w:r>
          </w:p>
        </w:tc>
      </w:tr>
      <w:tr>
        <w:tc>
          <w:tcPr>
            <w:tcW w:type="dxa" w:w="8640"/>
          </w:tcPr>
          <w:p>
            <w:r>
              <w:t>قاب گوشی A22</w:t>
            </w:r>
          </w:p>
        </w:tc>
      </w:tr>
      <w:tr>
        <w:tc>
          <w:tcPr>
            <w:tcW w:type="dxa" w:w="8640"/>
          </w:tcPr>
          <w:p>
            <w:r>
              <w:t>کلربوک</w:t>
            </w:r>
          </w:p>
        </w:tc>
      </w:tr>
      <w:tr>
        <w:tc>
          <w:tcPr>
            <w:tcW w:type="dxa" w:w="8640"/>
          </w:tcPr>
          <w:p>
            <w:r>
              <w:t>فلومکس</w:t>
            </w:r>
          </w:p>
        </w:tc>
      </w:tr>
      <w:tr>
        <w:tc>
          <w:tcPr>
            <w:tcW w:type="dxa" w:w="8640"/>
          </w:tcPr>
          <w:p>
            <w:r>
              <w:t>فرمان پژو پارس</w:t>
            </w:r>
          </w:p>
        </w:tc>
      </w:tr>
      <w:tr>
        <w:tc>
          <w:tcPr>
            <w:tcW w:type="dxa" w:w="8640"/>
          </w:tcPr>
          <w:p>
            <w:r>
              <w:t>کفش هوکا</w:t>
            </w:r>
          </w:p>
        </w:tc>
      </w:tr>
      <w:tr>
        <w:tc>
          <w:tcPr>
            <w:tcW w:type="dxa" w:w="8640"/>
          </w:tcPr>
          <w:p>
            <w:r>
              <w:t>رقص نور لیزری</w:t>
            </w:r>
          </w:p>
        </w:tc>
      </w:tr>
      <w:tr>
        <w:tc>
          <w:tcPr>
            <w:tcW w:type="dxa" w:w="8640"/>
          </w:tcPr>
          <w:p>
            <w:r>
              <w:t>نرم کننده کلاچ</w:t>
            </w:r>
          </w:p>
        </w:tc>
      </w:tr>
      <w:tr>
        <w:tc>
          <w:tcPr>
            <w:tcW w:type="dxa" w:w="8640"/>
          </w:tcPr>
          <w:p>
            <w:r>
              <w:t>دی وی ار</w:t>
            </w:r>
          </w:p>
        </w:tc>
      </w:tr>
      <w:tr>
        <w:tc>
          <w:tcPr>
            <w:tcW w:type="dxa" w:w="8640"/>
          </w:tcPr>
          <w:p>
            <w:r>
              <w:t>فارسی بر محک</w:t>
            </w:r>
          </w:p>
        </w:tc>
      </w:tr>
      <w:tr>
        <w:tc>
          <w:tcPr>
            <w:tcW w:type="dxa" w:w="8640"/>
          </w:tcPr>
          <w:p>
            <w:r>
              <w:t>قاب گوشی a03</w:t>
            </w:r>
          </w:p>
        </w:tc>
      </w:tr>
      <w:tr>
        <w:tc>
          <w:tcPr>
            <w:tcW w:type="dxa" w:w="8640"/>
          </w:tcPr>
          <w:p>
            <w:r>
              <w:t>بلک ویو</w:t>
            </w:r>
          </w:p>
        </w:tc>
      </w:tr>
      <w:tr>
        <w:tc>
          <w:tcPr>
            <w:tcW w:type="dxa" w:w="8640"/>
          </w:tcPr>
          <w:p>
            <w:r>
              <w:t>تاشو</w:t>
            </w:r>
          </w:p>
        </w:tc>
      </w:tr>
      <w:tr>
        <w:tc>
          <w:tcPr>
            <w:tcW w:type="dxa" w:w="8640"/>
          </w:tcPr>
          <w:p>
            <w:r>
              <w:t>m31s</w:t>
            </w:r>
          </w:p>
        </w:tc>
      </w:tr>
      <w:tr>
        <w:tc>
          <w:tcPr>
            <w:tcW w:type="dxa" w:w="8640"/>
          </w:tcPr>
          <w:p>
            <w:r>
              <w:t>شیایومی نوت11 پرو</w:t>
            </w:r>
          </w:p>
        </w:tc>
      </w:tr>
      <w:tr>
        <w:tc>
          <w:tcPr>
            <w:tcW w:type="dxa" w:w="8640"/>
          </w:tcPr>
          <w:p>
            <w:r>
              <w:t>xs max 256</w:t>
            </w:r>
          </w:p>
        </w:tc>
      </w:tr>
      <w:tr>
        <w:tc>
          <w:tcPr>
            <w:tcW w:type="dxa" w:w="8640"/>
          </w:tcPr>
          <w:p>
            <w:r>
              <w:t>رقص نور گردان</w:t>
            </w:r>
          </w:p>
        </w:tc>
      </w:tr>
      <w:tr>
        <w:tc>
          <w:tcPr>
            <w:tcW w:type="dxa" w:w="8640"/>
          </w:tcPr>
          <w:p>
            <w:r>
              <w:t>اسباب بازی اسباب بازی</w:t>
            </w:r>
          </w:p>
        </w:tc>
      </w:tr>
      <w:tr>
        <w:tc>
          <w:tcPr>
            <w:tcW w:type="dxa" w:w="8640"/>
          </w:tcPr>
          <w:p>
            <w:r>
              <w:t>RGB</w:t>
            </w:r>
          </w:p>
        </w:tc>
      </w:tr>
      <w:tr>
        <w:tc>
          <w:tcPr>
            <w:tcW w:type="dxa" w:w="8640"/>
          </w:tcPr>
          <w:p>
            <w:r>
              <w:t>وسایل باربی</w:t>
            </w:r>
          </w:p>
        </w:tc>
      </w:tr>
      <w:tr>
        <w:tc>
          <w:tcPr>
            <w:tcW w:type="dxa" w:w="8640"/>
          </w:tcPr>
          <w:p>
            <w:r>
              <w:t>پاستور بازی ورق</w:t>
            </w:r>
          </w:p>
        </w:tc>
      </w:tr>
      <w:tr>
        <w:tc>
          <w:tcPr>
            <w:tcW w:type="dxa" w:w="8640"/>
          </w:tcPr>
          <w:p>
            <w:r>
              <w:t>xs 256</w:t>
            </w:r>
          </w:p>
        </w:tc>
      </w:tr>
      <w:tr>
        <w:tc>
          <w:tcPr>
            <w:tcW w:type="dxa" w:w="8640"/>
          </w:tcPr>
          <w:p>
            <w:r>
              <w:t>کولر گازی گرین</w:t>
            </w:r>
          </w:p>
        </w:tc>
      </w:tr>
      <w:tr>
        <w:tc>
          <w:tcPr>
            <w:tcW w:type="dxa" w:w="8640"/>
          </w:tcPr>
          <w:p>
            <w:r>
              <w:t>دلر شارژی ماکیتا</w:t>
            </w:r>
          </w:p>
        </w:tc>
      </w:tr>
      <w:tr>
        <w:tc>
          <w:tcPr>
            <w:tcW w:type="dxa" w:w="8640"/>
          </w:tcPr>
          <w:p>
            <w:r>
              <w:t>فلزیاب دستی</w:t>
            </w:r>
          </w:p>
        </w:tc>
      </w:tr>
      <w:tr>
        <w:tc>
          <w:tcPr>
            <w:tcW w:type="dxa" w:w="8640"/>
          </w:tcPr>
          <w:p>
            <w:r>
              <w:t>فر مو</w:t>
            </w:r>
          </w:p>
        </w:tc>
      </w:tr>
      <w:tr>
        <w:tc>
          <w:tcPr>
            <w:tcW w:type="dxa" w:w="8640"/>
          </w:tcPr>
          <w:p>
            <w:r>
              <w:t>پوکو ایکس ۴ پرو</w:t>
            </w:r>
          </w:p>
        </w:tc>
      </w:tr>
      <w:tr>
        <w:tc>
          <w:tcPr>
            <w:tcW w:type="dxa" w:w="8640"/>
          </w:tcPr>
          <w:p>
            <w:r>
              <w:t>کولر گازی ۱۲۰۰۰</w:t>
            </w:r>
          </w:p>
        </w:tc>
      </w:tr>
      <w:tr>
        <w:tc>
          <w:tcPr>
            <w:tcW w:type="dxa" w:w="8640"/>
          </w:tcPr>
          <w:p>
            <w:r>
              <w:t>لوستر آشپزخانه</w:t>
            </w:r>
          </w:p>
        </w:tc>
      </w:tr>
      <w:tr>
        <w:tc>
          <w:tcPr>
            <w:tcW w:type="dxa" w:w="8640"/>
          </w:tcPr>
          <w:p>
            <w:r>
              <w:t>موبایل ایفون 13</w:t>
            </w:r>
          </w:p>
        </w:tc>
      </w:tr>
      <w:tr>
        <w:tc>
          <w:tcPr>
            <w:tcW w:type="dxa" w:w="8640"/>
          </w:tcPr>
          <w:p>
            <w:r>
              <w:t>هندزفری سونی</w:t>
            </w:r>
          </w:p>
        </w:tc>
      </w:tr>
      <w:tr>
        <w:tc>
          <w:tcPr>
            <w:tcW w:type="dxa" w:w="8640"/>
          </w:tcPr>
          <w:p>
            <w:r>
              <w:t>روغن غنچه</w:t>
            </w:r>
          </w:p>
        </w:tc>
      </w:tr>
      <w:tr>
        <w:tc>
          <w:tcPr>
            <w:tcW w:type="dxa" w:w="8640"/>
          </w:tcPr>
          <w:p>
            <w:r>
              <w:t>hp victus 16</w:t>
            </w:r>
          </w:p>
        </w:tc>
      </w:tr>
      <w:tr>
        <w:tc>
          <w:tcPr>
            <w:tcW w:type="dxa" w:w="8640"/>
          </w:tcPr>
          <w:p>
            <w:r>
              <w:t>ایرپاد هایلو w1</w:t>
            </w:r>
          </w:p>
        </w:tc>
      </w:tr>
      <w:tr>
        <w:tc>
          <w:tcPr>
            <w:tcW w:type="dxa" w:w="8640"/>
          </w:tcPr>
          <w:p>
            <w:r>
              <w:t xml:space="preserve">ماینکرافت </w:t>
            </w:r>
          </w:p>
        </w:tc>
      </w:tr>
      <w:tr>
        <w:tc>
          <w:tcPr>
            <w:tcW w:type="dxa" w:w="8640"/>
          </w:tcPr>
          <w:p>
            <w:r>
              <w:t>رینگ نیسان</w:t>
            </w:r>
          </w:p>
        </w:tc>
      </w:tr>
      <w:tr>
        <w:tc>
          <w:tcPr>
            <w:tcW w:type="dxa" w:w="8640"/>
          </w:tcPr>
          <w:p>
            <w:r>
              <w:t>کیف مدارک مردانه</w:t>
            </w:r>
          </w:p>
        </w:tc>
      </w:tr>
      <w:tr>
        <w:tc>
          <w:tcPr>
            <w:tcW w:type="dxa" w:w="8640"/>
          </w:tcPr>
          <w:p>
            <w:r>
              <w:t>مانتو زنانه تابستانی</w:t>
            </w:r>
          </w:p>
        </w:tc>
      </w:tr>
      <w:tr>
        <w:tc>
          <w:tcPr>
            <w:tcW w:type="dxa" w:w="8640"/>
          </w:tcPr>
          <w:p>
            <w:r>
              <w:t>رانر رومیزی</w:t>
            </w:r>
          </w:p>
        </w:tc>
      </w:tr>
      <w:tr>
        <w:tc>
          <w:tcPr>
            <w:tcW w:type="dxa" w:w="8640"/>
          </w:tcPr>
          <w:p>
            <w:r>
              <w:t>imou</w:t>
            </w:r>
          </w:p>
        </w:tc>
      </w:tr>
      <w:tr>
        <w:tc>
          <w:tcPr>
            <w:tcW w:type="dxa" w:w="8640"/>
          </w:tcPr>
          <w:p>
            <w:r>
              <w:t>i3 9100</w:t>
            </w:r>
          </w:p>
        </w:tc>
      </w:tr>
      <w:tr>
        <w:tc>
          <w:tcPr>
            <w:tcW w:type="dxa" w:w="8640"/>
          </w:tcPr>
          <w:p>
            <w:r>
              <w:t>nova 149</w:t>
            </w:r>
          </w:p>
        </w:tc>
      </w:tr>
      <w:tr>
        <w:tc>
          <w:tcPr>
            <w:tcW w:type="dxa" w:w="8640"/>
          </w:tcPr>
          <w:p>
            <w:r>
              <w:t>تیشرت استین</w:t>
            </w:r>
          </w:p>
        </w:tc>
      </w:tr>
      <w:tr>
        <w:tc>
          <w:tcPr>
            <w:tcW w:type="dxa" w:w="8640"/>
          </w:tcPr>
          <w:p>
            <w:r>
              <w:t>فرش 12متری</w:t>
            </w:r>
          </w:p>
        </w:tc>
      </w:tr>
      <w:tr>
        <w:tc>
          <w:tcPr>
            <w:tcW w:type="dxa" w:w="8640"/>
          </w:tcPr>
          <w:p>
            <w:r>
              <w:t>405 slx</w:t>
            </w:r>
          </w:p>
        </w:tc>
      </w:tr>
      <w:tr>
        <w:tc>
          <w:tcPr>
            <w:tcW w:type="dxa" w:w="8640"/>
          </w:tcPr>
          <w:p>
            <w:r>
              <w:t>روپایی کاراته</w:t>
            </w:r>
          </w:p>
        </w:tc>
      </w:tr>
      <w:tr>
        <w:tc>
          <w:tcPr>
            <w:tcW w:type="dxa" w:w="8640"/>
          </w:tcPr>
          <w:p>
            <w:r>
              <w:t>پتومسافرتی</w:t>
            </w:r>
          </w:p>
        </w:tc>
      </w:tr>
      <w:tr>
        <w:tc>
          <w:tcPr>
            <w:tcW w:type="dxa" w:w="8640"/>
          </w:tcPr>
          <w:p>
            <w:r>
              <w:t>ردمی ۱۰c</w:t>
            </w:r>
          </w:p>
        </w:tc>
      </w:tr>
      <w:tr>
        <w:tc>
          <w:tcPr>
            <w:tcW w:type="dxa" w:w="8640"/>
          </w:tcPr>
          <w:p>
            <w:r>
              <w:t>تاب برقی</w:t>
            </w:r>
          </w:p>
        </w:tc>
      </w:tr>
      <w:tr>
        <w:tc>
          <w:tcPr>
            <w:tcW w:type="dxa" w:w="8640"/>
          </w:tcPr>
          <w:p>
            <w:r>
              <w:t>ولوو</w:t>
            </w:r>
          </w:p>
        </w:tc>
      </w:tr>
      <w:tr>
        <w:tc>
          <w:tcPr>
            <w:tcW w:type="dxa" w:w="8640"/>
          </w:tcPr>
          <w:p>
            <w:r>
              <w:t>ماسک صورت فانتزی</w:t>
            </w:r>
          </w:p>
        </w:tc>
      </w:tr>
      <w:tr>
        <w:tc>
          <w:tcPr>
            <w:tcW w:type="dxa" w:w="8640"/>
          </w:tcPr>
          <w:p>
            <w:r>
              <w:t>x570</w:t>
            </w:r>
          </w:p>
        </w:tc>
      </w:tr>
      <w:tr>
        <w:tc>
          <w:tcPr>
            <w:tcW w:type="dxa" w:w="8640"/>
          </w:tcPr>
          <w:p>
            <w:r>
              <w:t>اسپرسو ساز بوش</w:t>
            </w:r>
          </w:p>
        </w:tc>
      </w:tr>
      <w:tr>
        <w:tc>
          <w:tcPr>
            <w:tcW w:type="dxa" w:w="8640"/>
          </w:tcPr>
          <w:p>
            <w:r>
              <w:t>قرص گین آپ</w:t>
            </w:r>
          </w:p>
        </w:tc>
      </w:tr>
      <w:tr>
        <w:tc>
          <w:tcPr>
            <w:tcW w:type="dxa" w:w="8640"/>
          </w:tcPr>
          <w:p>
            <w:r>
              <w:t>هل اکبر</w:t>
            </w:r>
          </w:p>
        </w:tc>
      </w:tr>
      <w:tr>
        <w:tc>
          <w:tcPr>
            <w:tcW w:type="dxa" w:w="8640"/>
          </w:tcPr>
          <w:p>
            <w:r>
              <w:t>کتاب زیست دهم</w:t>
            </w:r>
          </w:p>
        </w:tc>
      </w:tr>
      <w:tr>
        <w:tc>
          <w:tcPr>
            <w:tcW w:type="dxa" w:w="8640"/>
          </w:tcPr>
          <w:p>
            <w:r>
              <w:t>ايرپاد</w:t>
            </w:r>
          </w:p>
        </w:tc>
      </w:tr>
      <w:tr>
        <w:tc>
          <w:tcPr>
            <w:tcW w:type="dxa" w:w="8640"/>
          </w:tcPr>
          <w:p>
            <w:r>
              <w:t xml:space="preserve">ساعت پسرانه </w:t>
            </w:r>
          </w:p>
        </w:tc>
      </w:tr>
      <w:tr>
        <w:tc>
          <w:tcPr>
            <w:tcW w:type="dxa" w:w="8640"/>
          </w:tcPr>
          <w:p>
            <w:r>
              <w:t>جا ادویه سرامیکی</w:t>
            </w:r>
          </w:p>
        </w:tc>
      </w:tr>
      <w:tr>
        <w:tc>
          <w:tcPr>
            <w:tcW w:type="dxa" w:w="8640"/>
          </w:tcPr>
          <w:p>
            <w:r>
              <w:t>شارژر بی سیم</w:t>
            </w:r>
          </w:p>
        </w:tc>
      </w:tr>
      <w:tr>
        <w:tc>
          <w:tcPr>
            <w:tcW w:type="dxa" w:w="8640"/>
          </w:tcPr>
          <w:p>
            <w:r>
              <w:t>بلوز شلوار</w:t>
            </w:r>
          </w:p>
        </w:tc>
      </w:tr>
      <w:tr>
        <w:tc>
          <w:tcPr>
            <w:tcW w:type="dxa" w:w="8640"/>
          </w:tcPr>
          <w:p>
            <w:r>
              <w:t>طبل بزرگ یاماها</w:t>
            </w:r>
          </w:p>
        </w:tc>
      </w:tr>
      <w:tr>
        <w:tc>
          <w:tcPr>
            <w:tcW w:type="dxa" w:w="8640"/>
          </w:tcPr>
          <w:p>
            <w:r>
              <w:t>کیسه وکیوم</w:t>
            </w:r>
          </w:p>
        </w:tc>
      </w:tr>
      <w:tr>
        <w:tc>
          <w:tcPr>
            <w:tcW w:type="dxa" w:w="8640"/>
          </w:tcPr>
          <w:p>
            <w:r>
              <w:t>گوشی چهار دوربینه</w:t>
            </w:r>
          </w:p>
        </w:tc>
      </w:tr>
      <w:tr>
        <w:tc>
          <w:tcPr>
            <w:tcW w:type="dxa" w:w="8640"/>
          </w:tcPr>
          <w:p>
            <w:r>
              <w:t>ریش تراش شیایومی</w:t>
            </w:r>
          </w:p>
        </w:tc>
      </w:tr>
      <w:tr>
        <w:tc>
          <w:tcPr>
            <w:tcW w:type="dxa" w:w="8640"/>
          </w:tcPr>
          <w:p>
            <w:r>
              <w:t>cpu i3</w:t>
            </w:r>
          </w:p>
        </w:tc>
      </w:tr>
      <w:tr>
        <w:tc>
          <w:tcPr>
            <w:tcW w:type="dxa" w:w="8640"/>
          </w:tcPr>
          <w:p>
            <w:r>
              <w:t>کپسول سی ان جی پراید</w:t>
            </w:r>
          </w:p>
        </w:tc>
      </w:tr>
      <w:tr>
        <w:tc>
          <w:tcPr>
            <w:tcW w:type="dxa" w:w="8640"/>
          </w:tcPr>
          <w:p>
            <w:r>
              <w:t>فوم برد</w:t>
            </w:r>
          </w:p>
        </w:tc>
      </w:tr>
      <w:tr>
        <w:tc>
          <w:tcPr>
            <w:tcW w:type="dxa" w:w="8640"/>
          </w:tcPr>
          <w:p>
            <w:r>
              <w:t>روفرشی 6 متری</w:t>
            </w:r>
          </w:p>
        </w:tc>
      </w:tr>
      <w:tr>
        <w:tc>
          <w:tcPr>
            <w:tcW w:type="dxa" w:w="8640"/>
          </w:tcPr>
          <w:p>
            <w:r>
              <w:t>کاغذ دیواری اینه ای</w:t>
            </w:r>
          </w:p>
        </w:tc>
      </w:tr>
      <w:tr>
        <w:tc>
          <w:tcPr>
            <w:tcW w:type="dxa" w:w="8640"/>
          </w:tcPr>
          <w:p>
            <w:r>
              <w:t>اسکوتر بزرگسال</w:t>
            </w:r>
          </w:p>
        </w:tc>
      </w:tr>
      <w:tr>
        <w:tc>
          <w:tcPr>
            <w:tcW w:type="dxa" w:w="8640"/>
          </w:tcPr>
          <w:p>
            <w:r>
              <w:t xml:space="preserve">ویپ </w:t>
            </w:r>
          </w:p>
        </w:tc>
      </w:tr>
      <w:tr>
        <w:tc>
          <w:tcPr>
            <w:tcW w:type="dxa" w:w="8640"/>
          </w:tcPr>
          <w:p>
            <w:r>
              <w:t>هندزفری هواوی</w:t>
            </w:r>
          </w:p>
        </w:tc>
      </w:tr>
      <w:tr>
        <w:tc>
          <w:tcPr>
            <w:tcW w:type="dxa" w:w="8640"/>
          </w:tcPr>
          <w:p>
            <w:r>
              <w:t>دکمه زن</w:t>
            </w:r>
          </w:p>
        </w:tc>
      </w:tr>
      <w:tr>
        <w:tc>
          <w:tcPr>
            <w:tcW w:type="dxa" w:w="8640"/>
          </w:tcPr>
          <w:p>
            <w:r>
              <w:t>لنز سونی</w:t>
            </w:r>
          </w:p>
        </w:tc>
      </w:tr>
      <w:tr>
        <w:tc>
          <w:tcPr>
            <w:tcW w:type="dxa" w:w="8640"/>
          </w:tcPr>
          <w:p>
            <w:r>
              <w:t>ژاکت مردانه</w:t>
            </w:r>
          </w:p>
        </w:tc>
      </w:tr>
      <w:tr>
        <w:tc>
          <w:tcPr>
            <w:tcW w:type="dxa" w:w="8640"/>
          </w:tcPr>
          <w:p>
            <w:r>
              <w:t>تونیک شلوار</w:t>
            </w:r>
          </w:p>
        </w:tc>
      </w:tr>
      <w:tr>
        <w:tc>
          <w:tcPr>
            <w:tcW w:type="dxa" w:w="8640"/>
          </w:tcPr>
          <w:p>
            <w:r>
              <w:t>قاب پلاک موتور</w:t>
            </w:r>
          </w:p>
        </w:tc>
      </w:tr>
      <w:tr>
        <w:tc>
          <w:tcPr>
            <w:tcW w:type="dxa" w:w="8640"/>
          </w:tcPr>
          <w:p>
            <w:r>
              <w:t>کولرآبی</w:t>
            </w:r>
          </w:p>
        </w:tc>
      </w:tr>
      <w:tr>
        <w:tc>
          <w:tcPr>
            <w:tcW w:type="dxa" w:w="8640"/>
          </w:tcPr>
          <w:p>
            <w:r>
              <w:t>11t 128</w:t>
            </w:r>
          </w:p>
        </w:tc>
      </w:tr>
      <w:tr>
        <w:tc>
          <w:tcPr>
            <w:tcW w:type="dxa" w:w="8640"/>
          </w:tcPr>
          <w:p>
            <w:r>
              <w:t>موس کیبورد</w:t>
            </w:r>
          </w:p>
        </w:tc>
      </w:tr>
      <w:tr>
        <w:tc>
          <w:tcPr>
            <w:tcW w:type="dxa" w:w="8640"/>
          </w:tcPr>
          <w:p>
            <w:r>
              <w:t>ماشین فلزی بنز</w:t>
            </w:r>
          </w:p>
        </w:tc>
      </w:tr>
      <w:tr>
        <w:tc>
          <w:tcPr>
            <w:tcW w:type="dxa" w:w="8640"/>
          </w:tcPr>
          <w:p>
            <w:r>
              <w:t>مجلسی زنانه</w:t>
            </w:r>
          </w:p>
        </w:tc>
      </w:tr>
      <w:tr>
        <w:tc>
          <w:tcPr>
            <w:tcW w:type="dxa" w:w="8640"/>
          </w:tcPr>
          <w:p>
            <w:r>
              <w:t xml:space="preserve">فلزیاب </w:t>
            </w:r>
          </w:p>
        </w:tc>
      </w:tr>
      <w:tr>
        <w:tc>
          <w:tcPr>
            <w:tcW w:type="dxa" w:w="8640"/>
          </w:tcPr>
          <w:p>
            <w:r>
              <w:t>پروژکتور جیبی</w:t>
            </w:r>
          </w:p>
        </w:tc>
      </w:tr>
      <w:tr>
        <w:tc>
          <w:tcPr>
            <w:tcW w:type="dxa" w:w="8640"/>
          </w:tcPr>
          <w:p>
            <w:r>
              <w:t>جا لباسی</w:t>
            </w:r>
          </w:p>
        </w:tc>
      </w:tr>
      <w:tr>
        <w:tc>
          <w:tcPr>
            <w:tcW w:type="dxa" w:w="8640"/>
          </w:tcPr>
          <w:p>
            <w:r>
              <w:t>قمقمه اب کودک</w:t>
            </w:r>
          </w:p>
        </w:tc>
      </w:tr>
      <w:tr>
        <w:tc>
          <w:tcPr>
            <w:tcW w:type="dxa" w:w="8640"/>
          </w:tcPr>
          <w:p>
            <w:r>
              <w:t>رینگ ۱۴</w:t>
            </w:r>
          </w:p>
        </w:tc>
      </w:tr>
      <w:tr>
        <w:tc>
          <w:tcPr>
            <w:tcW w:type="dxa" w:w="8640"/>
          </w:tcPr>
          <w:p>
            <w:r>
              <w:t>چراغ مطالعه گیره</w:t>
            </w:r>
          </w:p>
        </w:tc>
      </w:tr>
      <w:tr>
        <w:tc>
          <w:tcPr>
            <w:tcW w:type="dxa" w:w="8640"/>
          </w:tcPr>
          <w:p>
            <w:r>
              <w:t>استند حمام</w:t>
            </w:r>
          </w:p>
        </w:tc>
      </w:tr>
      <w:tr>
        <w:tc>
          <w:tcPr>
            <w:tcW w:type="dxa" w:w="8640"/>
          </w:tcPr>
          <w:p>
            <w:r>
              <w:t>کالیمبا مینی</w:t>
            </w:r>
          </w:p>
        </w:tc>
      </w:tr>
      <w:tr>
        <w:tc>
          <w:tcPr>
            <w:tcW w:type="dxa" w:w="8640"/>
          </w:tcPr>
          <w:p>
            <w:r>
              <w:t>apple watch se</w:t>
            </w:r>
          </w:p>
        </w:tc>
      </w:tr>
      <w:tr>
        <w:tc>
          <w:tcPr>
            <w:tcW w:type="dxa" w:w="8640"/>
          </w:tcPr>
          <w:p>
            <w:r>
              <w:t>سرویس چینی 18 نفره</w:t>
            </w:r>
          </w:p>
        </w:tc>
      </w:tr>
      <w:tr>
        <w:tc>
          <w:tcPr>
            <w:tcW w:type="dxa" w:w="8640"/>
          </w:tcPr>
          <w:p>
            <w:r>
              <w:t>آداپتور</w:t>
            </w:r>
          </w:p>
        </w:tc>
      </w:tr>
      <w:tr>
        <w:tc>
          <w:tcPr>
            <w:tcW w:type="dxa" w:w="8640"/>
          </w:tcPr>
          <w:p>
            <w:r>
              <w:t>کفش فوتسال اورجینال</w:t>
            </w:r>
          </w:p>
        </w:tc>
      </w:tr>
      <w:tr>
        <w:tc>
          <w:tcPr>
            <w:tcW w:type="dxa" w:w="8640"/>
          </w:tcPr>
          <w:p>
            <w:r>
              <w:t>دشداشه عربی</w:t>
            </w:r>
          </w:p>
        </w:tc>
      </w:tr>
      <w:tr>
        <w:tc>
          <w:tcPr>
            <w:tcW w:type="dxa" w:w="8640"/>
          </w:tcPr>
          <w:p>
            <w:r>
              <w:t>سرسیم</w:t>
            </w:r>
          </w:p>
        </w:tc>
      </w:tr>
      <w:tr>
        <w:tc>
          <w:tcPr>
            <w:tcW w:type="dxa" w:w="8640"/>
          </w:tcPr>
          <w:p>
            <w:r>
              <w:t>اسپیکر سه تیکه</w:t>
            </w:r>
          </w:p>
        </w:tc>
      </w:tr>
      <w:tr>
        <w:tc>
          <w:tcPr>
            <w:tcW w:type="dxa" w:w="8640"/>
          </w:tcPr>
          <w:p>
            <w:r>
              <w:t>کفگیر چوبی</w:t>
            </w:r>
          </w:p>
        </w:tc>
      </w:tr>
      <w:tr>
        <w:tc>
          <w:tcPr>
            <w:tcW w:type="dxa" w:w="8640"/>
          </w:tcPr>
          <w:p>
            <w:r>
              <w:t xml:space="preserve">شامپو </w:t>
            </w:r>
          </w:p>
        </w:tc>
      </w:tr>
      <w:tr>
        <w:tc>
          <w:tcPr>
            <w:tcW w:type="dxa" w:w="8640"/>
          </w:tcPr>
          <w:p>
            <w:r>
              <w:t xml:space="preserve">سایه چشم </w:t>
            </w:r>
          </w:p>
        </w:tc>
      </w:tr>
      <w:tr>
        <w:tc>
          <w:tcPr>
            <w:tcW w:type="dxa" w:w="8640"/>
          </w:tcPr>
          <w:p>
            <w:r>
              <w:t>دوچرخه دنده دار</w:t>
            </w:r>
          </w:p>
        </w:tc>
      </w:tr>
      <w:tr>
        <w:tc>
          <w:tcPr>
            <w:tcW w:type="dxa" w:w="8640"/>
          </w:tcPr>
          <w:p>
            <w:r>
              <w:t xml:space="preserve">غذا ساز </w:t>
            </w:r>
          </w:p>
        </w:tc>
      </w:tr>
      <w:tr>
        <w:tc>
          <w:tcPr>
            <w:tcW w:type="dxa" w:w="8640"/>
          </w:tcPr>
          <w:p>
            <w:r>
              <w:t>شال بابونه</w:t>
            </w:r>
          </w:p>
        </w:tc>
      </w:tr>
      <w:tr>
        <w:tc>
          <w:tcPr>
            <w:tcW w:type="dxa" w:w="8640"/>
          </w:tcPr>
          <w:p>
            <w:r>
              <w:t>وی ایزوله</w:t>
            </w:r>
          </w:p>
        </w:tc>
      </w:tr>
      <w:tr>
        <w:tc>
          <w:tcPr>
            <w:tcW w:type="dxa" w:w="8640"/>
          </w:tcPr>
          <w:p>
            <w:r>
              <w:t>رئال مادرید</w:t>
            </w:r>
          </w:p>
        </w:tc>
      </w:tr>
      <w:tr>
        <w:tc>
          <w:tcPr>
            <w:tcW w:type="dxa" w:w="8640"/>
          </w:tcPr>
          <w:p>
            <w:r>
              <w:t>تنور برقی</w:t>
            </w:r>
          </w:p>
        </w:tc>
      </w:tr>
      <w:tr>
        <w:tc>
          <w:tcPr>
            <w:tcW w:type="dxa" w:w="8640"/>
          </w:tcPr>
          <w:p>
            <w:r>
              <w:t>باک موتور هوندا</w:t>
            </w:r>
          </w:p>
        </w:tc>
      </w:tr>
      <w:tr>
        <w:tc>
          <w:tcPr>
            <w:tcW w:type="dxa" w:w="8640"/>
          </w:tcPr>
          <w:p>
            <w:r>
              <w:t>دستبند یاغی</w:t>
            </w:r>
          </w:p>
        </w:tc>
      </w:tr>
      <w:tr>
        <w:tc>
          <w:tcPr>
            <w:tcW w:type="dxa" w:w="8640"/>
          </w:tcPr>
          <w:p>
            <w:r>
              <w:t>گوزل فر</w:t>
            </w:r>
          </w:p>
        </w:tc>
      </w:tr>
      <w:tr>
        <w:tc>
          <w:tcPr>
            <w:tcW w:type="dxa" w:w="8640"/>
          </w:tcPr>
          <w:p>
            <w:r>
              <w:t>پودر وی</w:t>
            </w:r>
          </w:p>
        </w:tc>
      </w:tr>
      <w:tr>
        <w:tc>
          <w:tcPr>
            <w:tcW w:type="dxa" w:w="8640"/>
          </w:tcPr>
          <w:p>
            <w:r>
              <w:t>redmi10a</w:t>
            </w:r>
          </w:p>
        </w:tc>
      </w:tr>
      <w:tr>
        <w:tc>
          <w:tcPr>
            <w:tcW w:type="dxa" w:w="8640"/>
          </w:tcPr>
          <w:p>
            <w:r>
              <w:t>سامسونگ A10</w:t>
            </w:r>
          </w:p>
        </w:tc>
      </w:tr>
      <w:tr>
        <w:tc>
          <w:tcPr>
            <w:tcW w:type="dxa" w:w="8640"/>
          </w:tcPr>
          <w:p>
            <w:r>
              <w:t>ویبره برقی</w:t>
            </w:r>
          </w:p>
        </w:tc>
      </w:tr>
      <w:tr>
        <w:tc>
          <w:tcPr>
            <w:tcW w:type="dxa" w:w="8640"/>
          </w:tcPr>
          <w:p>
            <w:r>
              <w:t>دستکش توری</w:t>
            </w:r>
          </w:p>
        </w:tc>
      </w:tr>
      <w:tr>
        <w:tc>
          <w:tcPr>
            <w:tcW w:type="dxa" w:w="8640"/>
          </w:tcPr>
          <w:p>
            <w:r>
              <w:t>روکش صندلی ال نود</w:t>
            </w:r>
          </w:p>
        </w:tc>
      </w:tr>
      <w:tr>
        <w:tc>
          <w:tcPr>
            <w:tcW w:type="dxa" w:w="8640"/>
          </w:tcPr>
          <w:p>
            <w:r>
              <w:t>فشارسنج امرن</w:t>
            </w:r>
          </w:p>
        </w:tc>
      </w:tr>
      <w:tr>
        <w:tc>
          <w:tcPr>
            <w:tcW w:type="dxa" w:w="8640"/>
          </w:tcPr>
          <w:p>
            <w:r>
              <w:t>ساید بای ساید ال جی</w:t>
            </w:r>
          </w:p>
        </w:tc>
      </w:tr>
      <w:tr>
        <w:tc>
          <w:tcPr>
            <w:tcW w:type="dxa" w:w="8640"/>
          </w:tcPr>
          <w:p>
            <w:r>
              <w:t>نودل سامیانگ</w:t>
            </w:r>
          </w:p>
        </w:tc>
      </w:tr>
      <w:tr>
        <w:tc>
          <w:tcPr>
            <w:tcW w:type="dxa" w:w="8640"/>
          </w:tcPr>
          <w:p>
            <w:r>
              <w:t>rolex</w:t>
            </w:r>
          </w:p>
        </w:tc>
      </w:tr>
      <w:tr>
        <w:tc>
          <w:tcPr>
            <w:tcW w:type="dxa" w:w="8640"/>
          </w:tcPr>
          <w:p>
            <w:r>
              <w:t>دفتر خط دار</w:t>
            </w:r>
          </w:p>
        </w:tc>
      </w:tr>
      <w:tr>
        <w:tc>
          <w:tcPr>
            <w:tcW w:type="dxa" w:w="8640"/>
          </w:tcPr>
          <w:p>
            <w:r>
              <w:t>فرش ۶متری</w:t>
            </w:r>
          </w:p>
        </w:tc>
      </w:tr>
      <w:tr>
        <w:tc>
          <w:tcPr>
            <w:tcW w:type="dxa" w:w="8640"/>
          </w:tcPr>
          <w:p>
            <w:r>
              <w:t>فرز مینیاتوری رونیکس</w:t>
            </w:r>
          </w:p>
        </w:tc>
      </w:tr>
      <w:tr>
        <w:tc>
          <w:tcPr>
            <w:tcW w:type="dxa" w:w="8640"/>
          </w:tcPr>
          <w:p>
            <w:r>
              <w:t>دسته xbox one</w:t>
            </w:r>
          </w:p>
        </w:tc>
      </w:tr>
      <w:tr>
        <w:tc>
          <w:tcPr>
            <w:tcW w:type="dxa" w:w="8640"/>
          </w:tcPr>
          <w:p>
            <w:r>
              <w:t>آیفون ۱۳پرومکس</w:t>
            </w:r>
          </w:p>
        </w:tc>
      </w:tr>
      <w:tr>
        <w:tc>
          <w:tcPr>
            <w:tcW w:type="dxa" w:w="8640"/>
          </w:tcPr>
          <w:p>
            <w:r>
              <w:t>تلویزیون ۵۵ اینچ</w:t>
            </w:r>
          </w:p>
        </w:tc>
      </w:tr>
      <w:tr>
        <w:tc>
          <w:tcPr>
            <w:tcW w:type="dxa" w:w="8640"/>
          </w:tcPr>
          <w:p>
            <w:r>
              <w:t>نوت ۱۰پرو</w:t>
            </w:r>
          </w:p>
        </w:tc>
      </w:tr>
      <w:tr>
        <w:tc>
          <w:tcPr>
            <w:tcW w:type="dxa" w:w="8640"/>
          </w:tcPr>
          <w:p>
            <w:r>
              <w:t>قلاویز و حدیده</w:t>
            </w:r>
          </w:p>
        </w:tc>
      </w:tr>
      <w:tr>
        <w:tc>
          <w:tcPr>
            <w:tcW w:type="dxa" w:w="8640"/>
          </w:tcPr>
          <w:p>
            <w:r>
              <w:t>گوشی هونور</w:t>
            </w:r>
          </w:p>
        </w:tc>
      </w:tr>
      <w:tr>
        <w:tc>
          <w:tcPr>
            <w:tcW w:type="dxa" w:w="8640"/>
          </w:tcPr>
          <w:p>
            <w:r>
              <w:t>خردکن برقی بوش</w:t>
            </w:r>
          </w:p>
        </w:tc>
      </w:tr>
      <w:tr>
        <w:tc>
          <w:tcPr>
            <w:tcW w:type="dxa" w:w="8640"/>
          </w:tcPr>
          <w:p>
            <w:r>
              <w:t>دستگاه دیاگ خودرو</w:t>
            </w:r>
          </w:p>
        </w:tc>
      </w:tr>
      <w:tr>
        <w:tc>
          <w:tcPr>
            <w:tcW w:type="dxa" w:w="8640"/>
          </w:tcPr>
          <w:p>
            <w:r>
              <w:t>پانچو</w:t>
            </w:r>
          </w:p>
        </w:tc>
      </w:tr>
      <w:tr>
        <w:tc>
          <w:tcPr>
            <w:tcW w:type="dxa" w:w="8640"/>
          </w:tcPr>
          <w:p>
            <w:r>
              <w:t>جعبه فیوز</w:t>
            </w:r>
          </w:p>
        </w:tc>
      </w:tr>
      <w:tr>
        <w:tc>
          <w:tcPr>
            <w:tcW w:type="dxa" w:w="8640"/>
          </w:tcPr>
          <w:p>
            <w:r>
              <w:t>ضبط ماشین پراید</w:t>
            </w:r>
          </w:p>
        </w:tc>
      </w:tr>
      <w:tr>
        <w:tc>
          <w:tcPr>
            <w:tcW w:type="dxa" w:w="8640"/>
          </w:tcPr>
          <w:p>
            <w:r>
              <w:t>gts</w:t>
            </w:r>
          </w:p>
        </w:tc>
      </w:tr>
      <w:tr>
        <w:tc>
          <w:tcPr>
            <w:tcW w:type="dxa" w:w="8640"/>
          </w:tcPr>
          <w:p>
            <w:r>
              <w:t>motorola</w:t>
            </w:r>
          </w:p>
        </w:tc>
      </w:tr>
      <w:tr>
        <w:tc>
          <w:tcPr>
            <w:tcW w:type="dxa" w:w="8640"/>
          </w:tcPr>
          <w:p>
            <w:r>
              <w:t>شامپو رنگ مو</w:t>
            </w:r>
          </w:p>
        </w:tc>
      </w:tr>
      <w:tr>
        <w:tc>
          <w:tcPr>
            <w:tcW w:type="dxa" w:w="8640"/>
          </w:tcPr>
          <w:p>
            <w:r>
              <w:t>دلر توسن</w:t>
            </w:r>
          </w:p>
        </w:tc>
      </w:tr>
      <w:tr>
        <w:tc>
          <w:tcPr>
            <w:tcW w:type="dxa" w:w="8640"/>
          </w:tcPr>
          <w:p>
            <w:r>
              <w:t>تنورگازی</w:t>
            </w:r>
          </w:p>
        </w:tc>
      </w:tr>
      <w:tr>
        <w:tc>
          <w:tcPr>
            <w:tcW w:type="dxa" w:w="8640"/>
          </w:tcPr>
          <w:p>
            <w:r>
              <w:t>led</w:t>
            </w:r>
          </w:p>
        </w:tc>
      </w:tr>
      <w:tr>
        <w:tc>
          <w:tcPr>
            <w:tcW w:type="dxa" w:w="8640"/>
          </w:tcPr>
          <w:p>
            <w:r>
              <w:t>پنل دوش</w:t>
            </w:r>
          </w:p>
        </w:tc>
      </w:tr>
      <w:tr>
        <w:tc>
          <w:tcPr>
            <w:tcW w:type="dxa" w:w="8640"/>
          </w:tcPr>
          <w:p>
            <w:r>
              <w:t>هود اشپزخانه اخوان</w:t>
            </w:r>
          </w:p>
        </w:tc>
      </w:tr>
      <w:tr>
        <w:tc>
          <w:tcPr>
            <w:tcW w:type="dxa" w:w="8640"/>
          </w:tcPr>
          <w:p>
            <w:r>
              <w:t>ظرفشویی اسنوا</w:t>
            </w:r>
          </w:p>
        </w:tc>
      </w:tr>
      <w:tr>
        <w:tc>
          <w:tcPr>
            <w:tcW w:type="dxa" w:w="8640"/>
          </w:tcPr>
          <w:p>
            <w:r>
              <w:t>استوژیت</w:t>
            </w:r>
          </w:p>
        </w:tc>
      </w:tr>
      <w:tr>
        <w:tc>
          <w:tcPr>
            <w:tcW w:type="dxa" w:w="8640"/>
          </w:tcPr>
          <w:p>
            <w:r>
              <w:t>دوچرخه کوهستان کراس</w:t>
            </w:r>
          </w:p>
        </w:tc>
      </w:tr>
      <w:tr>
        <w:tc>
          <w:tcPr>
            <w:tcW w:type="dxa" w:w="8640"/>
          </w:tcPr>
          <w:p>
            <w:r>
              <w:t>دریل توسن 0022</w:t>
            </w:r>
          </w:p>
        </w:tc>
      </w:tr>
      <w:tr>
        <w:tc>
          <w:tcPr>
            <w:tcW w:type="dxa" w:w="8640"/>
          </w:tcPr>
          <w:p>
            <w:r>
              <w:t>پیتزا پز</w:t>
            </w:r>
          </w:p>
        </w:tc>
      </w:tr>
      <w:tr>
        <w:tc>
          <w:tcPr>
            <w:tcW w:type="dxa" w:w="8640"/>
          </w:tcPr>
          <w:p>
            <w:r>
              <w:t>اهمتر</w:t>
            </w:r>
          </w:p>
        </w:tc>
      </w:tr>
      <w:tr>
        <w:tc>
          <w:tcPr>
            <w:tcW w:type="dxa" w:w="8640"/>
          </w:tcPr>
          <w:p>
            <w:r>
              <w:t>لباس دخترانه بچه گانه</w:t>
            </w:r>
          </w:p>
        </w:tc>
      </w:tr>
      <w:tr>
        <w:tc>
          <w:tcPr>
            <w:tcW w:type="dxa" w:w="8640"/>
          </w:tcPr>
          <w:p>
            <w:r>
              <w:t>صبا</w:t>
            </w:r>
          </w:p>
        </w:tc>
      </w:tr>
      <w:tr>
        <w:tc>
          <w:tcPr>
            <w:tcW w:type="dxa" w:w="8640"/>
          </w:tcPr>
          <w:p>
            <w:r>
              <w:t>ساعت مچی زنانه رومانسون</w:t>
            </w:r>
          </w:p>
        </w:tc>
      </w:tr>
      <w:tr>
        <w:tc>
          <w:tcPr>
            <w:tcW w:type="dxa" w:w="8640"/>
          </w:tcPr>
          <w:p>
            <w:r>
              <w:t>ریگ</w:t>
            </w:r>
          </w:p>
        </w:tc>
      </w:tr>
      <w:tr>
        <w:tc>
          <w:tcPr>
            <w:tcW w:type="dxa" w:w="8640"/>
          </w:tcPr>
          <w:p>
            <w:r>
              <w:t xml:space="preserve">کواد کوپتر </w:t>
            </w:r>
          </w:p>
        </w:tc>
      </w:tr>
      <w:tr>
        <w:tc>
          <w:tcPr>
            <w:tcW w:type="dxa" w:w="8640"/>
          </w:tcPr>
          <w:p>
            <w:r>
              <w:t>تلویزیون ۵۰ اینچ</w:t>
            </w:r>
          </w:p>
        </w:tc>
      </w:tr>
      <w:tr>
        <w:tc>
          <w:tcPr>
            <w:tcW w:type="dxa" w:w="8640"/>
          </w:tcPr>
          <w:p>
            <w:r>
              <w:t>بطری اب ورزشی</w:t>
            </w:r>
          </w:p>
        </w:tc>
      </w:tr>
      <w:tr>
        <w:tc>
          <w:tcPr>
            <w:tcW w:type="dxa" w:w="8640"/>
          </w:tcPr>
          <w:p>
            <w:r>
              <w:t>سیم چین کله گاوی</w:t>
            </w:r>
          </w:p>
        </w:tc>
      </w:tr>
      <w:tr>
        <w:tc>
          <w:tcPr>
            <w:tcW w:type="dxa" w:w="8640"/>
          </w:tcPr>
          <w:p>
            <w:r>
              <w:t>شیر الات اهرمی</w:t>
            </w:r>
          </w:p>
        </w:tc>
      </w:tr>
      <w:tr>
        <w:tc>
          <w:tcPr>
            <w:tcW w:type="dxa" w:w="8640"/>
          </w:tcPr>
          <w:p>
            <w:r>
              <w:t>جا حبوباتی</w:t>
            </w:r>
          </w:p>
        </w:tc>
      </w:tr>
      <w:tr>
        <w:tc>
          <w:tcPr>
            <w:tcW w:type="dxa" w:w="8640"/>
          </w:tcPr>
          <w:p>
            <w:r>
              <w:t>اسپرت زنانه</w:t>
            </w:r>
          </w:p>
        </w:tc>
      </w:tr>
      <w:tr>
        <w:tc>
          <w:tcPr>
            <w:tcW w:type="dxa" w:w="8640"/>
          </w:tcPr>
          <w:p>
            <w:r>
              <w:t>ماشین تیبا</w:t>
            </w:r>
          </w:p>
        </w:tc>
      </w:tr>
      <w:tr>
        <w:tc>
          <w:tcPr>
            <w:tcW w:type="dxa" w:w="8640"/>
          </w:tcPr>
          <w:p>
            <w:r>
              <w:t xml:space="preserve">قفل فرمان </w:t>
            </w:r>
          </w:p>
        </w:tc>
      </w:tr>
      <w:tr>
        <w:tc>
          <w:tcPr>
            <w:tcW w:type="dxa" w:w="8640"/>
          </w:tcPr>
          <w:p>
            <w:r>
              <w:t xml:space="preserve"> کولر گازی</w:t>
            </w:r>
          </w:p>
        </w:tc>
      </w:tr>
      <w:tr>
        <w:tc>
          <w:tcPr>
            <w:tcW w:type="dxa" w:w="8640"/>
          </w:tcPr>
          <w:p>
            <w:r>
              <w:t>عینک افتابی بچه</w:t>
            </w:r>
          </w:p>
        </w:tc>
      </w:tr>
      <w:tr>
        <w:tc>
          <w:tcPr>
            <w:tcW w:type="dxa" w:w="8640"/>
          </w:tcPr>
          <w:p>
            <w:r>
              <w:t>اسپرسوساز بوش</w:t>
            </w:r>
          </w:p>
        </w:tc>
      </w:tr>
      <w:tr>
        <w:tc>
          <w:tcPr>
            <w:tcW w:type="dxa" w:w="8640"/>
          </w:tcPr>
          <w:p>
            <w:r>
              <w:t>رادیو سونی</w:t>
            </w:r>
          </w:p>
        </w:tc>
      </w:tr>
      <w:tr>
        <w:tc>
          <w:tcPr>
            <w:tcW w:type="dxa" w:w="8640"/>
          </w:tcPr>
          <w:p>
            <w:r>
              <w:t>13 پرو</w:t>
            </w:r>
          </w:p>
        </w:tc>
      </w:tr>
      <w:tr>
        <w:tc>
          <w:tcPr>
            <w:tcW w:type="dxa" w:w="8640"/>
          </w:tcPr>
          <w:p>
            <w:r>
              <w:t>ربات تبدیل شونده</w:t>
            </w:r>
          </w:p>
        </w:tc>
      </w:tr>
      <w:tr>
        <w:tc>
          <w:tcPr>
            <w:tcW w:type="dxa" w:w="8640"/>
          </w:tcPr>
          <w:p>
            <w:r>
              <w:t>قاب a50</w:t>
            </w:r>
          </w:p>
        </w:tc>
      </w:tr>
      <w:tr>
        <w:tc>
          <w:tcPr>
            <w:tcW w:type="dxa" w:w="8640"/>
          </w:tcPr>
          <w:p>
            <w:r>
              <w:t>اسنورکل</w:t>
            </w:r>
          </w:p>
        </w:tc>
      </w:tr>
      <w:tr>
        <w:tc>
          <w:tcPr>
            <w:tcW w:type="dxa" w:w="8640"/>
          </w:tcPr>
          <w:p>
            <w:r>
              <w:t>سامسونگ a03 s</w:t>
            </w:r>
          </w:p>
        </w:tc>
      </w:tr>
      <w:tr>
        <w:tc>
          <w:tcPr>
            <w:tcW w:type="dxa" w:w="8640"/>
          </w:tcPr>
          <w:p>
            <w:r>
              <w:t xml:space="preserve">s21 </w:t>
            </w:r>
          </w:p>
        </w:tc>
      </w:tr>
      <w:tr>
        <w:tc>
          <w:tcPr>
            <w:tcW w:type="dxa" w:w="8640"/>
          </w:tcPr>
          <w:p>
            <w:r>
              <w:t>m8</w:t>
            </w:r>
          </w:p>
        </w:tc>
      </w:tr>
      <w:tr>
        <w:tc>
          <w:tcPr>
            <w:tcW w:type="dxa" w:w="8640"/>
          </w:tcPr>
          <w:p>
            <w:r>
              <w:t>a52 s 5g</w:t>
            </w:r>
          </w:p>
        </w:tc>
      </w:tr>
      <w:tr>
        <w:tc>
          <w:tcPr>
            <w:tcW w:type="dxa" w:w="8640"/>
          </w:tcPr>
          <w:p>
            <w:r>
              <w:t>پیراهن سفید مردانه</w:t>
            </w:r>
          </w:p>
        </w:tc>
      </w:tr>
      <w:tr>
        <w:tc>
          <w:tcPr>
            <w:tcW w:type="dxa" w:w="8640"/>
          </w:tcPr>
          <w:p>
            <w:r>
              <w:t>دستگاه شپش گیر برقی</w:t>
            </w:r>
          </w:p>
        </w:tc>
      </w:tr>
      <w:tr>
        <w:tc>
          <w:tcPr>
            <w:tcW w:type="dxa" w:w="8640"/>
          </w:tcPr>
          <w:p>
            <w:r>
              <w:t>پکیچ بوتان</w:t>
            </w:r>
          </w:p>
        </w:tc>
      </w:tr>
      <w:tr>
        <w:tc>
          <w:tcPr>
            <w:tcW w:type="dxa" w:w="8640"/>
          </w:tcPr>
          <w:p>
            <w:r>
              <w:t>کاور گوشی A12</w:t>
            </w:r>
          </w:p>
        </w:tc>
      </w:tr>
      <w:tr>
        <w:tc>
          <w:tcPr>
            <w:tcW w:type="dxa" w:w="8640"/>
          </w:tcPr>
          <w:p>
            <w:r>
              <w:t>شومیز زنانه مجلسی</w:t>
            </w:r>
          </w:p>
        </w:tc>
      </w:tr>
      <w:tr>
        <w:tc>
          <w:tcPr>
            <w:tcW w:type="dxa" w:w="8640"/>
          </w:tcPr>
          <w:p>
            <w:r>
              <w:t>شال نخی</w:t>
            </w:r>
          </w:p>
        </w:tc>
      </w:tr>
      <w:tr>
        <w:tc>
          <w:tcPr>
            <w:tcW w:type="dxa" w:w="8640"/>
          </w:tcPr>
          <w:p>
            <w:r>
              <w:t>تنور گلی</w:t>
            </w:r>
          </w:p>
        </w:tc>
      </w:tr>
      <w:tr>
        <w:tc>
          <w:tcPr>
            <w:tcW w:type="dxa" w:w="8640"/>
          </w:tcPr>
          <w:p>
            <w:r>
              <w:t>آیفون ۱۱ پرومکس</w:t>
            </w:r>
          </w:p>
        </w:tc>
      </w:tr>
      <w:tr>
        <w:tc>
          <w:tcPr>
            <w:tcW w:type="dxa" w:w="8640"/>
          </w:tcPr>
          <w:p>
            <w:r>
              <w:t>ست لش</w:t>
            </w:r>
          </w:p>
        </w:tc>
      </w:tr>
      <w:tr>
        <w:tc>
          <w:tcPr>
            <w:tcW w:type="dxa" w:w="8640"/>
          </w:tcPr>
          <w:p>
            <w:r>
              <w:t>ساعت نقره</w:t>
            </w:r>
          </w:p>
        </w:tc>
      </w:tr>
      <w:tr>
        <w:tc>
          <w:tcPr>
            <w:tcW w:type="dxa" w:w="8640"/>
          </w:tcPr>
          <w:p>
            <w:r>
              <w:t>عروسک هاگی واگی</w:t>
            </w:r>
          </w:p>
        </w:tc>
      </w:tr>
      <w:tr>
        <w:tc>
          <w:tcPr>
            <w:tcW w:type="dxa" w:w="8640"/>
          </w:tcPr>
          <w:p>
            <w:r>
              <w:t>anime</w:t>
            </w:r>
          </w:p>
        </w:tc>
      </w:tr>
      <w:tr>
        <w:tc>
          <w:tcPr>
            <w:tcW w:type="dxa" w:w="8640"/>
          </w:tcPr>
          <w:p>
            <w:r>
              <w:t>ساعت  مردانه</w:t>
            </w:r>
          </w:p>
        </w:tc>
      </w:tr>
      <w:tr>
        <w:tc>
          <w:tcPr>
            <w:tcW w:type="dxa" w:w="8640"/>
          </w:tcPr>
          <w:p>
            <w:r>
              <w:t>سیخ</w:t>
            </w:r>
          </w:p>
        </w:tc>
      </w:tr>
      <w:tr>
        <w:tc>
          <w:tcPr>
            <w:tcW w:type="dxa" w:w="8640"/>
          </w:tcPr>
          <w:p>
            <w:r>
              <w:t>لامپ شمعی</w:t>
            </w:r>
          </w:p>
        </w:tc>
      </w:tr>
      <w:tr>
        <w:tc>
          <w:tcPr>
            <w:tcW w:type="dxa" w:w="8640"/>
          </w:tcPr>
          <w:p>
            <w:r>
              <w:t>موتور کودک</w:t>
            </w:r>
          </w:p>
        </w:tc>
      </w:tr>
      <w:tr>
        <w:tc>
          <w:tcPr>
            <w:tcW w:type="dxa" w:w="8640"/>
          </w:tcPr>
          <w:p>
            <w:r>
              <w:t>کفی پراید</w:t>
            </w:r>
          </w:p>
        </w:tc>
      </w:tr>
      <w:tr>
        <w:tc>
          <w:tcPr>
            <w:tcW w:type="dxa" w:w="8640"/>
          </w:tcPr>
          <w:p>
            <w:r>
              <w:t>کوله پشتی مدرسه ای دخترانه</w:t>
            </w:r>
          </w:p>
        </w:tc>
      </w:tr>
      <w:tr>
        <w:tc>
          <w:tcPr>
            <w:tcW w:type="dxa" w:w="8640"/>
          </w:tcPr>
          <w:p>
            <w:r>
              <w:t>دفتر چه</w:t>
            </w:r>
          </w:p>
        </w:tc>
      </w:tr>
      <w:tr>
        <w:tc>
          <w:tcPr>
            <w:tcW w:type="dxa" w:w="8640"/>
          </w:tcPr>
          <w:p>
            <w:r>
              <w:t>هیدرودرمی</w:t>
            </w:r>
          </w:p>
        </w:tc>
      </w:tr>
      <w:tr>
        <w:tc>
          <w:tcPr>
            <w:tcW w:type="dxa" w:w="8640"/>
          </w:tcPr>
          <w:p>
            <w:r>
              <w:t>air 2</w:t>
            </w:r>
          </w:p>
        </w:tc>
      </w:tr>
      <w:tr>
        <w:tc>
          <w:tcPr>
            <w:tcW w:type="dxa" w:w="8640"/>
          </w:tcPr>
          <w:p>
            <w:r>
              <w:t>ایفون صوتی</w:t>
            </w:r>
          </w:p>
        </w:tc>
      </w:tr>
      <w:tr>
        <w:tc>
          <w:tcPr>
            <w:tcW w:type="dxa" w:w="8640"/>
          </w:tcPr>
          <w:p>
            <w:r>
              <w:t>سامسونگa53</w:t>
            </w:r>
          </w:p>
        </w:tc>
      </w:tr>
      <w:tr>
        <w:tc>
          <w:tcPr>
            <w:tcW w:type="dxa" w:w="8640"/>
          </w:tcPr>
          <w:p>
            <w:r>
              <w:t>گوشی شیائومی نوت 9</w:t>
            </w:r>
          </w:p>
        </w:tc>
      </w:tr>
      <w:tr>
        <w:tc>
          <w:tcPr>
            <w:tcW w:type="dxa" w:w="8640"/>
          </w:tcPr>
          <w:p>
            <w:r>
              <w:t>شامپو کراتینه</w:t>
            </w:r>
          </w:p>
        </w:tc>
      </w:tr>
      <w:tr>
        <w:tc>
          <w:tcPr>
            <w:tcW w:type="dxa" w:w="8640"/>
          </w:tcPr>
          <w:p>
            <w:r>
              <w:t>ساعت ورزشی</w:t>
            </w:r>
          </w:p>
        </w:tc>
      </w:tr>
      <w:tr>
        <w:tc>
          <w:tcPr>
            <w:tcW w:type="dxa" w:w="8640"/>
          </w:tcPr>
          <w:p>
            <w:r>
              <w:t>سامسونگ m31</w:t>
            </w:r>
          </w:p>
        </w:tc>
      </w:tr>
      <w:tr>
        <w:tc>
          <w:tcPr>
            <w:tcW w:type="dxa" w:w="8640"/>
          </w:tcPr>
          <w:p>
            <w:r>
              <w:t>توپ بسکتبال خیابانی</w:t>
            </w:r>
          </w:p>
        </w:tc>
      </w:tr>
      <w:tr>
        <w:tc>
          <w:tcPr>
            <w:tcW w:type="dxa" w:w="8640"/>
          </w:tcPr>
          <w:p>
            <w:r>
              <w:t>بوق ۱۰۱۱</w:t>
            </w:r>
          </w:p>
        </w:tc>
      </w:tr>
      <w:tr>
        <w:tc>
          <w:tcPr>
            <w:tcW w:type="dxa" w:w="8640"/>
          </w:tcPr>
          <w:p>
            <w:r>
              <w:t>ست کنترل پمپ</w:t>
            </w:r>
          </w:p>
        </w:tc>
      </w:tr>
      <w:tr>
        <w:tc>
          <w:tcPr>
            <w:tcW w:type="dxa" w:w="8640"/>
          </w:tcPr>
          <w:p>
            <w:r>
              <w:t>قفل درب حیاط</w:t>
            </w:r>
          </w:p>
        </w:tc>
      </w:tr>
      <w:tr>
        <w:tc>
          <w:tcPr>
            <w:tcW w:type="dxa" w:w="8640"/>
          </w:tcPr>
          <w:p>
            <w:r>
              <w:t>پوشک مرسی</w:t>
            </w:r>
          </w:p>
        </w:tc>
      </w:tr>
      <w:tr>
        <w:tc>
          <w:tcPr>
            <w:tcW w:type="dxa" w:w="8640"/>
          </w:tcPr>
          <w:p>
            <w:r>
              <w:t>ایستکول</w:t>
            </w:r>
          </w:p>
        </w:tc>
      </w:tr>
      <w:tr>
        <w:tc>
          <w:tcPr>
            <w:tcW w:type="dxa" w:w="8640"/>
          </w:tcPr>
          <w:p>
            <w:r>
              <w:t>چراغ سقفی پراید</w:t>
            </w:r>
          </w:p>
        </w:tc>
      </w:tr>
      <w:tr>
        <w:tc>
          <w:tcPr>
            <w:tcW w:type="dxa" w:w="8640"/>
          </w:tcPr>
          <w:p>
            <w:r>
              <w:t>پاپسوکت</w:t>
            </w:r>
          </w:p>
        </w:tc>
      </w:tr>
      <w:tr>
        <w:tc>
          <w:tcPr>
            <w:tcW w:type="dxa" w:w="8640"/>
          </w:tcPr>
          <w:p>
            <w:r>
              <w:t>گل سر دخترانه</w:t>
            </w:r>
          </w:p>
        </w:tc>
      </w:tr>
      <w:tr>
        <w:tc>
          <w:tcPr>
            <w:tcW w:type="dxa" w:w="8640"/>
          </w:tcPr>
          <w:p>
            <w:r>
              <w:t>پرفکتیل</w:t>
            </w:r>
          </w:p>
        </w:tc>
      </w:tr>
      <w:tr>
        <w:tc>
          <w:tcPr>
            <w:tcW w:type="dxa" w:w="8640"/>
          </w:tcPr>
          <w:p>
            <w:r>
              <w:t>هاون</w:t>
            </w:r>
          </w:p>
        </w:tc>
      </w:tr>
      <w:tr>
        <w:tc>
          <w:tcPr>
            <w:tcW w:type="dxa" w:w="8640"/>
          </w:tcPr>
          <w:p>
            <w:r>
              <w:t>سیر له کن</w:t>
            </w:r>
          </w:p>
        </w:tc>
      </w:tr>
      <w:tr>
        <w:tc>
          <w:tcPr>
            <w:tcW w:type="dxa" w:w="8640"/>
          </w:tcPr>
          <w:p>
            <w:r>
              <w:t>اینورتر جوشکاری ادون</w:t>
            </w:r>
          </w:p>
        </w:tc>
      </w:tr>
      <w:tr>
        <w:tc>
          <w:tcPr>
            <w:tcW w:type="dxa" w:w="8640"/>
          </w:tcPr>
          <w:p>
            <w:r>
              <w:t>برچسب دودی</w:t>
            </w:r>
          </w:p>
        </w:tc>
      </w:tr>
      <w:tr>
        <w:tc>
          <w:tcPr>
            <w:tcW w:type="dxa" w:w="8640"/>
          </w:tcPr>
          <w:p>
            <w:r>
              <w:t>یخچال فریزر الکترو استیل</w:t>
            </w:r>
          </w:p>
        </w:tc>
      </w:tr>
      <w:tr>
        <w:tc>
          <w:tcPr>
            <w:tcW w:type="dxa" w:w="8640"/>
          </w:tcPr>
          <w:p>
            <w:r>
              <w:t xml:space="preserve">کولر ابی </w:t>
            </w:r>
          </w:p>
        </w:tc>
      </w:tr>
      <w:tr>
        <w:tc>
          <w:tcPr>
            <w:tcW w:type="dxa" w:w="8640"/>
          </w:tcPr>
          <w:p>
            <w:r>
              <w:t>لباس ادیداس</w:t>
            </w:r>
          </w:p>
        </w:tc>
      </w:tr>
      <w:tr>
        <w:tc>
          <w:tcPr>
            <w:tcW w:type="dxa" w:w="8640"/>
          </w:tcPr>
          <w:p>
            <w:r>
              <w:t>متور شارژی</w:t>
            </w:r>
          </w:p>
        </w:tc>
      </w:tr>
      <w:tr>
        <w:tc>
          <w:tcPr>
            <w:tcW w:type="dxa" w:w="8640"/>
          </w:tcPr>
          <w:p>
            <w:r>
              <w:t>پوشک بچه مای بیبی</w:t>
            </w:r>
          </w:p>
        </w:tc>
      </w:tr>
      <w:tr>
        <w:tc>
          <w:tcPr>
            <w:tcW w:type="dxa" w:w="8640"/>
          </w:tcPr>
          <w:p>
            <w:r>
              <w:t>فیشنت پا</w:t>
            </w:r>
          </w:p>
        </w:tc>
      </w:tr>
      <w:tr>
        <w:tc>
          <w:tcPr>
            <w:tcW w:type="dxa" w:w="8640"/>
          </w:tcPr>
          <w:p>
            <w:r>
              <w:t>میسلارواتر</w:t>
            </w:r>
          </w:p>
        </w:tc>
      </w:tr>
      <w:tr>
        <w:tc>
          <w:tcPr>
            <w:tcW w:type="dxa" w:w="8640"/>
          </w:tcPr>
          <w:p>
            <w:r>
              <w:t>کیف کمری موبایل</w:t>
            </w:r>
          </w:p>
        </w:tc>
      </w:tr>
      <w:tr>
        <w:tc>
          <w:tcPr>
            <w:tcW w:type="dxa" w:w="8640"/>
          </w:tcPr>
          <w:p>
            <w:r>
              <w:t>laptop gaming</w:t>
            </w:r>
          </w:p>
        </w:tc>
      </w:tr>
      <w:tr>
        <w:tc>
          <w:tcPr>
            <w:tcW w:type="dxa" w:w="8640"/>
          </w:tcPr>
          <w:p>
            <w:r>
              <w:t>گوشی هوای</w:t>
            </w:r>
          </w:p>
        </w:tc>
      </w:tr>
      <w:tr>
        <w:tc>
          <w:tcPr>
            <w:tcW w:type="dxa" w:w="8640"/>
          </w:tcPr>
          <w:p>
            <w:r>
              <w:t>بستنی ساز صنعتی</w:t>
            </w:r>
          </w:p>
        </w:tc>
      </w:tr>
      <w:tr>
        <w:tc>
          <w:tcPr>
            <w:tcW w:type="dxa" w:w="8640"/>
          </w:tcPr>
          <w:p>
            <w:r>
              <w:t>تصفیه آب خانگی</w:t>
            </w:r>
          </w:p>
        </w:tc>
      </w:tr>
      <w:tr>
        <w:tc>
          <w:tcPr>
            <w:tcW w:type="dxa" w:w="8640"/>
          </w:tcPr>
          <w:p>
            <w:r>
              <w:t>قالپاق پژو پارس</w:t>
            </w:r>
          </w:p>
        </w:tc>
      </w:tr>
      <w:tr>
        <w:tc>
          <w:tcPr>
            <w:tcW w:type="dxa" w:w="8640"/>
          </w:tcPr>
          <w:p>
            <w:r>
              <w:t>لنت دوچرخه</w:t>
            </w:r>
          </w:p>
        </w:tc>
      </w:tr>
      <w:tr>
        <w:tc>
          <w:tcPr>
            <w:tcW w:type="dxa" w:w="8640"/>
          </w:tcPr>
          <w:p>
            <w:r>
              <w:t>دستگاه بدنسازی خانگی</w:t>
            </w:r>
          </w:p>
        </w:tc>
      </w:tr>
      <w:tr>
        <w:tc>
          <w:tcPr>
            <w:tcW w:type="dxa" w:w="8640"/>
          </w:tcPr>
          <w:p>
            <w:r>
              <w:t>شارژر 25 واتی سامسونگ</w:t>
            </w:r>
          </w:p>
        </w:tc>
      </w:tr>
      <w:tr>
        <w:tc>
          <w:tcPr>
            <w:tcW w:type="dxa" w:w="8640"/>
          </w:tcPr>
          <w:p>
            <w:r>
              <w:t>کالج</w:t>
            </w:r>
          </w:p>
        </w:tc>
      </w:tr>
      <w:tr>
        <w:tc>
          <w:tcPr>
            <w:tcW w:type="dxa" w:w="8640"/>
          </w:tcPr>
          <w:p>
            <w:r>
              <w:t>not10</w:t>
            </w:r>
          </w:p>
        </w:tc>
      </w:tr>
      <w:tr>
        <w:tc>
          <w:tcPr>
            <w:tcW w:type="dxa" w:w="8640"/>
          </w:tcPr>
          <w:p>
            <w:r>
              <w:t>مبل ارزان</w:t>
            </w:r>
          </w:p>
        </w:tc>
      </w:tr>
      <w:tr>
        <w:tc>
          <w:tcPr>
            <w:tcW w:type="dxa" w:w="8640"/>
          </w:tcPr>
          <w:p>
            <w:r>
              <w:t>درب چوبی اتاق</w:t>
            </w:r>
          </w:p>
        </w:tc>
      </w:tr>
      <w:tr>
        <w:tc>
          <w:tcPr>
            <w:tcW w:type="dxa" w:w="8640"/>
          </w:tcPr>
          <w:p>
            <w:r>
              <w:t>استخر بادی بزرگسال</w:t>
            </w:r>
          </w:p>
        </w:tc>
      </w:tr>
      <w:tr>
        <w:tc>
          <w:tcPr>
            <w:tcW w:type="dxa" w:w="8640"/>
          </w:tcPr>
          <w:p>
            <w:r>
              <w:t>دفتر نقاشی سیمی</w:t>
            </w:r>
          </w:p>
        </w:tc>
      </w:tr>
      <w:tr>
        <w:tc>
          <w:tcPr>
            <w:tcW w:type="dxa" w:w="8640"/>
          </w:tcPr>
          <w:p>
            <w:r>
              <w:t>شلوار جین دخترانه</w:t>
            </w:r>
          </w:p>
        </w:tc>
      </w:tr>
      <w:tr>
        <w:tc>
          <w:tcPr>
            <w:tcW w:type="dxa" w:w="8640"/>
          </w:tcPr>
          <w:p>
            <w:r>
              <w:t>ipad pro 2020</w:t>
            </w:r>
          </w:p>
        </w:tc>
      </w:tr>
      <w:tr>
        <w:tc>
          <w:tcPr>
            <w:tcW w:type="dxa" w:w="8640"/>
          </w:tcPr>
          <w:p>
            <w:r>
              <w:t>gt1030</w:t>
            </w:r>
          </w:p>
        </w:tc>
      </w:tr>
      <w:tr>
        <w:tc>
          <w:tcPr>
            <w:tcW w:type="dxa" w:w="8640"/>
          </w:tcPr>
          <w:p>
            <w:r>
              <w:t>پاپوش زنانه</w:t>
            </w:r>
          </w:p>
        </w:tc>
      </w:tr>
      <w:tr>
        <w:tc>
          <w:tcPr>
            <w:tcW w:type="dxa" w:w="8640"/>
          </w:tcPr>
          <w:p>
            <w:r>
              <w:t>پستونک اونت</w:t>
            </w:r>
          </w:p>
        </w:tc>
      </w:tr>
      <w:tr>
        <w:tc>
          <w:tcPr>
            <w:tcW w:type="dxa" w:w="8640"/>
          </w:tcPr>
          <w:p>
            <w:r>
              <w:t>تلسکوپ ستاره</w:t>
            </w:r>
          </w:p>
        </w:tc>
      </w:tr>
      <w:tr>
        <w:tc>
          <w:tcPr>
            <w:tcW w:type="dxa" w:w="8640"/>
          </w:tcPr>
          <w:p>
            <w:r>
              <w:t>فرشینه</w:t>
            </w:r>
          </w:p>
        </w:tc>
      </w:tr>
      <w:tr>
        <w:tc>
          <w:tcPr>
            <w:tcW w:type="dxa" w:w="8640"/>
          </w:tcPr>
          <w:p>
            <w:r>
              <w:t>صندل کوهنوردی</w:t>
            </w:r>
          </w:p>
        </w:tc>
      </w:tr>
      <w:tr>
        <w:tc>
          <w:tcPr>
            <w:tcW w:type="dxa" w:w="8640"/>
          </w:tcPr>
          <w:p>
            <w:r>
              <w:t>s22 samsung</w:t>
            </w:r>
          </w:p>
        </w:tc>
      </w:tr>
      <w:tr>
        <w:tc>
          <w:tcPr>
            <w:tcW w:type="dxa" w:w="8640"/>
          </w:tcPr>
          <w:p>
            <w:r>
              <w:t>تونل ال ای دی</w:t>
            </w:r>
          </w:p>
        </w:tc>
      </w:tr>
      <w:tr>
        <w:tc>
          <w:tcPr>
            <w:tcW w:type="dxa" w:w="8640"/>
          </w:tcPr>
          <w:p>
            <w:r>
              <w:t>چراغ سورن</w:t>
            </w:r>
          </w:p>
        </w:tc>
      </w:tr>
      <w:tr>
        <w:tc>
          <w:tcPr>
            <w:tcW w:type="dxa" w:w="8640"/>
          </w:tcPr>
          <w:p>
            <w:r>
              <w:t>طلق چراغ عقب</w:t>
            </w:r>
          </w:p>
        </w:tc>
      </w:tr>
      <w:tr>
        <w:tc>
          <w:tcPr>
            <w:tcW w:type="dxa" w:w="8640"/>
          </w:tcPr>
          <w:p>
            <w:r>
              <w:t>گوشی سامسونگ a13 حافظه 128</w:t>
            </w:r>
          </w:p>
        </w:tc>
      </w:tr>
      <w:tr>
        <w:tc>
          <w:tcPr>
            <w:tcW w:type="dxa" w:w="8640"/>
          </w:tcPr>
          <w:p>
            <w:r>
              <w:t>پاراوان چوبی</w:t>
            </w:r>
          </w:p>
        </w:tc>
      </w:tr>
      <w:tr>
        <w:tc>
          <w:tcPr>
            <w:tcW w:type="dxa" w:w="8640"/>
          </w:tcPr>
          <w:p>
            <w:r>
              <w:t>سامسونگa73</w:t>
            </w:r>
          </w:p>
        </w:tc>
      </w:tr>
      <w:tr>
        <w:tc>
          <w:tcPr>
            <w:tcW w:type="dxa" w:w="8640"/>
          </w:tcPr>
          <w:p>
            <w:r>
              <w:t>پودر لباسشویی پرسیل</w:t>
            </w:r>
          </w:p>
        </w:tc>
      </w:tr>
      <w:tr>
        <w:tc>
          <w:tcPr>
            <w:tcW w:type="dxa" w:w="8640"/>
          </w:tcPr>
          <w:p>
            <w:r>
              <w:t>دستگاه روغن گیری خانگی</w:t>
            </w:r>
          </w:p>
        </w:tc>
      </w:tr>
      <w:tr>
        <w:tc>
          <w:tcPr>
            <w:tcW w:type="dxa" w:w="8640"/>
          </w:tcPr>
          <w:p>
            <w:r>
              <w:t>Xiaomi 12x</w:t>
            </w:r>
          </w:p>
        </w:tc>
      </w:tr>
      <w:tr>
        <w:tc>
          <w:tcPr>
            <w:tcW w:type="dxa" w:w="8640"/>
          </w:tcPr>
          <w:p>
            <w:r>
              <w:t>کت چرم زنانه</w:t>
            </w:r>
          </w:p>
        </w:tc>
      </w:tr>
      <w:tr>
        <w:tc>
          <w:tcPr>
            <w:tcW w:type="dxa" w:w="8640"/>
          </w:tcPr>
          <w:p>
            <w:r>
              <w:t>رزبری پای</w:t>
            </w:r>
          </w:p>
        </w:tc>
      </w:tr>
      <w:tr>
        <w:tc>
          <w:tcPr>
            <w:tcW w:type="dxa" w:w="8640"/>
          </w:tcPr>
          <w:p>
            <w:r>
              <w:t>ویبراتور زنانه</w:t>
            </w:r>
          </w:p>
        </w:tc>
      </w:tr>
      <w:tr>
        <w:tc>
          <w:tcPr>
            <w:tcW w:type="dxa" w:w="8640"/>
          </w:tcPr>
          <w:p>
            <w:r>
              <w:t>خیاطی</w:t>
            </w:r>
          </w:p>
        </w:tc>
      </w:tr>
      <w:tr>
        <w:tc>
          <w:tcPr>
            <w:tcW w:type="dxa" w:w="8640"/>
          </w:tcPr>
          <w:p>
            <w:r>
              <w:t>سرویس خواب تک نفره</w:t>
            </w:r>
          </w:p>
        </w:tc>
      </w:tr>
      <w:tr>
        <w:tc>
          <w:tcPr>
            <w:tcW w:type="dxa" w:w="8640"/>
          </w:tcPr>
          <w:p>
            <w:r>
              <w:t>کاور گوشی a32</w:t>
            </w:r>
          </w:p>
        </w:tc>
      </w:tr>
      <w:tr>
        <w:tc>
          <w:tcPr>
            <w:tcW w:type="dxa" w:w="8640"/>
          </w:tcPr>
          <w:p>
            <w:r>
              <w:t>گردنبند شب تاب</w:t>
            </w:r>
          </w:p>
        </w:tc>
      </w:tr>
      <w:tr>
        <w:tc>
          <w:tcPr>
            <w:tcW w:type="dxa" w:w="8640"/>
          </w:tcPr>
          <w:p>
            <w:r>
              <w:t>زره جنگی</w:t>
            </w:r>
          </w:p>
        </w:tc>
      </w:tr>
      <w:tr>
        <w:tc>
          <w:tcPr>
            <w:tcW w:type="dxa" w:w="8640"/>
          </w:tcPr>
          <w:p>
            <w:r>
              <w:t>قرص</w:t>
            </w:r>
          </w:p>
        </w:tc>
      </w:tr>
      <w:tr>
        <w:tc>
          <w:tcPr>
            <w:tcW w:type="dxa" w:w="8640"/>
          </w:tcPr>
          <w:p>
            <w:r>
              <w:t>دریل چکشی توسن</w:t>
            </w:r>
          </w:p>
        </w:tc>
      </w:tr>
      <w:tr>
        <w:tc>
          <w:tcPr>
            <w:tcW w:type="dxa" w:w="8640"/>
          </w:tcPr>
          <w:p>
            <w:r>
              <w:t>سولاردم ال جی</w:t>
            </w:r>
          </w:p>
        </w:tc>
      </w:tr>
      <w:tr>
        <w:tc>
          <w:tcPr>
            <w:tcW w:type="dxa" w:w="8640"/>
          </w:tcPr>
          <w:p>
            <w:r>
              <w:t>سوسک کش</w:t>
            </w:r>
          </w:p>
        </w:tc>
      </w:tr>
      <w:tr>
        <w:tc>
          <w:tcPr>
            <w:tcW w:type="dxa" w:w="8640"/>
          </w:tcPr>
          <w:p>
            <w:r>
              <w:t>مانتو مجلسی ابروبادی</w:t>
            </w:r>
          </w:p>
        </w:tc>
      </w:tr>
      <w:tr>
        <w:tc>
          <w:tcPr>
            <w:tcW w:type="dxa" w:w="8640"/>
          </w:tcPr>
          <w:p>
            <w:r>
              <w:t>نی نی لای</w:t>
            </w:r>
          </w:p>
        </w:tc>
      </w:tr>
      <w:tr>
        <w:tc>
          <w:tcPr>
            <w:tcW w:type="dxa" w:w="8640"/>
          </w:tcPr>
          <w:p>
            <w:r>
              <w:t>a22s</w:t>
            </w:r>
          </w:p>
        </w:tc>
      </w:tr>
      <w:tr>
        <w:tc>
          <w:tcPr>
            <w:tcW w:type="dxa" w:w="8640"/>
          </w:tcPr>
          <w:p>
            <w:r>
              <w:t>مانیتور خودرو سمند</w:t>
            </w:r>
          </w:p>
        </w:tc>
      </w:tr>
      <w:tr>
        <w:tc>
          <w:tcPr>
            <w:tcW w:type="dxa" w:w="8640"/>
          </w:tcPr>
          <w:p>
            <w:r>
              <w:t>کیف لوازم آرایش</w:t>
            </w:r>
          </w:p>
        </w:tc>
      </w:tr>
      <w:tr>
        <w:tc>
          <w:tcPr>
            <w:tcW w:type="dxa" w:w="8640"/>
          </w:tcPr>
          <w:p>
            <w:r>
              <w:t>هدفون انکر</w:t>
            </w:r>
          </w:p>
        </w:tc>
      </w:tr>
      <w:tr>
        <w:tc>
          <w:tcPr>
            <w:tcW w:type="dxa" w:w="8640"/>
          </w:tcPr>
          <w:p>
            <w:r>
              <w:t>کارترز</w:t>
            </w:r>
          </w:p>
        </w:tc>
      </w:tr>
      <w:tr>
        <w:tc>
          <w:tcPr>
            <w:tcW w:type="dxa" w:w="8640"/>
          </w:tcPr>
          <w:p>
            <w:r>
              <w:t>هندزفری لیتو</w:t>
            </w:r>
          </w:p>
        </w:tc>
      </w:tr>
      <w:tr>
        <w:tc>
          <w:tcPr>
            <w:tcW w:type="dxa" w:w="8640"/>
          </w:tcPr>
          <w:p>
            <w:r>
              <w:t>ساعت طلایی</w:t>
            </w:r>
          </w:p>
        </w:tc>
      </w:tr>
      <w:tr>
        <w:tc>
          <w:tcPr>
            <w:tcW w:type="dxa" w:w="8640"/>
          </w:tcPr>
          <w:p>
            <w:r>
              <w:t>اسکوتر برقی دسته دار</w:t>
            </w:r>
          </w:p>
        </w:tc>
      </w:tr>
      <w:tr>
        <w:tc>
          <w:tcPr>
            <w:tcW w:type="dxa" w:w="8640"/>
          </w:tcPr>
          <w:p>
            <w:r>
              <w:t>p 50 pro</w:t>
            </w:r>
          </w:p>
        </w:tc>
      </w:tr>
      <w:tr>
        <w:tc>
          <w:tcPr>
            <w:tcW w:type="dxa" w:w="8640"/>
          </w:tcPr>
          <w:p>
            <w:r>
              <w:t>ایفون 11پرو</w:t>
            </w:r>
          </w:p>
        </w:tc>
      </w:tr>
      <w:tr>
        <w:tc>
          <w:tcPr>
            <w:tcW w:type="dxa" w:w="8640"/>
          </w:tcPr>
          <w:p>
            <w:r>
              <w:t>چرخ خیاطی زوجی</w:t>
            </w:r>
          </w:p>
        </w:tc>
      </w:tr>
      <w:tr>
        <w:tc>
          <w:tcPr>
            <w:tcW w:type="dxa" w:w="8640"/>
          </w:tcPr>
          <w:p>
            <w:r>
              <w:t>فیجت له شو</w:t>
            </w:r>
          </w:p>
        </w:tc>
      </w:tr>
      <w:tr>
        <w:tc>
          <w:tcPr>
            <w:tcW w:type="dxa" w:w="8640"/>
          </w:tcPr>
          <w:p>
            <w:r>
              <w:t>ماکارونی زر</w:t>
            </w:r>
          </w:p>
        </w:tc>
      </w:tr>
      <w:tr>
        <w:tc>
          <w:tcPr>
            <w:tcW w:type="dxa" w:w="8640"/>
          </w:tcPr>
          <w:p>
            <w:r>
              <w:t>کفش والیبال اسیکس</w:t>
            </w:r>
          </w:p>
        </w:tc>
      </w:tr>
      <w:tr>
        <w:tc>
          <w:tcPr>
            <w:tcW w:type="dxa" w:w="8640"/>
          </w:tcPr>
          <w:p>
            <w:r>
              <w:t>پمپ اکواریوم</w:t>
            </w:r>
          </w:p>
        </w:tc>
      </w:tr>
      <w:tr>
        <w:tc>
          <w:tcPr>
            <w:tcW w:type="dxa" w:w="8640"/>
          </w:tcPr>
          <w:p>
            <w:r>
              <w:t>شکلات کادویی</w:t>
            </w:r>
          </w:p>
        </w:tc>
      </w:tr>
      <w:tr>
        <w:tc>
          <w:tcPr>
            <w:tcW w:type="dxa" w:w="8640"/>
          </w:tcPr>
          <w:p>
            <w:r>
              <w:t>عروسک جنسی زنانه</w:t>
            </w:r>
          </w:p>
        </w:tc>
      </w:tr>
      <w:tr>
        <w:tc>
          <w:tcPr>
            <w:tcW w:type="dxa" w:w="8640"/>
          </w:tcPr>
          <w:p>
            <w:r>
              <w:t>گیربکس زانتیا</w:t>
            </w:r>
          </w:p>
        </w:tc>
      </w:tr>
      <w:tr>
        <w:tc>
          <w:tcPr>
            <w:tcW w:type="dxa" w:w="8640"/>
          </w:tcPr>
          <w:p>
            <w:r>
              <w:t>تیوپ دوچرخه 26</w:t>
            </w:r>
          </w:p>
        </w:tc>
      </w:tr>
      <w:tr>
        <w:tc>
          <w:tcPr>
            <w:tcW w:type="dxa" w:w="8640"/>
          </w:tcPr>
          <w:p>
            <w:r>
              <w:t>لیوان مسافرتی</w:t>
            </w:r>
          </w:p>
        </w:tc>
      </w:tr>
      <w:tr>
        <w:tc>
          <w:tcPr>
            <w:tcW w:type="dxa" w:w="8640"/>
          </w:tcPr>
          <w:p>
            <w:r>
              <w:t>اسپیندل</w:t>
            </w:r>
          </w:p>
        </w:tc>
      </w:tr>
      <w:tr>
        <w:tc>
          <w:tcPr>
            <w:tcW w:type="dxa" w:w="8640"/>
          </w:tcPr>
          <w:p>
            <w:r>
              <w:t>اسپیکر soaiy</w:t>
            </w:r>
          </w:p>
        </w:tc>
      </w:tr>
      <w:tr>
        <w:tc>
          <w:tcPr>
            <w:tcW w:type="dxa" w:w="8640"/>
          </w:tcPr>
          <w:p>
            <w:r>
              <w:t>سنگ فرز بزرگ</w:t>
            </w:r>
          </w:p>
        </w:tc>
      </w:tr>
      <w:tr>
        <w:tc>
          <w:tcPr>
            <w:tcW w:type="dxa" w:w="8640"/>
          </w:tcPr>
          <w:p>
            <w:r>
              <w:t>قاب گوشی a20</w:t>
            </w:r>
          </w:p>
        </w:tc>
      </w:tr>
      <w:tr>
        <w:tc>
          <w:tcPr>
            <w:tcW w:type="dxa" w:w="8640"/>
          </w:tcPr>
          <w:p>
            <w:r>
              <w:t>یخچال ساید بای ساید ال جی</w:t>
            </w:r>
          </w:p>
        </w:tc>
      </w:tr>
      <w:tr>
        <w:tc>
          <w:tcPr>
            <w:tcW w:type="dxa" w:w="8640"/>
          </w:tcPr>
          <w:p>
            <w:r>
              <w:t>کیسه جاروبرقی بوش</w:t>
            </w:r>
          </w:p>
        </w:tc>
      </w:tr>
      <w:tr>
        <w:tc>
          <w:tcPr>
            <w:tcW w:type="dxa" w:w="8640"/>
          </w:tcPr>
          <w:p>
            <w:r>
              <w:t>سرلاک هیپ</w:t>
            </w:r>
          </w:p>
        </w:tc>
      </w:tr>
      <w:tr>
        <w:tc>
          <w:tcPr>
            <w:tcW w:type="dxa" w:w="8640"/>
          </w:tcPr>
          <w:p>
            <w:r>
              <w:t>رو دری پراید صبا</w:t>
            </w:r>
          </w:p>
        </w:tc>
      </w:tr>
      <w:tr>
        <w:tc>
          <w:tcPr>
            <w:tcW w:type="dxa" w:w="8640"/>
          </w:tcPr>
          <w:p>
            <w:r>
              <w:t>a03 64</w:t>
            </w:r>
          </w:p>
        </w:tc>
      </w:tr>
      <w:tr>
        <w:tc>
          <w:tcPr>
            <w:tcW w:type="dxa" w:w="8640"/>
          </w:tcPr>
          <w:p>
            <w:r>
              <w:t xml:space="preserve">تخت خواب دو نفره </w:t>
            </w:r>
          </w:p>
        </w:tc>
      </w:tr>
      <w:tr>
        <w:tc>
          <w:tcPr>
            <w:tcW w:type="dxa" w:w="8640"/>
          </w:tcPr>
          <w:p>
            <w:r>
              <w:t>مایع لنز</w:t>
            </w:r>
          </w:p>
        </w:tc>
      </w:tr>
      <w:tr>
        <w:tc>
          <w:tcPr>
            <w:tcW w:type="dxa" w:w="8640"/>
          </w:tcPr>
          <w:p>
            <w:r>
              <w:t>گوشی پکو m3</w:t>
            </w:r>
          </w:p>
        </w:tc>
      </w:tr>
      <w:tr>
        <w:tc>
          <w:tcPr>
            <w:tcW w:type="dxa" w:w="8640"/>
          </w:tcPr>
          <w:p>
            <w:r>
              <w:t>پاور بانک 10000</w:t>
            </w:r>
          </w:p>
        </w:tc>
      </w:tr>
      <w:tr>
        <w:tc>
          <w:tcPr>
            <w:tcW w:type="dxa" w:w="8640"/>
          </w:tcPr>
          <w:p>
            <w:r>
              <w:t>نوت۱۱ پرو</w:t>
            </w:r>
          </w:p>
        </w:tc>
      </w:tr>
      <w:tr>
        <w:tc>
          <w:tcPr>
            <w:tcW w:type="dxa" w:w="8640"/>
          </w:tcPr>
          <w:p>
            <w:r>
              <w:t>باطری کتابی</w:t>
            </w:r>
          </w:p>
        </w:tc>
      </w:tr>
      <w:tr>
        <w:tc>
          <w:tcPr>
            <w:tcW w:type="dxa" w:w="8640"/>
          </w:tcPr>
          <w:p>
            <w:r>
              <w:t>پلی استیشن 4 اسلیم</w:t>
            </w:r>
          </w:p>
        </w:tc>
      </w:tr>
      <w:tr>
        <w:tc>
          <w:tcPr>
            <w:tcW w:type="dxa" w:w="8640"/>
          </w:tcPr>
          <w:p>
            <w:r>
              <w:t>اسباب بازی باب اسفنجی</w:t>
            </w:r>
          </w:p>
        </w:tc>
      </w:tr>
      <w:tr>
        <w:tc>
          <w:tcPr>
            <w:tcW w:type="dxa" w:w="8640"/>
          </w:tcPr>
          <w:p>
            <w:r>
              <w:t>هود داتیس</w:t>
            </w:r>
          </w:p>
        </w:tc>
      </w:tr>
      <w:tr>
        <w:tc>
          <w:tcPr>
            <w:tcW w:type="dxa" w:w="8640"/>
          </w:tcPr>
          <w:p>
            <w:r>
              <w:t>ساعت سواچ</w:t>
            </w:r>
          </w:p>
        </w:tc>
      </w:tr>
      <w:tr>
        <w:tc>
          <w:tcPr>
            <w:tcW w:type="dxa" w:w="8640"/>
          </w:tcPr>
          <w:p>
            <w:r>
              <w:t>والیبال</w:t>
            </w:r>
          </w:p>
        </w:tc>
      </w:tr>
      <w:tr>
        <w:tc>
          <w:tcPr>
            <w:tcW w:type="dxa" w:w="8640"/>
          </w:tcPr>
          <w:p>
            <w:r>
              <w:t>روغن موتور توتال</w:t>
            </w:r>
          </w:p>
        </w:tc>
      </w:tr>
      <w:tr>
        <w:tc>
          <w:tcPr>
            <w:tcW w:type="dxa" w:w="8640"/>
          </w:tcPr>
          <w:p>
            <w:r>
              <w:t>سر سیلندر پژو</w:t>
            </w:r>
          </w:p>
        </w:tc>
      </w:tr>
      <w:tr>
        <w:tc>
          <w:tcPr>
            <w:tcW w:type="dxa" w:w="8640"/>
          </w:tcPr>
          <w:p>
            <w:r>
              <w:t>کیف کمک های اولیه</w:t>
            </w:r>
          </w:p>
        </w:tc>
      </w:tr>
      <w:tr>
        <w:tc>
          <w:tcPr>
            <w:tcW w:type="dxa" w:w="8640"/>
          </w:tcPr>
          <w:p>
            <w:r>
              <w:t xml:space="preserve">تبر </w:t>
            </w:r>
          </w:p>
        </w:tc>
      </w:tr>
      <w:tr>
        <w:tc>
          <w:tcPr>
            <w:tcW w:type="dxa" w:w="8640"/>
          </w:tcPr>
          <w:p>
            <w:r>
              <w:t>بوبین موتور سیکلت</w:t>
            </w:r>
          </w:p>
        </w:tc>
      </w:tr>
      <w:tr>
        <w:tc>
          <w:tcPr>
            <w:tcW w:type="dxa" w:w="8640"/>
          </w:tcPr>
          <w:p>
            <w:r>
              <w:t>کنسول پراید صبا</w:t>
            </w:r>
          </w:p>
        </w:tc>
      </w:tr>
      <w:tr>
        <w:tc>
          <w:tcPr>
            <w:tcW w:type="dxa" w:w="8640"/>
          </w:tcPr>
          <w:p>
            <w:r>
              <w:t>کلاه مش</w:t>
            </w:r>
          </w:p>
        </w:tc>
      </w:tr>
      <w:tr>
        <w:tc>
          <w:tcPr>
            <w:tcW w:type="dxa" w:w="8640"/>
          </w:tcPr>
          <w:p>
            <w:r>
              <w:t>هارد 500 گیگابایت</w:t>
            </w:r>
          </w:p>
        </w:tc>
      </w:tr>
      <w:tr>
        <w:tc>
          <w:tcPr>
            <w:tcW w:type="dxa" w:w="8640"/>
          </w:tcPr>
          <w:p>
            <w:r>
              <w:t>اسباب بازی ماهیگیری</w:t>
            </w:r>
          </w:p>
        </w:tc>
      </w:tr>
      <w:tr>
        <w:tc>
          <w:tcPr>
            <w:tcW w:type="dxa" w:w="8640"/>
          </w:tcPr>
          <w:p>
            <w:r>
              <w:t>باکس اسباب بازی</w:t>
            </w:r>
          </w:p>
        </w:tc>
      </w:tr>
      <w:tr>
        <w:tc>
          <w:tcPr>
            <w:tcW w:type="dxa" w:w="8640"/>
          </w:tcPr>
          <w:p>
            <w:r>
              <w:t>چراغ جلو ساینا</w:t>
            </w:r>
          </w:p>
        </w:tc>
      </w:tr>
      <w:tr>
        <w:tc>
          <w:tcPr>
            <w:tcW w:type="dxa" w:w="8640"/>
          </w:tcPr>
          <w:p>
            <w:r>
              <w:t>گهواره میلاد</w:t>
            </w:r>
          </w:p>
        </w:tc>
      </w:tr>
      <w:tr>
        <w:tc>
          <w:tcPr>
            <w:tcW w:type="dxa" w:w="8640"/>
          </w:tcPr>
          <w:p>
            <w:r>
              <w:t>فرمان پژو 405</w:t>
            </w:r>
          </w:p>
        </w:tc>
      </w:tr>
      <w:tr>
        <w:tc>
          <w:tcPr>
            <w:tcW w:type="dxa" w:w="8640"/>
          </w:tcPr>
          <w:p>
            <w:r>
              <w:t>لباسشویی پاکشوما 8</w:t>
            </w:r>
          </w:p>
        </w:tc>
      </w:tr>
      <w:tr>
        <w:tc>
          <w:tcPr>
            <w:tcW w:type="dxa" w:w="8640"/>
          </w:tcPr>
          <w:p>
            <w:r>
              <w:t>مشک برقی</w:t>
            </w:r>
          </w:p>
        </w:tc>
      </w:tr>
      <w:tr>
        <w:tc>
          <w:tcPr>
            <w:tcW w:type="dxa" w:w="8640"/>
          </w:tcPr>
          <w:p>
            <w:r>
              <w:t>ضدآفتاب مای</w:t>
            </w:r>
          </w:p>
        </w:tc>
      </w:tr>
      <w:tr>
        <w:tc>
          <w:tcPr>
            <w:tcW w:type="dxa" w:w="8640"/>
          </w:tcPr>
          <w:p>
            <w:r>
              <w:t>مبل چستر ایتالیایی</w:t>
            </w:r>
          </w:p>
        </w:tc>
      </w:tr>
      <w:tr>
        <w:tc>
          <w:tcPr>
            <w:tcW w:type="dxa" w:w="8640"/>
          </w:tcPr>
          <w:p>
            <w:r>
              <w:t>قاب گوشی A21s</w:t>
            </w:r>
          </w:p>
        </w:tc>
      </w:tr>
      <w:tr>
        <w:tc>
          <w:tcPr>
            <w:tcW w:type="dxa" w:w="8640"/>
          </w:tcPr>
          <w:p>
            <w:r>
              <w:t>گوشی سامسونگA13</w:t>
            </w:r>
          </w:p>
        </w:tc>
      </w:tr>
      <w:tr>
        <w:tc>
          <w:tcPr>
            <w:tcW w:type="dxa" w:w="8640"/>
          </w:tcPr>
          <w:p>
            <w:r>
              <w:t>انر x9</w:t>
            </w:r>
          </w:p>
        </w:tc>
      </w:tr>
      <w:tr>
        <w:tc>
          <w:tcPr>
            <w:tcW w:type="dxa" w:w="8640"/>
          </w:tcPr>
          <w:p>
            <w:r>
              <w:t>ایر پاد پرو</w:t>
            </w:r>
          </w:p>
        </w:tc>
      </w:tr>
      <w:tr>
        <w:tc>
          <w:tcPr>
            <w:tcW w:type="dxa" w:w="8640"/>
          </w:tcPr>
          <w:p>
            <w:r>
              <w:t>تابلو فرش دستباف</w:t>
            </w:r>
          </w:p>
        </w:tc>
      </w:tr>
      <w:tr>
        <w:tc>
          <w:tcPr>
            <w:tcW w:type="dxa" w:w="8640"/>
          </w:tcPr>
          <w:p>
            <w:r>
              <w:t>دزدگیر ماجیکار</w:t>
            </w:r>
          </w:p>
        </w:tc>
      </w:tr>
      <w:tr>
        <w:tc>
          <w:tcPr>
            <w:tcW w:type="dxa" w:w="8640"/>
          </w:tcPr>
          <w:p>
            <w:r>
              <w:t>انگشتر رینگ مشکی</w:t>
            </w:r>
          </w:p>
        </w:tc>
      </w:tr>
      <w:tr>
        <w:tc>
          <w:tcPr>
            <w:tcW w:type="dxa" w:w="8640"/>
          </w:tcPr>
          <w:p>
            <w:r>
              <w:t>سیتیزن</w:t>
            </w:r>
          </w:p>
        </w:tc>
      </w:tr>
      <w:tr>
        <w:tc>
          <w:tcPr>
            <w:tcW w:type="dxa" w:w="8640"/>
          </w:tcPr>
          <w:p>
            <w:r>
              <w:t>لب تاپ استوک</w:t>
            </w:r>
          </w:p>
        </w:tc>
      </w:tr>
      <w:tr>
        <w:tc>
          <w:tcPr>
            <w:tcW w:type="dxa" w:w="8640"/>
          </w:tcPr>
          <w:p>
            <w:r>
              <w:t>مبل ال چستر</w:t>
            </w:r>
          </w:p>
        </w:tc>
      </w:tr>
      <w:tr>
        <w:tc>
          <w:tcPr>
            <w:tcW w:type="dxa" w:w="8640"/>
          </w:tcPr>
          <w:p>
            <w:r>
              <w:t>the last of us</w:t>
            </w:r>
          </w:p>
        </w:tc>
      </w:tr>
      <w:tr>
        <w:tc>
          <w:tcPr>
            <w:tcW w:type="dxa" w:w="8640"/>
          </w:tcPr>
          <w:p>
            <w:r>
              <w:t xml:space="preserve">کفش ورزشی </w:t>
            </w:r>
          </w:p>
        </w:tc>
      </w:tr>
      <w:tr>
        <w:tc>
          <w:tcPr>
            <w:tcW w:type="dxa" w:w="8640"/>
          </w:tcPr>
          <w:p>
            <w:r>
              <w:t>کولر سلولزی پلیمری</w:t>
            </w:r>
          </w:p>
        </w:tc>
      </w:tr>
      <w:tr>
        <w:tc>
          <w:tcPr>
            <w:tcW w:type="dxa" w:w="8640"/>
          </w:tcPr>
          <w:p>
            <w:r>
              <w:t>ساعت مچی اسپرت</w:t>
            </w:r>
          </w:p>
        </w:tc>
      </w:tr>
      <w:tr>
        <w:tc>
          <w:tcPr>
            <w:tcW w:type="dxa" w:w="8640"/>
          </w:tcPr>
          <w:p>
            <w:r>
              <w:t>بتن کن پوکا</w:t>
            </w:r>
          </w:p>
        </w:tc>
      </w:tr>
      <w:tr>
        <w:tc>
          <w:tcPr>
            <w:tcW w:type="dxa" w:w="8640"/>
          </w:tcPr>
          <w:p>
            <w:r>
              <w:t>pc gaming</w:t>
            </w:r>
          </w:p>
        </w:tc>
      </w:tr>
      <w:tr>
        <w:tc>
          <w:tcPr>
            <w:tcW w:type="dxa" w:w="8640"/>
          </w:tcPr>
          <w:p>
            <w:r>
              <w:t>میز بدنسازی</w:t>
            </w:r>
          </w:p>
        </w:tc>
      </w:tr>
      <w:tr>
        <w:tc>
          <w:tcPr>
            <w:tcW w:type="dxa" w:w="8640"/>
          </w:tcPr>
          <w:p>
            <w:r>
              <w:t>پرینتر135</w:t>
            </w:r>
          </w:p>
        </w:tc>
      </w:tr>
      <w:tr>
        <w:tc>
          <w:tcPr>
            <w:tcW w:type="dxa" w:w="8640"/>
          </w:tcPr>
          <w:p>
            <w:r>
              <w:t>اب میوه گیری پارس خزر</w:t>
            </w:r>
          </w:p>
        </w:tc>
      </w:tr>
      <w:tr>
        <w:tc>
          <w:tcPr>
            <w:tcW w:type="dxa" w:w="8640"/>
          </w:tcPr>
          <w:p>
            <w:r>
              <w:t>روتارین</w:t>
            </w:r>
          </w:p>
        </w:tc>
      </w:tr>
      <w:tr>
        <w:tc>
          <w:tcPr>
            <w:tcW w:type="dxa" w:w="8640"/>
          </w:tcPr>
          <w:p>
            <w:r>
              <w:t>کانورس</w:t>
            </w:r>
          </w:p>
        </w:tc>
      </w:tr>
      <w:tr>
        <w:tc>
          <w:tcPr>
            <w:tcW w:type="dxa" w:w="8640"/>
          </w:tcPr>
          <w:p>
            <w:r>
              <w:t>کفش کودک</w:t>
            </w:r>
          </w:p>
        </w:tc>
      </w:tr>
      <w:tr>
        <w:tc>
          <w:tcPr>
            <w:tcW w:type="dxa" w:w="8640"/>
          </w:tcPr>
          <w:p>
            <w:r>
              <w:t>کلاه زنانه</w:t>
            </w:r>
          </w:p>
        </w:tc>
      </w:tr>
      <w:tr>
        <w:tc>
          <w:tcPr>
            <w:tcW w:type="dxa" w:w="8640"/>
          </w:tcPr>
          <w:p>
            <w:r>
              <w:t>پی سی گیمینگ</w:t>
            </w:r>
          </w:p>
        </w:tc>
      </w:tr>
      <w:tr>
        <w:tc>
          <w:tcPr>
            <w:tcW w:type="dxa" w:w="8640"/>
          </w:tcPr>
          <w:p>
            <w:r>
              <w:t>دستگاه پولیش خودرو</w:t>
            </w:r>
          </w:p>
        </w:tc>
      </w:tr>
      <w:tr>
        <w:tc>
          <w:tcPr>
            <w:tcW w:type="dxa" w:w="8640"/>
          </w:tcPr>
          <w:p>
            <w:r>
              <w:t>ویتامین سی بالانس</w:t>
            </w:r>
          </w:p>
        </w:tc>
      </w:tr>
      <w:tr>
        <w:tc>
          <w:tcPr>
            <w:tcW w:type="dxa" w:w="8640"/>
          </w:tcPr>
          <w:p>
            <w:r>
              <w:t>کالسکه دوقلو دلیجان</w:t>
            </w:r>
          </w:p>
        </w:tc>
      </w:tr>
      <w:tr>
        <w:tc>
          <w:tcPr>
            <w:tcW w:type="dxa" w:w="8640"/>
          </w:tcPr>
          <w:p>
            <w:r>
              <w:t>پادری گرد</w:t>
            </w:r>
          </w:p>
        </w:tc>
      </w:tr>
      <w:tr>
        <w:tc>
          <w:tcPr>
            <w:tcW w:type="dxa" w:w="8640"/>
          </w:tcPr>
          <w:p>
            <w:r>
              <w:t>بلک افغان</w:t>
            </w:r>
          </w:p>
        </w:tc>
      </w:tr>
      <w:tr>
        <w:tc>
          <w:tcPr>
            <w:tcW w:type="dxa" w:w="8640"/>
          </w:tcPr>
          <w:p>
            <w:r>
              <w:t>هارد ssd سامسونگ</w:t>
            </w:r>
          </w:p>
        </w:tc>
      </w:tr>
      <w:tr>
        <w:tc>
          <w:tcPr>
            <w:tcW w:type="dxa" w:w="8640"/>
          </w:tcPr>
          <w:p>
            <w:r>
              <w:t>گوشی اپل 7</w:t>
            </w:r>
          </w:p>
        </w:tc>
      </w:tr>
      <w:tr>
        <w:tc>
          <w:tcPr>
            <w:tcW w:type="dxa" w:w="8640"/>
          </w:tcPr>
          <w:p>
            <w:r>
              <w:t>اسنپ ان اسمایل</w:t>
            </w:r>
          </w:p>
        </w:tc>
      </w:tr>
      <w:tr>
        <w:tc>
          <w:tcPr>
            <w:tcW w:type="dxa" w:w="8640"/>
          </w:tcPr>
          <w:p>
            <w:r>
              <w:t>رژگونه مایع</w:t>
            </w:r>
          </w:p>
        </w:tc>
      </w:tr>
      <w:tr>
        <w:tc>
          <w:tcPr>
            <w:tcW w:type="dxa" w:w="8640"/>
          </w:tcPr>
          <w:p>
            <w:r>
              <w:t>اسباب بازی اژدها</w:t>
            </w:r>
          </w:p>
        </w:tc>
      </w:tr>
      <w:tr>
        <w:tc>
          <w:tcPr>
            <w:tcW w:type="dxa" w:w="8640"/>
          </w:tcPr>
          <w:p>
            <w:r>
              <w:t>لانه عروس هلندی</w:t>
            </w:r>
          </w:p>
        </w:tc>
      </w:tr>
      <w:tr>
        <w:tc>
          <w:tcPr>
            <w:tcW w:type="dxa" w:w="8640"/>
          </w:tcPr>
          <w:p>
            <w:r>
              <w:t>شیرخشک ببلاک</w:t>
            </w:r>
          </w:p>
        </w:tc>
      </w:tr>
      <w:tr>
        <w:tc>
          <w:tcPr>
            <w:tcW w:type="dxa" w:w="8640"/>
          </w:tcPr>
          <w:p>
            <w:r>
              <w:t>چراغ جلو ال 90</w:t>
            </w:r>
          </w:p>
        </w:tc>
      </w:tr>
      <w:tr>
        <w:tc>
          <w:tcPr>
            <w:tcW w:type="dxa" w:w="8640"/>
          </w:tcPr>
          <w:p>
            <w:r>
              <w:t>ساعت سون فرایدی</w:t>
            </w:r>
          </w:p>
        </w:tc>
      </w:tr>
      <w:tr>
        <w:tc>
          <w:tcPr>
            <w:tcW w:type="dxa" w:w="8640"/>
          </w:tcPr>
          <w:p>
            <w:r>
              <w:t>لاستیک گلدستون 185</w:t>
            </w:r>
          </w:p>
        </w:tc>
      </w:tr>
      <w:tr>
        <w:tc>
          <w:tcPr>
            <w:tcW w:type="dxa" w:w="8640"/>
          </w:tcPr>
          <w:p>
            <w:r>
              <w:t>alienware</w:t>
            </w:r>
          </w:p>
        </w:tc>
      </w:tr>
      <w:tr>
        <w:tc>
          <w:tcPr>
            <w:tcW w:type="dxa" w:w="8640"/>
          </w:tcPr>
          <w:p>
            <w:r>
              <w:t>اسباب بازی قطار</w:t>
            </w:r>
          </w:p>
        </w:tc>
      </w:tr>
      <w:tr>
        <w:tc>
          <w:tcPr>
            <w:tcW w:type="dxa" w:w="8640"/>
          </w:tcPr>
          <w:p>
            <w:r>
              <w:t>شامپو کلیر مردانه</w:t>
            </w:r>
          </w:p>
        </w:tc>
      </w:tr>
      <w:tr>
        <w:tc>
          <w:tcPr>
            <w:tcW w:type="dxa" w:w="8640"/>
          </w:tcPr>
          <w:p>
            <w:r>
              <w:t>پایه گل</w:t>
            </w:r>
          </w:p>
        </w:tc>
      </w:tr>
      <w:tr>
        <w:tc>
          <w:tcPr>
            <w:tcW w:type="dxa" w:w="8640"/>
          </w:tcPr>
          <w:p>
            <w:r>
              <w:t>گیرنده دیجیتال usb</w:t>
            </w:r>
          </w:p>
        </w:tc>
      </w:tr>
      <w:tr>
        <w:tc>
          <w:tcPr>
            <w:tcW w:type="dxa" w:w="8640"/>
          </w:tcPr>
          <w:p>
            <w:r>
              <w:t>شورت موی تای</w:t>
            </w:r>
          </w:p>
        </w:tc>
      </w:tr>
      <w:tr>
        <w:tc>
          <w:tcPr>
            <w:tcW w:type="dxa" w:w="8640"/>
          </w:tcPr>
          <w:p>
            <w:r>
              <w:t>کیف و کفش ست</w:t>
            </w:r>
          </w:p>
        </w:tc>
      </w:tr>
      <w:tr>
        <w:tc>
          <w:tcPr>
            <w:tcW w:type="dxa" w:w="8640"/>
          </w:tcPr>
          <w:p>
            <w:r>
              <w:t>آویز لباس</w:t>
            </w:r>
          </w:p>
        </w:tc>
      </w:tr>
      <w:tr>
        <w:tc>
          <w:tcPr>
            <w:tcW w:type="dxa" w:w="8640"/>
          </w:tcPr>
          <w:p>
            <w:r>
              <w:t>نانو</w:t>
            </w:r>
          </w:p>
        </w:tc>
      </w:tr>
      <w:tr>
        <w:tc>
          <w:tcPr>
            <w:tcW w:type="dxa" w:w="8640"/>
          </w:tcPr>
          <w:p>
            <w:r>
              <w:t>سوفله خوری استیل</w:t>
            </w:r>
          </w:p>
        </w:tc>
      </w:tr>
      <w:tr>
        <w:tc>
          <w:tcPr>
            <w:tcW w:type="dxa" w:w="8640"/>
          </w:tcPr>
          <w:p>
            <w:r>
              <w:t>y6p</w:t>
            </w:r>
          </w:p>
        </w:tc>
      </w:tr>
      <w:tr>
        <w:tc>
          <w:tcPr>
            <w:tcW w:type="dxa" w:w="8640"/>
          </w:tcPr>
          <w:p>
            <w:r>
              <w:t>لوله گاز</w:t>
            </w:r>
          </w:p>
        </w:tc>
      </w:tr>
      <w:tr>
        <w:tc>
          <w:tcPr>
            <w:tcW w:type="dxa" w:w="8640"/>
          </w:tcPr>
          <w:p>
            <w:r>
              <w:t>کمد دیواری ریلی</w:t>
            </w:r>
          </w:p>
        </w:tc>
      </w:tr>
      <w:tr>
        <w:tc>
          <w:tcPr>
            <w:tcW w:type="dxa" w:w="8640"/>
          </w:tcPr>
          <w:p>
            <w:r>
              <w:t>ماشین سواری پژو پارس</w:t>
            </w:r>
          </w:p>
        </w:tc>
      </w:tr>
      <w:tr>
        <w:tc>
          <w:tcPr>
            <w:tcW w:type="dxa" w:w="8640"/>
          </w:tcPr>
          <w:p>
            <w:r>
              <w:t>اس ۲۱</w:t>
            </w:r>
          </w:p>
        </w:tc>
      </w:tr>
      <w:tr>
        <w:tc>
          <w:tcPr>
            <w:tcW w:type="dxa" w:w="8640"/>
          </w:tcPr>
          <w:p>
            <w:r>
              <w:t>چسب نواری</w:t>
            </w:r>
          </w:p>
        </w:tc>
      </w:tr>
      <w:tr>
        <w:tc>
          <w:tcPr>
            <w:tcW w:type="dxa" w:w="8640"/>
          </w:tcPr>
          <w:p>
            <w:r>
              <w:t>airpods 2</w:t>
            </w:r>
          </w:p>
        </w:tc>
      </w:tr>
      <w:tr>
        <w:tc>
          <w:tcPr>
            <w:tcW w:type="dxa" w:w="8640"/>
          </w:tcPr>
          <w:p>
            <w:r>
              <w:t>پلی استیشن۴</w:t>
            </w:r>
          </w:p>
        </w:tc>
      </w:tr>
      <w:tr>
        <w:tc>
          <w:tcPr>
            <w:tcW w:type="dxa" w:w="8640"/>
          </w:tcPr>
          <w:p>
            <w:r>
              <w:t>پیسوله برقی</w:t>
            </w:r>
          </w:p>
        </w:tc>
      </w:tr>
      <w:tr>
        <w:tc>
          <w:tcPr>
            <w:tcW w:type="dxa" w:w="8640"/>
          </w:tcPr>
          <w:p>
            <w:r>
              <w:t>تشک مهمان یک نفره</w:t>
            </w:r>
          </w:p>
        </w:tc>
      </w:tr>
      <w:tr>
        <w:tc>
          <w:tcPr>
            <w:tcW w:type="dxa" w:w="8640"/>
          </w:tcPr>
          <w:p>
            <w:r>
              <w:t>کاپشن لی مردانه</w:t>
            </w:r>
          </w:p>
        </w:tc>
      </w:tr>
      <w:tr>
        <w:tc>
          <w:tcPr>
            <w:tcW w:type="dxa" w:w="8640"/>
          </w:tcPr>
          <w:p>
            <w:r>
              <w:t>samsung note</w:t>
            </w:r>
          </w:p>
        </w:tc>
      </w:tr>
      <w:tr>
        <w:tc>
          <w:tcPr>
            <w:tcW w:type="dxa" w:w="8640"/>
          </w:tcPr>
          <w:p>
            <w:r>
              <w:t>روتختی یک</w:t>
            </w:r>
          </w:p>
        </w:tc>
      </w:tr>
      <w:tr>
        <w:tc>
          <w:tcPr>
            <w:tcW w:type="dxa" w:w="8640"/>
          </w:tcPr>
          <w:p>
            <w:r>
              <w:t>فیلیپس  9000</w:t>
            </w:r>
          </w:p>
        </w:tc>
      </w:tr>
      <w:tr>
        <w:tc>
          <w:tcPr>
            <w:tcW w:type="dxa" w:w="8640"/>
          </w:tcPr>
          <w:p>
            <w:r>
              <w:t>هایپ خارجی</w:t>
            </w:r>
          </w:p>
        </w:tc>
      </w:tr>
      <w:tr>
        <w:tc>
          <w:tcPr>
            <w:tcW w:type="dxa" w:w="8640"/>
          </w:tcPr>
          <w:p>
            <w:r>
              <w:t>قلم نوری xp pen</w:t>
            </w:r>
          </w:p>
        </w:tc>
      </w:tr>
      <w:tr>
        <w:tc>
          <w:tcPr>
            <w:tcW w:type="dxa" w:w="8640"/>
          </w:tcPr>
          <w:p>
            <w:r>
              <w:t>nokia 210</w:t>
            </w:r>
          </w:p>
        </w:tc>
      </w:tr>
      <w:tr>
        <w:tc>
          <w:tcPr>
            <w:tcW w:type="dxa" w:w="8640"/>
          </w:tcPr>
          <w:p>
            <w:r>
              <w:t>باکس ساب ووفر</w:t>
            </w:r>
          </w:p>
        </w:tc>
      </w:tr>
      <w:tr>
        <w:tc>
          <w:tcPr>
            <w:tcW w:type="dxa" w:w="8640"/>
          </w:tcPr>
          <w:p>
            <w:r>
              <w:t>پوشک پریما</w:t>
            </w:r>
          </w:p>
        </w:tc>
      </w:tr>
      <w:tr>
        <w:tc>
          <w:tcPr>
            <w:tcW w:type="dxa" w:w="8640"/>
          </w:tcPr>
          <w:p>
            <w:r>
              <w:t>ps 2</w:t>
            </w:r>
          </w:p>
        </w:tc>
      </w:tr>
      <w:tr>
        <w:tc>
          <w:tcPr>
            <w:tcW w:type="dxa" w:w="8640"/>
          </w:tcPr>
          <w:p>
            <w:r>
              <w:t>وان کودک</w:t>
            </w:r>
          </w:p>
        </w:tc>
      </w:tr>
      <w:tr>
        <w:tc>
          <w:tcPr>
            <w:tcW w:type="dxa" w:w="8640"/>
          </w:tcPr>
          <w:p>
            <w:r>
              <w:t>روکش صندلی رانا پلاس</w:t>
            </w:r>
          </w:p>
        </w:tc>
      </w:tr>
      <w:tr>
        <w:tc>
          <w:tcPr>
            <w:tcW w:type="dxa" w:w="8640"/>
          </w:tcPr>
          <w:p>
            <w:r>
              <w:t>چراغ عقب پراید 131</w:t>
            </w:r>
          </w:p>
        </w:tc>
      </w:tr>
      <w:tr>
        <w:tc>
          <w:tcPr>
            <w:tcW w:type="dxa" w:w="8640"/>
          </w:tcPr>
          <w:p>
            <w:r>
              <w:t>رنگ خودرو</w:t>
            </w:r>
          </w:p>
        </w:tc>
      </w:tr>
      <w:tr>
        <w:tc>
          <w:tcPr>
            <w:tcW w:type="dxa" w:w="8640"/>
          </w:tcPr>
          <w:p>
            <w:r>
              <w:t>فلش64</w:t>
            </w:r>
          </w:p>
        </w:tc>
      </w:tr>
      <w:tr>
        <w:tc>
          <w:tcPr>
            <w:tcW w:type="dxa" w:w="8640"/>
          </w:tcPr>
          <w:p>
            <w:r>
              <w:t>لباس نامزدی</w:t>
            </w:r>
          </w:p>
        </w:tc>
      </w:tr>
      <w:tr>
        <w:tc>
          <w:tcPr>
            <w:tcW w:type="dxa" w:w="8640"/>
          </w:tcPr>
          <w:p>
            <w:r>
              <w:t>گردنبند یاغی</w:t>
            </w:r>
          </w:p>
        </w:tc>
      </w:tr>
      <w:tr>
        <w:tc>
          <w:tcPr>
            <w:tcW w:type="dxa" w:w="8640"/>
          </w:tcPr>
          <w:p>
            <w:r>
              <w:t>مترلیزری</w:t>
            </w:r>
          </w:p>
        </w:tc>
      </w:tr>
      <w:tr>
        <w:tc>
          <w:tcPr>
            <w:tcW w:type="dxa" w:w="8640"/>
          </w:tcPr>
          <w:p>
            <w:r>
              <w:t>کاور لباسشویی</w:t>
            </w:r>
          </w:p>
        </w:tc>
      </w:tr>
      <w:tr>
        <w:tc>
          <w:tcPr>
            <w:tcW w:type="dxa" w:w="8640"/>
          </w:tcPr>
          <w:p>
            <w:r>
              <w:t>fifa 23</w:t>
            </w:r>
          </w:p>
        </w:tc>
      </w:tr>
      <w:tr>
        <w:tc>
          <w:tcPr>
            <w:tcW w:type="dxa" w:w="8640"/>
          </w:tcPr>
          <w:p>
            <w:r>
              <w:t>شیائومی 11t pro</w:t>
            </w:r>
          </w:p>
        </w:tc>
      </w:tr>
      <w:tr>
        <w:tc>
          <w:tcPr>
            <w:tcW w:type="dxa" w:w="8640"/>
          </w:tcPr>
          <w:p>
            <w:r>
              <w:t>ساچمه تفنگ بادی 5.5</w:t>
            </w:r>
          </w:p>
        </w:tc>
      </w:tr>
      <w:tr>
        <w:tc>
          <w:tcPr>
            <w:tcW w:type="dxa" w:w="8640"/>
          </w:tcPr>
          <w:p>
            <w:r>
              <w:t>ست کیف و کمربند</w:t>
            </w:r>
          </w:p>
        </w:tc>
      </w:tr>
      <w:tr>
        <w:tc>
          <w:tcPr>
            <w:tcW w:type="dxa" w:w="8640"/>
          </w:tcPr>
          <w:p>
            <w:r>
              <w:t>کلاه حمام</w:t>
            </w:r>
          </w:p>
        </w:tc>
      </w:tr>
      <w:tr>
        <w:tc>
          <w:tcPr>
            <w:tcW w:type="dxa" w:w="8640"/>
          </w:tcPr>
          <w:p>
            <w:r>
              <w:t>گوشواره مردانه</w:t>
            </w:r>
          </w:p>
        </w:tc>
      </w:tr>
      <w:tr>
        <w:tc>
          <w:tcPr>
            <w:tcW w:type="dxa" w:w="8640"/>
          </w:tcPr>
          <w:p>
            <w:r>
              <w:t xml:space="preserve">ال ای دی </w:t>
            </w:r>
          </w:p>
        </w:tc>
      </w:tr>
      <w:tr>
        <w:tc>
          <w:tcPr>
            <w:tcW w:type="dxa" w:w="8640"/>
          </w:tcPr>
          <w:p>
            <w:r>
              <w:t>مانتو ابرو بادی</w:t>
            </w:r>
          </w:p>
        </w:tc>
      </w:tr>
      <w:tr>
        <w:tc>
          <w:tcPr>
            <w:tcW w:type="dxa" w:w="8640"/>
          </w:tcPr>
          <w:p>
            <w:r>
              <w:t>شیلنگ آب</w:t>
            </w:r>
          </w:p>
        </w:tc>
      </w:tr>
      <w:tr>
        <w:tc>
          <w:tcPr>
            <w:tcW w:type="dxa" w:w="8640"/>
          </w:tcPr>
          <w:p>
            <w:r>
              <w:t xml:space="preserve">هدفون گیمینگ </w:t>
            </w:r>
          </w:p>
        </w:tc>
      </w:tr>
      <w:tr>
        <w:tc>
          <w:tcPr>
            <w:tcW w:type="dxa" w:w="8640"/>
          </w:tcPr>
          <w:p>
            <w:r>
              <w:t>قاب گوشی A02</w:t>
            </w:r>
          </w:p>
        </w:tc>
      </w:tr>
      <w:tr>
        <w:tc>
          <w:tcPr>
            <w:tcW w:type="dxa" w:w="8640"/>
          </w:tcPr>
          <w:p>
            <w:r>
              <w:t>کلاه چتری</w:t>
            </w:r>
          </w:p>
        </w:tc>
      </w:tr>
      <w:tr>
        <w:tc>
          <w:tcPr>
            <w:tcW w:type="dxa" w:w="8640"/>
          </w:tcPr>
          <w:p>
            <w:r>
              <w:t>redmi 8</w:t>
            </w:r>
          </w:p>
        </w:tc>
      </w:tr>
      <w:tr>
        <w:tc>
          <w:tcPr>
            <w:tcW w:type="dxa" w:w="8640"/>
          </w:tcPr>
          <w:p>
            <w:r>
              <w:t>جنگل مخوف</w:t>
            </w:r>
          </w:p>
        </w:tc>
      </w:tr>
      <w:tr>
        <w:tc>
          <w:tcPr>
            <w:tcW w:type="dxa" w:w="8640"/>
          </w:tcPr>
          <w:p>
            <w:r>
              <w:t>دوربین سیمکارتی</w:t>
            </w:r>
          </w:p>
        </w:tc>
      </w:tr>
      <w:tr>
        <w:tc>
          <w:tcPr>
            <w:tcW w:type="dxa" w:w="8640"/>
          </w:tcPr>
          <w:p>
            <w:r>
              <w:t>مایکروفر سامسونگ</w:t>
            </w:r>
          </w:p>
        </w:tc>
      </w:tr>
      <w:tr>
        <w:tc>
          <w:tcPr>
            <w:tcW w:type="dxa" w:w="8640"/>
          </w:tcPr>
          <w:p>
            <w:r>
              <w:t>ژل بازی</w:t>
            </w:r>
          </w:p>
        </w:tc>
      </w:tr>
      <w:tr>
        <w:tc>
          <w:tcPr>
            <w:tcW w:type="dxa" w:w="8640"/>
          </w:tcPr>
          <w:p>
            <w:r>
              <w:t>bip u</w:t>
            </w:r>
          </w:p>
        </w:tc>
      </w:tr>
      <w:tr>
        <w:tc>
          <w:tcPr>
            <w:tcW w:type="dxa" w:w="8640"/>
          </w:tcPr>
          <w:p>
            <w:r>
              <w:t>اجاق گاز اخوان</w:t>
            </w:r>
          </w:p>
        </w:tc>
      </w:tr>
      <w:tr>
        <w:tc>
          <w:tcPr>
            <w:tcW w:type="dxa" w:w="8640"/>
          </w:tcPr>
          <w:p>
            <w:r>
              <w:t>کتابیار</w:t>
            </w:r>
          </w:p>
        </w:tc>
      </w:tr>
      <w:tr>
        <w:tc>
          <w:tcPr>
            <w:tcW w:type="dxa" w:w="8640"/>
          </w:tcPr>
          <w:p>
            <w:r>
              <w:t>گوشی آیفون 12</w:t>
            </w:r>
          </w:p>
        </w:tc>
      </w:tr>
      <w:tr>
        <w:tc>
          <w:tcPr>
            <w:tcW w:type="dxa" w:w="8640"/>
          </w:tcPr>
          <w:p>
            <w:r>
              <w:t>فرتوکار اخوان</w:t>
            </w:r>
          </w:p>
        </w:tc>
      </w:tr>
      <w:tr>
        <w:tc>
          <w:tcPr>
            <w:tcW w:type="dxa" w:w="8640"/>
          </w:tcPr>
          <w:p>
            <w:r>
              <w:t>ضد افتاب مای</w:t>
            </w:r>
          </w:p>
        </w:tc>
      </w:tr>
      <w:tr>
        <w:tc>
          <w:tcPr>
            <w:tcW w:type="dxa" w:w="8640"/>
          </w:tcPr>
          <w:p>
            <w:r>
              <w:t>شیامی نوت ۸</w:t>
            </w:r>
          </w:p>
        </w:tc>
      </w:tr>
      <w:tr>
        <w:tc>
          <w:tcPr>
            <w:tcW w:type="dxa" w:w="8640"/>
          </w:tcPr>
          <w:p>
            <w:r>
              <w:t>دوچرخه ۲۰ دخترانه</w:t>
            </w:r>
          </w:p>
        </w:tc>
      </w:tr>
      <w:tr>
        <w:tc>
          <w:tcPr>
            <w:tcW w:type="dxa" w:w="8640"/>
          </w:tcPr>
          <w:p>
            <w:r>
              <w:t>mi11 t</w:t>
            </w:r>
          </w:p>
        </w:tc>
      </w:tr>
      <w:tr>
        <w:tc>
          <w:tcPr>
            <w:tcW w:type="dxa" w:w="8640"/>
          </w:tcPr>
          <w:p>
            <w:r>
              <w:t>مخزن</w:t>
            </w:r>
          </w:p>
        </w:tc>
      </w:tr>
      <w:tr>
        <w:tc>
          <w:tcPr>
            <w:tcW w:type="dxa" w:w="8640"/>
          </w:tcPr>
          <w:p>
            <w:r>
              <w:t>لگن</w:t>
            </w:r>
          </w:p>
        </w:tc>
      </w:tr>
      <w:tr>
        <w:tc>
          <w:tcPr>
            <w:tcW w:type="dxa" w:w="8640"/>
          </w:tcPr>
          <w:p>
            <w:r>
              <w:t>گوشی آ ۱۰</w:t>
            </w:r>
          </w:p>
        </w:tc>
      </w:tr>
      <w:tr>
        <w:tc>
          <w:tcPr>
            <w:tcW w:type="dxa" w:w="8640"/>
          </w:tcPr>
          <w:p>
            <w:r>
              <w:t>پوشک بیبی کینگ سایز 5</w:t>
            </w:r>
          </w:p>
        </w:tc>
      </w:tr>
      <w:tr>
        <w:tc>
          <w:tcPr>
            <w:tcW w:type="dxa" w:w="8640"/>
          </w:tcPr>
          <w:p>
            <w:r>
              <w:t>دوچرخه دو نفره</w:t>
            </w:r>
          </w:p>
        </w:tc>
      </w:tr>
      <w:tr>
        <w:tc>
          <w:tcPr>
            <w:tcW w:type="dxa" w:w="8640"/>
          </w:tcPr>
          <w:p>
            <w:r>
              <w:t xml:space="preserve">مچ بند </w:t>
            </w:r>
          </w:p>
        </w:tc>
      </w:tr>
      <w:tr>
        <w:tc>
          <w:tcPr>
            <w:tcW w:type="dxa" w:w="8640"/>
          </w:tcPr>
          <w:p>
            <w:r>
              <w:t>کفپوش پژو پارس</w:t>
            </w:r>
          </w:p>
        </w:tc>
      </w:tr>
      <w:tr>
        <w:tc>
          <w:tcPr>
            <w:tcW w:type="dxa" w:w="8640"/>
          </w:tcPr>
          <w:p>
            <w:r>
              <w:t xml:space="preserve">لباس مردانه </w:t>
            </w:r>
          </w:p>
        </w:tc>
      </w:tr>
      <w:tr>
        <w:tc>
          <w:tcPr>
            <w:tcW w:type="dxa" w:w="8640"/>
          </w:tcPr>
          <w:p>
            <w:r>
              <w:t>کفی تخت</w:t>
            </w:r>
          </w:p>
        </w:tc>
      </w:tr>
      <w:tr>
        <w:tc>
          <w:tcPr>
            <w:tcW w:type="dxa" w:w="8640"/>
          </w:tcPr>
          <w:p>
            <w:r>
              <w:t>مبل فرانسوی</w:t>
            </w:r>
          </w:p>
        </w:tc>
      </w:tr>
      <w:tr>
        <w:tc>
          <w:tcPr>
            <w:tcW w:type="dxa" w:w="8640"/>
          </w:tcPr>
          <w:p>
            <w:r>
              <w:t>Xbox one</w:t>
            </w:r>
          </w:p>
        </w:tc>
      </w:tr>
      <w:tr>
        <w:tc>
          <w:tcPr>
            <w:tcW w:type="dxa" w:w="8640"/>
          </w:tcPr>
          <w:p>
            <w:r>
              <w:t>پاور بانک وایرلس</w:t>
            </w:r>
          </w:p>
        </w:tc>
      </w:tr>
      <w:tr>
        <w:tc>
          <w:tcPr>
            <w:tcW w:type="dxa" w:w="8640"/>
          </w:tcPr>
          <w:p>
            <w:r>
              <w:t>گرین وال</w:t>
            </w:r>
          </w:p>
        </w:tc>
      </w:tr>
      <w:tr>
        <w:tc>
          <w:tcPr>
            <w:tcW w:type="dxa" w:w="8640"/>
          </w:tcPr>
          <w:p>
            <w:r>
              <w:t>ناخن گیر برقی</w:t>
            </w:r>
          </w:p>
        </w:tc>
      </w:tr>
      <w:tr>
        <w:tc>
          <w:tcPr>
            <w:tcW w:type="dxa" w:w="8640"/>
          </w:tcPr>
          <w:p>
            <w:r>
              <w:t>سامسونگ A53</w:t>
            </w:r>
          </w:p>
        </w:tc>
      </w:tr>
      <w:tr>
        <w:tc>
          <w:tcPr>
            <w:tcW w:type="dxa" w:w="8640"/>
          </w:tcPr>
          <w:p>
            <w:r>
              <w:t>a53 256گیگ</w:t>
            </w:r>
          </w:p>
        </w:tc>
      </w:tr>
      <w:tr>
        <w:tc>
          <w:tcPr>
            <w:tcW w:type="dxa" w:w="8640"/>
          </w:tcPr>
          <w:p>
            <w:r>
              <w:t xml:space="preserve">دسته کامپیوتر </w:t>
            </w:r>
          </w:p>
        </w:tc>
      </w:tr>
      <w:tr>
        <w:tc>
          <w:tcPr>
            <w:tcW w:type="dxa" w:w="8640"/>
          </w:tcPr>
          <w:p>
            <w:r>
              <w:t>سپر ۲۰۶</w:t>
            </w:r>
          </w:p>
        </w:tc>
      </w:tr>
      <w:tr>
        <w:tc>
          <w:tcPr>
            <w:tcW w:type="dxa" w:w="8640"/>
          </w:tcPr>
          <w:p>
            <w:r>
              <w:t>مولتی متر ویکتور vc97</w:t>
            </w:r>
          </w:p>
        </w:tc>
      </w:tr>
      <w:tr>
        <w:tc>
          <w:tcPr>
            <w:tcW w:type="dxa" w:w="8640"/>
          </w:tcPr>
          <w:p>
            <w:r>
              <w:t>آینه و کنسول</w:t>
            </w:r>
          </w:p>
        </w:tc>
      </w:tr>
      <w:tr>
        <w:tc>
          <w:tcPr>
            <w:tcW w:type="dxa" w:w="8640"/>
          </w:tcPr>
          <w:p>
            <w:r>
              <w:t xml:space="preserve">تونر </w:t>
            </w:r>
          </w:p>
        </w:tc>
      </w:tr>
      <w:tr>
        <w:tc>
          <w:tcPr>
            <w:tcW w:type="dxa" w:w="8640"/>
          </w:tcPr>
          <w:p>
            <w:r>
              <w:t>ملافه</w:t>
            </w:r>
          </w:p>
        </w:tc>
      </w:tr>
      <w:tr>
        <w:tc>
          <w:tcPr>
            <w:tcW w:type="dxa" w:w="8640"/>
          </w:tcPr>
          <w:p>
            <w:r>
              <w:t xml:space="preserve">کیک </w:t>
            </w:r>
          </w:p>
        </w:tc>
      </w:tr>
      <w:tr>
        <w:tc>
          <w:tcPr>
            <w:tcW w:type="dxa" w:w="8640"/>
          </w:tcPr>
          <w:p>
            <w:r>
              <w:t>پمپ باد ماشین</w:t>
            </w:r>
          </w:p>
        </w:tc>
      </w:tr>
      <w:tr>
        <w:tc>
          <w:tcPr>
            <w:tcW w:type="dxa" w:w="8640"/>
          </w:tcPr>
          <w:p>
            <w:r>
              <w:t>قیمت گوشی a23</w:t>
            </w:r>
          </w:p>
        </w:tc>
      </w:tr>
      <w:tr>
        <w:tc>
          <w:tcPr>
            <w:tcW w:type="dxa" w:w="8640"/>
          </w:tcPr>
          <w:p>
            <w:r>
              <w:t>کوله فانتزی</w:t>
            </w:r>
          </w:p>
        </w:tc>
      </w:tr>
      <w:tr>
        <w:tc>
          <w:tcPr>
            <w:tcW w:type="dxa" w:w="8640"/>
          </w:tcPr>
          <w:p>
            <w:r>
              <w:t>دونات</w:t>
            </w:r>
          </w:p>
        </w:tc>
      </w:tr>
      <w:tr>
        <w:tc>
          <w:tcPr>
            <w:tcW w:type="dxa" w:w="8640"/>
          </w:tcPr>
          <w:p>
            <w:r>
              <w:t>دیسک صفحه پژو</w:t>
            </w:r>
          </w:p>
        </w:tc>
      </w:tr>
      <w:tr>
        <w:tc>
          <w:tcPr>
            <w:tcW w:type="dxa" w:w="8640"/>
          </w:tcPr>
          <w:p>
            <w:r>
              <w:t>سرم هیالورونیک اسید</w:t>
            </w:r>
          </w:p>
        </w:tc>
      </w:tr>
      <w:tr>
        <w:tc>
          <w:tcPr>
            <w:tcW w:type="dxa" w:w="8640"/>
          </w:tcPr>
          <w:p>
            <w:r>
              <w:t>گوشیA23</w:t>
            </w:r>
          </w:p>
        </w:tc>
      </w:tr>
      <w:tr>
        <w:tc>
          <w:tcPr>
            <w:tcW w:type="dxa" w:w="8640"/>
          </w:tcPr>
          <w:p>
            <w:r>
              <w:t xml:space="preserve">جا کلیدی </w:t>
            </w:r>
          </w:p>
        </w:tc>
      </w:tr>
      <w:tr>
        <w:tc>
          <w:tcPr>
            <w:tcW w:type="dxa" w:w="8640"/>
          </w:tcPr>
          <w:p>
            <w:r>
              <w:t>شرت ورزشی</w:t>
            </w:r>
          </w:p>
        </w:tc>
      </w:tr>
      <w:tr>
        <w:tc>
          <w:tcPr>
            <w:tcW w:type="dxa" w:w="8640"/>
          </w:tcPr>
          <w:p>
            <w:r>
              <w:t>ps6</w:t>
            </w:r>
          </w:p>
        </w:tc>
      </w:tr>
      <w:tr>
        <w:tc>
          <w:tcPr>
            <w:tcW w:type="dxa" w:w="8640"/>
          </w:tcPr>
          <w:p>
            <w:r>
              <w:t>شنل دخترانه</w:t>
            </w:r>
          </w:p>
        </w:tc>
      </w:tr>
      <w:tr>
        <w:tc>
          <w:tcPr>
            <w:tcW w:type="dxa" w:w="8640"/>
          </w:tcPr>
          <w:p>
            <w:r>
              <w:t>کنسول بازی ایکس باکس</w:t>
            </w:r>
          </w:p>
        </w:tc>
      </w:tr>
      <w:tr>
        <w:tc>
          <w:tcPr>
            <w:tcW w:type="dxa" w:w="8640"/>
          </w:tcPr>
          <w:p>
            <w:r>
              <w:t xml:space="preserve">نوشابه </w:t>
            </w:r>
          </w:p>
        </w:tc>
      </w:tr>
      <w:tr>
        <w:tc>
          <w:tcPr>
            <w:tcW w:type="dxa" w:w="8640"/>
          </w:tcPr>
          <w:p>
            <w:r>
              <w:t>هدشال حجاب</w:t>
            </w:r>
          </w:p>
        </w:tc>
      </w:tr>
      <w:tr>
        <w:tc>
          <w:tcPr>
            <w:tcW w:type="dxa" w:w="8640"/>
          </w:tcPr>
          <w:p>
            <w:r>
              <w:t>اسباب بازی کودک</w:t>
            </w:r>
          </w:p>
        </w:tc>
      </w:tr>
      <w:tr>
        <w:tc>
          <w:tcPr>
            <w:tcW w:type="dxa" w:w="8640"/>
          </w:tcPr>
          <w:p>
            <w:r>
              <w:t>تلفن اسباب بازی</w:t>
            </w:r>
          </w:p>
        </w:tc>
      </w:tr>
      <w:tr>
        <w:tc>
          <w:tcPr>
            <w:tcW w:type="dxa" w:w="8640"/>
          </w:tcPr>
          <w:p>
            <w:r>
              <w:t>لگو ثور</w:t>
            </w:r>
          </w:p>
        </w:tc>
      </w:tr>
      <w:tr>
        <w:tc>
          <w:tcPr>
            <w:tcW w:type="dxa" w:w="8640"/>
          </w:tcPr>
          <w:p>
            <w:r>
              <w:t>band 6</w:t>
            </w:r>
          </w:p>
        </w:tc>
      </w:tr>
      <w:tr>
        <w:tc>
          <w:tcPr>
            <w:tcW w:type="dxa" w:w="8640"/>
          </w:tcPr>
          <w:p>
            <w:r>
              <w:t>Xiaomi 11t pro</w:t>
            </w:r>
          </w:p>
        </w:tc>
      </w:tr>
      <w:tr>
        <w:tc>
          <w:tcPr>
            <w:tcW w:type="dxa" w:w="8640"/>
          </w:tcPr>
          <w:p>
            <w:r>
              <w:t>واتر گیم</w:t>
            </w:r>
          </w:p>
        </w:tc>
      </w:tr>
      <w:tr>
        <w:tc>
          <w:tcPr>
            <w:tcW w:type="dxa" w:w="8640"/>
          </w:tcPr>
          <w:p>
            <w:r>
              <w:t>گوشی شیایومی نوت ۹</w:t>
            </w:r>
          </w:p>
        </w:tc>
      </w:tr>
      <w:tr>
        <w:tc>
          <w:tcPr>
            <w:tcW w:type="dxa" w:w="8640"/>
          </w:tcPr>
          <w:p>
            <w:r>
              <w:t>کولر خودرو</w:t>
            </w:r>
          </w:p>
        </w:tc>
      </w:tr>
      <w:tr>
        <w:tc>
          <w:tcPr>
            <w:tcW w:type="dxa" w:w="8640"/>
          </w:tcPr>
          <w:p>
            <w:r>
              <w:t>کاور گوشی شیایومی نوت 9</w:t>
            </w:r>
          </w:p>
        </w:tc>
      </w:tr>
      <w:tr>
        <w:tc>
          <w:tcPr>
            <w:tcW w:type="dxa" w:w="8640"/>
          </w:tcPr>
          <w:p>
            <w:r>
              <w:t>تبلت بلک ویو</w:t>
            </w:r>
          </w:p>
        </w:tc>
      </w:tr>
      <w:tr>
        <w:tc>
          <w:tcPr>
            <w:tcW w:type="dxa" w:w="8640"/>
          </w:tcPr>
          <w:p>
            <w:r>
              <w:t>کلاه شاپو</w:t>
            </w:r>
          </w:p>
        </w:tc>
      </w:tr>
      <w:tr>
        <w:tc>
          <w:tcPr>
            <w:tcW w:type="dxa" w:w="8640"/>
          </w:tcPr>
          <w:p>
            <w:r>
              <w:t>تبلت لنووا</w:t>
            </w:r>
          </w:p>
        </w:tc>
      </w:tr>
      <w:tr>
        <w:tc>
          <w:tcPr>
            <w:tcW w:type="dxa" w:w="8640"/>
          </w:tcPr>
          <w:p>
            <w:r>
              <w:t>یخچال رنگی</w:t>
            </w:r>
          </w:p>
        </w:tc>
      </w:tr>
      <w:tr>
        <w:tc>
          <w:tcPr>
            <w:tcW w:type="dxa" w:w="8640"/>
          </w:tcPr>
          <w:p>
            <w:r>
              <w:t>ساعت برنز</w:t>
            </w:r>
          </w:p>
        </w:tc>
      </w:tr>
      <w:tr>
        <w:tc>
          <w:tcPr>
            <w:tcW w:type="dxa" w:w="8640"/>
          </w:tcPr>
          <w:p>
            <w:r>
              <w:t>ایفون 9</w:t>
            </w:r>
          </w:p>
        </w:tc>
      </w:tr>
      <w:tr>
        <w:tc>
          <w:tcPr>
            <w:tcW w:type="dxa" w:w="8640"/>
          </w:tcPr>
          <w:p>
            <w:r>
              <w:t>جعبه خیاطی</w:t>
            </w:r>
          </w:p>
        </w:tc>
      </w:tr>
      <w:tr>
        <w:tc>
          <w:tcPr>
            <w:tcW w:type="dxa" w:w="8640"/>
          </w:tcPr>
          <w:p>
            <w:r>
              <w:t>اسپرسو ساز بارنی</w:t>
            </w:r>
          </w:p>
        </w:tc>
      </w:tr>
      <w:tr>
        <w:tc>
          <w:tcPr>
            <w:tcW w:type="dxa" w:w="8640"/>
          </w:tcPr>
          <w:p>
            <w:r>
              <w:t>رو فرشی کشدار</w:t>
            </w:r>
          </w:p>
        </w:tc>
      </w:tr>
      <w:tr>
        <w:tc>
          <w:tcPr>
            <w:tcW w:type="dxa" w:w="8640"/>
          </w:tcPr>
          <w:p>
            <w:r>
              <w:t>کاور دسته ps5</w:t>
            </w:r>
          </w:p>
        </w:tc>
      </w:tr>
      <w:tr>
        <w:tc>
          <w:tcPr>
            <w:tcW w:type="dxa" w:w="8640"/>
          </w:tcPr>
          <w:p>
            <w:r>
              <w:t>قفل یوتاب</w:t>
            </w:r>
          </w:p>
        </w:tc>
      </w:tr>
      <w:tr>
        <w:tc>
          <w:tcPr>
            <w:tcW w:type="dxa" w:w="8640"/>
          </w:tcPr>
          <w:p>
            <w:r>
              <w:t>پاپیت ضد استرس</w:t>
            </w:r>
          </w:p>
        </w:tc>
      </w:tr>
      <w:tr>
        <w:tc>
          <w:tcPr>
            <w:tcW w:type="dxa" w:w="8640"/>
          </w:tcPr>
          <w:p>
            <w:r>
              <w:t>آکوستیک</w:t>
            </w:r>
          </w:p>
        </w:tc>
      </w:tr>
      <w:tr>
        <w:tc>
          <w:tcPr>
            <w:tcW w:type="dxa" w:w="8640"/>
          </w:tcPr>
          <w:p>
            <w:r>
              <w:t>ساچمه تفنگ</w:t>
            </w:r>
          </w:p>
        </w:tc>
      </w:tr>
      <w:tr>
        <w:tc>
          <w:tcPr>
            <w:tcW w:type="dxa" w:w="8640"/>
          </w:tcPr>
          <w:p>
            <w:r>
              <w:t>کادویی</w:t>
            </w:r>
          </w:p>
        </w:tc>
      </w:tr>
      <w:tr>
        <w:tc>
          <w:tcPr>
            <w:tcW w:type="dxa" w:w="8640"/>
          </w:tcPr>
          <w:p>
            <w:r>
              <w:t>نرده سنگی</w:t>
            </w:r>
          </w:p>
        </w:tc>
      </w:tr>
      <w:tr>
        <w:tc>
          <w:tcPr>
            <w:tcW w:type="dxa" w:w="8640"/>
          </w:tcPr>
          <w:p>
            <w:r>
              <w:t>اتومسافرتی</w:t>
            </w:r>
          </w:p>
        </w:tc>
      </w:tr>
      <w:tr>
        <w:tc>
          <w:tcPr>
            <w:tcW w:type="dxa" w:w="8640"/>
          </w:tcPr>
          <w:p>
            <w:r>
              <w:t>دسته تیغ اصلاح</w:t>
            </w:r>
          </w:p>
        </w:tc>
      </w:tr>
      <w:tr>
        <w:tc>
          <w:tcPr>
            <w:tcW w:type="dxa" w:w="8640"/>
          </w:tcPr>
          <w:p>
            <w:r>
              <w:t>کلاه نظامی</w:t>
            </w:r>
          </w:p>
        </w:tc>
      </w:tr>
      <w:tr>
        <w:tc>
          <w:tcPr>
            <w:tcW w:type="dxa" w:w="8640"/>
          </w:tcPr>
          <w:p>
            <w:r>
              <w:t>لاستیک دور سفید پیکان</w:t>
            </w:r>
          </w:p>
        </w:tc>
      </w:tr>
      <w:tr>
        <w:tc>
          <w:tcPr>
            <w:tcW w:type="dxa" w:w="8640"/>
          </w:tcPr>
          <w:p>
            <w:r>
              <w:t xml:space="preserve">مبل سلطنتی </w:t>
            </w:r>
          </w:p>
        </w:tc>
      </w:tr>
      <w:tr>
        <w:tc>
          <w:tcPr>
            <w:tcW w:type="dxa" w:w="8640"/>
          </w:tcPr>
          <w:p>
            <w:r>
              <w:t>اکسیژن سنج</w:t>
            </w:r>
          </w:p>
        </w:tc>
      </w:tr>
      <w:tr>
        <w:tc>
          <w:tcPr>
            <w:tcW w:type="dxa" w:w="8640"/>
          </w:tcPr>
          <w:p>
            <w:r>
              <w:t>دمپایی روفرشی زنانه</w:t>
            </w:r>
          </w:p>
        </w:tc>
      </w:tr>
      <w:tr>
        <w:tc>
          <w:tcPr>
            <w:tcW w:type="dxa" w:w="8640"/>
          </w:tcPr>
          <w:p>
            <w:r>
              <w:t>a5 2017</w:t>
            </w:r>
          </w:p>
        </w:tc>
      </w:tr>
      <w:tr>
        <w:tc>
          <w:tcPr>
            <w:tcW w:type="dxa" w:w="8640"/>
          </w:tcPr>
          <w:p>
            <w:r>
              <w:t>تسمه تایم ال۹۰</w:t>
            </w:r>
          </w:p>
        </w:tc>
      </w:tr>
      <w:tr>
        <w:tc>
          <w:tcPr>
            <w:tcW w:type="dxa" w:w="8640"/>
          </w:tcPr>
          <w:p>
            <w:r>
              <w:t>کاپشن چرم طبیعی</w:t>
            </w:r>
          </w:p>
        </w:tc>
      </w:tr>
      <w:tr>
        <w:tc>
          <w:tcPr>
            <w:tcW w:type="dxa" w:w="8640"/>
          </w:tcPr>
          <w:p>
            <w:r>
              <w:t>pixel 6 pro</w:t>
            </w:r>
          </w:p>
        </w:tc>
      </w:tr>
      <w:tr>
        <w:tc>
          <w:tcPr>
            <w:tcW w:type="dxa" w:w="8640"/>
          </w:tcPr>
          <w:p>
            <w:r>
              <w:t>خلال پسته</w:t>
            </w:r>
          </w:p>
        </w:tc>
      </w:tr>
      <w:tr>
        <w:tc>
          <w:tcPr>
            <w:tcW w:type="dxa" w:w="8640"/>
          </w:tcPr>
          <w:p>
            <w:r>
              <w:t>درب سوپاپ 405</w:t>
            </w:r>
          </w:p>
        </w:tc>
      </w:tr>
      <w:tr>
        <w:tc>
          <w:tcPr>
            <w:tcW w:type="dxa" w:w="8640"/>
          </w:tcPr>
          <w:p>
            <w:r>
              <w:t>اتو سرمی</w:t>
            </w:r>
          </w:p>
        </w:tc>
      </w:tr>
      <w:tr>
        <w:tc>
          <w:tcPr>
            <w:tcW w:type="dxa" w:w="8640"/>
          </w:tcPr>
          <w:p>
            <w:r>
              <w:t>تلویزیون هوشمند سامسونگ</w:t>
            </w:r>
          </w:p>
        </w:tc>
      </w:tr>
      <w:tr>
        <w:tc>
          <w:tcPr>
            <w:tcW w:type="dxa" w:w="8640"/>
          </w:tcPr>
          <w:p>
            <w:r>
              <w:t>لانس سمپاش</w:t>
            </w:r>
          </w:p>
        </w:tc>
      </w:tr>
      <w:tr>
        <w:tc>
          <w:tcPr>
            <w:tcW w:type="dxa" w:w="8640"/>
          </w:tcPr>
          <w:p>
            <w:r>
              <w:t>اسپیکر گیمینگ</w:t>
            </w:r>
          </w:p>
        </w:tc>
      </w:tr>
      <w:tr>
        <w:tc>
          <w:tcPr>
            <w:tcW w:type="dxa" w:w="8640"/>
          </w:tcPr>
          <w:p>
            <w:r>
              <w:t>چاقی</w:t>
            </w:r>
          </w:p>
        </w:tc>
      </w:tr>
      <w:tr>
        <w:tc>
          <w:tcPr>
            <w:tcW w:type="dxa" w:w="8640"/>
          </w:tcPr>
          <w:p>
            <w:r>
              <w:t>g shock</w:t>
            </w:r>
          </w:p>
        </w:tc>
      </w:tr>
      <w:tr>
        <w:tc>
          <w:tcPr>
            <w:tcW w:type="dxa" w:w="8640"/>
          </w:tcPr>
          <w:p>
            <w:r>
              <w:t>شارژر فندکی انکر</w:t>
            </w:r>
          </w:p>
        </w:tc>
      </w:tr>
      <w:tr>
        <w:tc>
          <w:tcPr>
            <w:tcW w:type="dxa" w:w="8640"/>
          </w:tcPr>
          <w:p>
            <w:r>
              <w:t>لباس السا و انا</w:t>
            </w:r>
          </w:p>
        </w:tc>
      </w:tr>
      <w:tr>
        <w:tc>
          <w:tcPr>
            <w:tcW w:type="dxa" w:w="8640"/>
          </w:tcPr>
          <w:p>
            <w:r>
              <w:t>پالت سایه هدی بیوتی</w:t>
            </w:r>
          </w:p>
        </w:tc>
      </w:tr>
      <w:tr>
        <w:tc>
          <w:tcPr>
            <w:tcW w:type="dxa" w:w="8640"/>
          </w:tcPr>
          <w:p>
            <w:r>
              <w:t>جارو برقی رباتیک</w:t>
            </w:r>
          </w:p>
        </w:tc>
      </w:tr>
      <w:tr>
        <w:tc>
          <w:tcPr>
            <w:tcW w:type="dxa" w:w="8640"/>
          </w:tcPr>
          <w:p>
            <w:r>
              <w:t>امپول نوروبیون</w:t>
            </w:r>
          </w:p>
        </w:tc>
      </w:tr>
      <w:tr>
        <w:tc>
          <w:tcPr>
            <w:tcW w:type="dxa" w:w="8640"/>
          </w:tcPr>
          <w:p>
            <w:r>
              <w:t>کیف گیتار</w:t>
            </w:r>
          </w:p>
        </w:tc>
      </w:tr>
      <w:tr>
        <w:tc>
          <w:tcPr>
            <w:tcW w:type="dxa" w:w="8640"/>
          </w:tcPr>
          <w:p>
            <w:r>
              <w:t>لیوان شربت خوری</w:t>
            </w:r>
          </w:p>
        </w:tc>
      </w:tr>
      <w:tr>
        <w:tc>
          <w:tcPr>
            <w:tcW w:type="dxa" w:w="8640"/>
          </w:tcPr>
          <w:p>
            <w:r>
              <w:t>نوار ال ای دی</w:t>
            </w:r>
          </w:p>
        </w:tc>
      </w:tr>
      <w:tr>
        <w:tc>
          <w:tcPr>
            <w:tcW w:type="dxa" w:w="8640"/>
          </w:tcPr>
          <w:p>
            <w:r>
              <w:t>ویدیو پروژکتور شیایومی</w:t>
            </w:r>
          </w:p>
        </w:tc>
      </w:tr>
      <w:tr>
        <w:tc>
          <w:tcPr>
            <w:tcW w:type="dxa" w:w="8640"/>
          </w:tcPr>
          <w:p>
            <w:r>
              <w:t xml:space="preserve"> دوچرخه ۲۰</w:t>
            </w:r>
          </w:p>
        </w:tc>
      </w:tr>
      <w:tr>
        <w:tc>
          <w:tcPr>
            <w:tcW w:type="dxa" w:w="8640"/>
          </w:tcPr>
          <w:p>
            <w:r>
              <w:t>ضدافتاب لافارر</w:t>
            </w:r>
          </w:p>
        </w:tc>
      </w:tr>
      <w:tr>
        <w:tc>
          <w:tcPr>
            <w:tcW w:type="dxa" w:w="8640"/>
          </w:tcPr>
          <w:p>
            <w:r>
              <w:t>ویلا شمال</w:t>
            </w:r>
          </w:p>
        </w:tc>
      </w:tr>
      <w:tr>
        <w:tc>
          <w:tcPr>
            <w:tcW w:type="dxa" w:w="8640"/>
          </w:tcPr>
          <w:p>
            <w:r>
              <w:t>تریل روان</w:t>
            </w:r>
          </w:p>
        </w:tc>
      </w:tr>
      <w:tr>
        <w:tc>
          <w:tcPr>
            <w:tcW w:type="dxa" w:w="8640"/>
          </w:tcPr>
          <w:p>
            <w:r>
              <w:t>کیسلکت</w:t>
            </w:r>
          </w:p>
        </w:tc>
      </w:tr>
      <w:tr>
        <w:tc>
          <w:tcPr>
            <w:tcW w:type="dxa" w:w="8640"/>
          </w:tcPr>
          <w:p>
            <w:r>
              <w:t>جارو برقی سپاهان</w:t>
            </w:r>
          </w:p>
        </w:tc>
      </w:tr>
      <w:tr>
        <w:tc>
          <w:tcPr>
            <w:tcW w:type="dxa" w:w="8640"/>
          </w:tcPr>
          <w:p>
            <w:r>
              <w:t>وسایل موتور سیکلت 125</w:t>
            </w:r>
          </w:p>
        </w:tc>
      </w:tr>
      <w:tr>
        <w:tc>
          <w:tcPr>
            <w:tcW w:type="dxa" w:w="8640"/>
          </w:tcPr>
          <w:p>
            <w:r>
              <w:t>دستگاه دی وی دی</w:t>
            </w:r>
          </w:p>
        </w:tc>
      </w:tr>
      <w:tr>
        <w:tc>
          <w:tcPr>
            <w:tcW w:type="dxa" w:w="8640"/>
          </w:tcPr>
          <w:p>
            <w:r>
              <w:t>دستگاه دیجیتال تلویزیون</w:t>
            </w:r>
          </w:p>
        </w:tc>
      </w:tr>
      <w:tr>
        <w:tc>
          <w:tcPr>
            <w:tcW w:type="dxa" w:w="8640"/>
          </w:tcPr>
          <w:p>
            <w:r>
              <w:t>لباسشویی پاکشوما 7</w:t>
            </w:r>
          </w:p>
        </w:tc>
      </w:tr>
      <w:tr>
        <w:tc>
          <w:tcPr>
            <w:tcW w:type="dxa" w:w="8640"/>
          </w:tcPr>
          <w:p>
            <w:r>
              <w:t>ساعت اتوماتیک مردانه</w:t>
            </w:r>
          </w:p>
        </w:tc>
      </w:tr>
      <w:tr>
        <w:tc>
          <w:tcPr>
            <w:tcW w:type="dxa" w:w="8640"/>
          </w:tcPr>
          <w:p>
            <w:r>
              <w:t>دوقلو امرسان</w:t>
            </w:r>
          </w:p>
        </w:tc>
      </w:tr>
      <w:tr>
        <w:tc>
          <w:tcPr>
            <w:tcW w:type="dxa" w:w="8640"/>
          </w:tcPr>
          <w:p>
            <w:r>
              <w:t>کادو تولد مردانه</w:t>
            </w:r>
          </w:p>
        </w:tc>
      </w:tr>
      <w:tr>
        <w:tc>
          <w:tcPr>
            <w:tcW w:type="dxa" w:w="8640"/>
          </w:tcPr>
          <w:p>
            <w:r>
              <w:t>a 51</w:t>
            </w:r>
          </w:p>
        </w:tc>
      </w:tr>
      <w:tr>
        <w:tc>
          <w:tcPr>
            <w:tcW w:type="dxa" w:w="8640"/>
          </w:tcPr>
          <w:p>
            <w:r>
              <w:t>کوله پشتی  مدرسه</w:t>
            </w:r>
          </w:p>
        </w:tc>
      </w:tr>
      <w:tr>
        <w:tc>
          <w:tcPr>
            <w:tcW w:type="dxa" w:w="8640"/>
          </w:tcPr>
          <w:p>
            <w:r>
              <w:t>چرخ گاری</w:t>
            </w:r>
          </w:p>
        </w:tc>
      </w:tr>
      <w:tr>
        <w:tc>
          <w:tcPr>
            <w:tcW w:type="dxa" w:w="8640"/>
          </w:tcPr>
          <w:p>
            <w:r>
              <w:t xml:space="preserve">لباس نظامی </w:t>
            </w:r>
          </w:p>
        </w:tc>
      </w:tr>
      <w:tr>
        <w:tc>
          <w:tcPr>
            <w:tcW w:type="dxa" w:w="8640"/>
          </w:tcPr>
          <w:p>
            <w:r>
              <w:t>کالسکه اسباب بازی</w:t>
            </w:r>
          </w:p>
        </w:tc>
      </w:tr>
      <w:tr>
        <w:tc>
          <w:tcPr>
            <w:tcW w:type="dxa" w:w="8640"/>
          </w:tcPr>
          <w:p>
            <w:r>
              <w:t>کوله پشتی شیائومی</w:t>
            </w:r>
          </w:p>
        </w:tc>
      </w:tr>
      <w:tr>
        <w:tc>
          <w:tcPr>
            <w:tcW w:type="dxa" w:w="8640"/>
          </w:tcPr>
          <w:p>
            <w:r>
              <w:t>بایومارین</w:t>
            </w:r>
          </w:p>
        </w:tc>
      </w:tr>
      <w:tr>
        <w:tc>
          <w:tcPr>
            <w:tcW w:type="dxa" w:w="8640"/>
          </w:tcPr>
          <w:p>
            <w:r>
              <w:t>رینگ اسپرت کوییک</w:t>
            </w:r>
          </w:p>
        </w:tc>
      </w:tr>
      <w:tr>
        <w:tc>
          <w:tcPr>
            <w:tcW w:type="dxa" w:w="8640"/>
          </w:tcPr>
          <w:p>
            <w:r>
              <w:t>رینگ خرچنگی پارس</w:t>
            </w:r>
          </w:p>
        </w:tc>
      </w:tr>
      <w:tr>
        <w:tc>
          <w:tcPr>
            <w:tcW w:type="dxa" w:w="8640"/>
          </w:tcPr>
          <w:p>
            <w:r>
              <w:t>میز ناهار</w:t>
            </w:r>
          </w:p>
        </w:tc>
      </w:tr>
      <w:tr>
        <w:tc>
          <w:tcPr>
            <w:tcW w:type="dxa" w:w="8640"/>
          </w:tcPr>
          <w:p>
            <w:r>
              <w:t>سرویس جهیزیه لیمون</w:t>
            </w:r>
          </w:p>
        </w:tc>
      </w:tr>
      <w:tr>
        <w:tc>
          <w:tcPr>
            <w:tcW w:type="dxa" w:w="8640"/>
          </w:tcPr>
          <w:p>
            <w:r>
              <w:t>بازی فکری عمو پولدار</w:t>
            </w:r>
          </w:p>
        </w:tc>
      </w:tr>
      <w:tr>
        <w:tc>
          <w:tcPr>
            <w:tcW w:type="dxa" w:w="8640"/>
          </w:tcPr>
          <w:p>
            <w:r>
              <w:t>سوهان برقی نیل مستر</w:t>
            </w:r>
          </w:p>
        </w:tc>
      </w:tr>
      <w:tr>
        <w:tc>
          <w:tcPr>
            <w:tcW w:type="dxa" w:w="8640"/>
          </w:tcPr>
          <w:p>
            <w:r>
              <w:t>استیم دک</w:t>
            </w:r>
          </w:p>
        </w:tc>
      </w:tr>
      <w:tr>
        <w:tc>
          <w:tcPr>
            <w:tcW w:type="dxa" w:w="8640"/>
          </w:tcPr>
          <w:p>
            <w:r>
              <w:t>کولرگازی پرتابل</w:t>
            </w:r>
          </w:p>
        </w:tc>
      </w:tr>
      <w:tr>
        <w:tc>
          <w:tcPr>
            <w:tcW w:type="dxa" w:w="8640"/>
          </w:tcPr>
          <w:p>
            <w:r>
              <w:t>رینگ جمع کن</w:t>
            </w:r>
          </w:p>
        </w:tc>
      </w:tr>
      <w:tr>
        <w:tc>
          <w:tcPr>
            <w:tcW w:type="dxa" w:w="8640"/>
          </w:tcPr>
          <w:p>
            <w:r>
              <w:t>کیف گرد</w:t>
            </w:r>
          </w:p>
        </w:tc>
      </w:tr>
      <w:tr>
        <w:tc>
          <w:tcPr>
            <w:tcW w:type="dxa" w:w="8640"/>
          </w:tcPr>
          <w:p>
            <w:r>
              <w:t>۶۹۷۵</w:t>
            </w:r>
          </w:p>
        </w:tc>
      </w:tr>
      <w:tr>
        <w:tc>
          <w:tcPr>
            <w:tcW w:type="dxa" w:w="8640"/>
          </w:tcPr>
          <w:p>
            <w:r>
              <w:t>redmi 8a</w:t>
            </w:r>
          </w:p>
        </w:tc>
      </w:tr>
      <w:tr>
        <w:tc>
          <w:tcPr>
            <w:tcW w:type="dxa" w:w="8640"/>
          </w:tcPr>
          <w:p>
            <w:r>
              <w:t>چسب کاغذی</w:t>
            </w:r>
          </w:p>
        </w:tc>
      </w:tr>
      <w:tr>
        <w:tc>
          <w:tcPr>
            <w:tcW w:type="dxa" w:w="8640"/>
          </w:tcPr>
          <w:p>
            <w:r>
              <w:t>سرشور ارایشگاه</w:t>
            </w:r>
          </w:p>
        </w:tc>
      </w:tr>
      <w:tr>
        <w:tc>
          <w:tcPr>
            <w:tcW w:type="dxa" w:w="8640"/>
          </w:tcPr>
          <w:p>
            <w:r>
              <w:t>شلوار ادیداس</w:t>
            </w:r>
          </w:p>
        </w:tc>
      </w:tr>
      <w:tr>
        <w:tc>
          <w:tcPr>
            <w:tcW w:type="dxa" w:w="8640"/>
          </w:tcPr>
          <w:p>
            <w:r>
              <w:t>سوت داوری</w:t>
            </w:r>
          </w:p>
        </w:tc>
      </w:tr>
      <w:tr>
        <w:tc>
          <w:tcPr>
            <w:tcW w:type="dxa" w:w="8640"/>
          </w:tcPr>
          <w:p>
            <w:r>
              <w:t>پیراهن لی</w:t>
            </w:r>
          </w:p>
        </w:tc>
      </w:tr>
      <w:tr>
        <w:tc>
          <w:tcPr>
            <w:tcW w:type="dxa" w:w="8640"/>
          </w:tcPr>
          <w:p>
            <w:r>
              <w:t>لباس مردعنکبوتی</w:t>
            </w:r>
          </w:p>
        </w:tc>
      </w:tr>
      <w:tr>
        <w:tc>
          <w:tcPr>
            <w:tcW w:type="dxa" w:w="8640"/>
          </w:tcPr>
          <w:p>
            <w:r>
              <w:t>140</w:t>
            </w:r>
          </w:p>
        </w:tc>
      </w:tr>
      <w:tr>
        <w:tc>
          <w:tcPr>
            <w:tcW w:type="dxa" w:w="8640"/>
          </w:tcPr>
          <w:p>
            <w:r>
              <w:t>کاغذ دیواری کودک</w:t>
            </w:r>
          </w:p>
        </w:tc>
      </w:tr>
      <w:tr>
        <w:tc>
          <w:tcPr>
            <w:tcW w:type="dxa" w:w="8640"/>
          </w:tcPr>
          <w:p>
            <w:r>
              <w:t>1050</w:t>
            </w:r>
          </w:p>
        </w:tc>
      </w:tr>
      <w:tr>
        <w:tc>
          <w:tcPr>
            <w:tcW w:type="dxa" w:w="8640"/>
          </w:tcPr>
          <w:p>
            <w:r>
              <w:t>واتر پمپ پژو</w:t>
            </w:r>
          </w:p>
        </w:tc>
      </w:tr>
      <w:tr>
        <w:tc>
          <w:tcPr>
            <w:tcW w:type="dxa" w:w="8640"/>
          </w:tcPr>
          <w:p>
            <w:r>
              <w:t xml:space="preserve">جا مدادی </w:t>
            </w:r>
          </w:p>
        </w:tc>
      </w:tr>
      <w:tr>
        <w:tc>
          <w:tcPr>
            <w:tcW w:type="dxa" w:w="8640"/>
          </w:tcPr>
          <w:p>
            <w:r>
              <w:t>اکسیمتر</w:t>
            </w:r>
          </w:p>
        </w:tc>
      </w:tr>
      <w:tr>
        <w:tc>
          <w:tcPr>
            <w:tcW w:type="dxa" w:w="8640"/>
          </w:tcPr>
          <w:p>
            <w:r>
              <w:t>گلکسی بادز پرو</w:t>
            </w:r>
          </w:p>
        </w:tc>
      </w:tr>
      <w:tr>
        <w:tc>
          <w:tcPr>
            <w:tcW w:type="dxa" w:w="8640"/>
          </w:tcPr>
          <w:p>
            <w:r>
              <w:t>موتور سیکلت بنلی</w:t>
            </w:r>
          </w:p>
        </w:tc>
      </w:tr>
      <w:tr>
        <w:tc>
          <w:tcPr>
            <w:tcW w:type="dxa" w:w="8640"/>
          </w:tcPr>
          <w:p>
            <w:r>
              <w:t>سپر پراید 132</w:t>
            </w:r>
          </w:p>
        </w:tc>
      </w:tr>
      <w:tr>
        <w:tc>
          <w:tcPr>
            <w:tcW w:type="dxa" w:w="8640"/>
          </w:tcPr>
          <w:p>
            <w:r>
              <w:t>کت شلوار پسرانه</w:t>
            </w:r>
          </w:p>
        </w:tc>
      </w:tr>
      <w:tr>
        <w:tc>
          <w:tcPr>
            <w:tcW w:type="dxa" w:w="8640"/>
          </w:tcPr>
          <w:p>
            <w:r>
              <w:t>لاستیک 175 پراید</w:t>
            </w:r>
          </w:p>
        </w:tc>
      </w:tr>
      <w:tr>
        <w:tc>
          <w:tcPr>
            <w:tcW w:type="dxa" w:w="8640"/>
          </w:tcPr>
          <w:p>
            <w:r>
              <w:t>مانتو عبایی زنانه</w:t>
            </w:r>
          </w:p>
        </w:tc>
      </w:tr>
      <w:tr>
        <w:tc>
          <w:tcPr>
            <w:tcW w:type="dxa" w:w="8640"/>
          </w:tcPr>
          <w:p>
            <w:r>
              <w:t>کنتور برق</w:t>
            </w:r>
          </w:p>
        </w:tc>
      </w:tr>
      <w:tr>
        <w:tc>
          <w:tcPr>
            <w:tcW w:type="dxa" w:w="8640"/>
          </w:tcPr>
          <w:p>
            <w:r>
              <w:t>دمپایی ادیداس</w:t>
            </w:r>
          </w:p>
        </w:tc>
      </w:tr>
      <w:tr>
        <w:tc>
          <w:tcPr>
            <w:tcW w:type="dxa" w:w="8640"/>
          </w:tcPr>
          <w:p>
            <w:r>
              <w:t>دستمال توالت تنو</w:t>
            </w:r>
          </w:p>
        </w:tc>
      </w:tr>
      <w:tr>
        <w:tc>
          <w:tcPr>
            <w:tcW w:type="dxa" w:w="8640"/>
          </w:tcPr>
          <w:p>
            <w:r>
              <w:t>تلوزیون اسنوا 55</w:t>
            </w:r>
          </w:p>
        </w:tc>
      </w:tr>
      <w:tr>
        <w:tc>
          <w:tcPr>
            <w:tcW w:type="dxa" w:w="8640"/>
          </w:tcPr>
          <w:p>
            <w:r>
              <w:t>لیموناد</w:t>
            </w:r>
          </w:p>
        </w:tc>
      </w:tr>
      <w:tr>
        <w:tc>
          <w:tcPr>
            <w:tcW w:type="dxa" w:w="8640"/>
          </w:tcPr>
          <w:p>
            <w:r>
              <w:t>رادیاتور بوتان</w:t>
            </w:r>
          </w:p>
        </w:tc>
      </w:tr>
      <w:tr>
        <w:tc>
          <w:tcPr>
            <w:tcW w:type="dxa" w:w="8640"/>
          </w:tcPr>
          <w:p>
            <w:r>
              <w:t>airpod 2</w:t>
            </w:r>
          </w:p>
        </w:tc>
      </w:tr>
      <w:tr>
        <w:tc>
          <w:tcPr>
            <w:tcW w:type="dxa" w:w="8640"/>
          </w:tcPr>
          <w:p>
            <w:r>
              <w:t>کیف مدرسه پسرانه شارژردار</w:t>
            </w:r>
          </w:p>
        </w:tc>
      </w:tr>
      <w:tr>
        <w:tc>
          <w:tcPr>
            <w:tcW w:type="dxa" w:w="8640"/>
          </w:tcPr>
          <w:p>
            <w:r>
              <w:t>موتور قایق</w:t>
            </w:r>
          </w:p>
        </w:tc>
      </w:tr>
      <w:tr>
        <w:tc>
          <w:tcPr>
            <w:tcW w:type="dxa" w:w="8640"/>
          </w:tcPr>
          <w:p>
            <w:r>
              <w:t>سینما خانگی ال جی</w:t>
            </w:r>
          </w:p>
        </w:tc>
      </w:tr>
      <w:tr>
        <w:tc>
          <w:tcPr>
            <w:tcW w:type="dxa" w:w="8640"/>
          </w:tcPr>
          <w:p>
            <w:r>
              <w:t>پسته شور</w:t>
            </w:r>
          </w:p>
        </w:tc>
      </w:tr>
      <w:tr>
        <w:tc>
          <w:tcPr>
            <w:tcW w:type="dxa" w:w="8640"/>
          </w:tcPr>
          <w:p>
            <w:r>
              <w:t>کوله پشتی شیایومی</w:t>
            </w:r>
          </w:p>
        </w:tc>
      </w:tr>
      <w:tr>
        <w:tc>
          <w:tcPr>
            <w:tcW w:type="dxa" w:w="8640"/>
          </w:tcPr>
          <w:p>
            <w:r>
              <w:t>کیف ps4</w:t>
            </w:r>
          </w:p>
        </w:tc>
      </w:tr>
      <w:tr>
        <w:tc>
          <w:tcPr>
            <w:tcW w:type="dxa" w:w="8640"/>
          </w:tcPr>
          <w:p>
            <w:r>
              <w:t>ماهیتابه چدن</w:t>
            </w:r>
          </w:p>
        </w:tc>
      </w:tr>
      <w:tr>
        <w:tc>
          <w:tcPr>
            <w:tcW w:type="dxa" w:w="8640"/>
          </w:tcPr>
          <w:p>
            <w:r>
              <w:t>روتختی دونفره معمولی</w:t>
            </w:r>
          </w:p>
        </w:tc>
      </w:tr>
      <w:tr>
        <w:tc>
          <w:tcPr>
            <w:tcW w:type="dxa" w:w="8640"/>
          </w:tcPr>
          <w:p>
            <w:r>
              <w:t>کاکتوس طبیعی</w:t>
            </w:r>
          </w:p>
        </w:tc>
      </w:tr>
      <w:tr>
        <w:tc>
          <w:tcPr>
            <w:tcW w:type="dxa" w:w="8640"/>
          </w:tcPr>
          <w:p>
            <w:r>
              <w:t>ساعت هواوی</w:t>
            </w:r>
          </w:p>
        </w:tc>
      </w:tr>
      <w:tr>
        <w:tc>
          <w:tcPr>
            <w:tcW w:type="dxa" w:w="8640"/>
          </w:tcPr>
          <w:p>
            <w:r>
              <w:t>مینی فرز دی سی ای</w:t>
            </w:r>
          </w:p>
        </w:tc>
      </w:tr>
      <w:tr>
        <w:tc>
          <w:tcPr>
            <w:tcW w:type="dxa" w:w="8640"/>
          </w:tcPr>
          <w:p>
            <w:r>
              <w:t>macbook m2</w:t>
            </w:r>
          </w:p>
        </w:tc>
      </w:tr>
      <w:tr>
        <w:tc>
          <w:tcPr>
            <w:tcW w:type="dxa" w:w="8640"/>
          </w:tcPr>
          <w:p>
            <w:r>
              <w:t>تلویزیون قدیمی</w:t>
            </w:r>
          </w:p>
        </w:tc>
      </w:tr>
      <w:tr>
        <w:tc>
          <w:tcPr>
            <w:tcW w:type="dxa" w:w="8640"/>
          </w:tcPr>
          <w:p>
            <w:r>
              <w:t xml:space="preserve">موبایل سامسونگ </w:t>
            </w:r>
          </w:p>
        </w:tc>
      </w:tr>
      <w:tr>
        <w:tc>
          <w:tcPr>
            <w:tcW w:type="dxa" w:w="8640"/>
          </w:tcPr>
          <w:p>
            <w:r>
              <w:t>گوشی اپل ۶</w:t>
            </w:r>
          </w:p>
        </w:tc>
      </w:tr>
      <w:tr>
        <w:tc>
          <w:tcPr>
            <w:tcW w:type="dxa" w:w="8640"/>
          </w:tcPr>
          <w:p>
            <w:r>
              <w:t>کفش دخترانه تابستانی</w:t>
            </w:r>
          </w:p>
        </w:tc>
      </w:tr>
      <w:tr>
        <w:tc>
          <w:tcPr>
            <w:tcW w:type="dxa" w:w="8640"/>
          </w:tcPr>
          <w:p>
            <w:r>
              <w:t>گوشی سامسونگ A20</w:t>
            </w:r>
          </w:p>
        </w:tc>
      </w:tr>
      <w:tr>
        <w:tc>
          <w:tcPr>
            <w:tcW w:type="dxa" w:w="8640"/>
          </w:tcPr>
          <w:p>
            <w:r>
              <w:t>چادر خودرو</w:t>
            </w:r>
          </w:p>
        </w:tc>
      </w:tr>
      <w:tr>
        <w:tc>
          <w:tcPr>
            <w:tcW w:type="dxa" w:w="8640"/>
          </w:tcPr>
          <w:p>
            <w:r>
              <w:t>افتاب گیر شیشه</w:t>
            </w:r>
          </w:p>
        </w:tc>
      </w:tr>
      <w:tr>
        <w:tc>
          <w:tcPr>
            <w:tcW w:type="dxa" w:w="8640"/>
          </w:tcPr>
          <w:p>
            <w:r>
              <w:t xml:space="preserve">پلوپز </w:t>
            </w:r>
          </w:p>
        </w:tc>
      </w:tr>
      <w:tr>
        <w:tc>
          <w:tcPr>
            <w:tcW w:type="dxa" w:w="8640"/>
          </w:tcPr>
          <w:p>
            <w:r>
              <w:t>چرخ خیاطی سردوز</w:t>
            </w:r>
          </w:p>
        </w:tc>
      </w:tr>
      <w:tr>
        <w:tc>
          <w:tcPr>
            <w:tcW w:type="dxa" w:w="8640"/>
          </w:tcPr>
          <w:p>
            <w:r>
              <w:t>اسباب بازی بچه گانه</w:t>
            </w:r>
          </w:p>
        </w:tc>
      </w:tr>
      <w:tr>
        <w:tc>
          <w:tcPr>
            <w:tcW w:type="dxa" w:w="8640"/>
          </w:tcPr>
          <w:p>
            <w:r>
              <w:t>کره بادام زمینی jif</w:t>
            </w:r>
          </w:p>
        </w:tc>
      </w:tr>
      <w:tr>
        <w:tc>
          <w:tcPr>
            <w:tcW w:type="dxa" w:w="8640"/>
          </w:tcPr>
          <w:p>
            <w:r>
              <w:t xml:space="preserve">Note 11 </w:t>
            </w:r>
          </w:p>
        </w:tc>
      </w:tr>
      <w:tr>
        <w:tc>
          <w:tcPr>
            <w:tcW w:type="dxa" w:w="8640"/>
          </w:tcPr>
          <w:p>
            <w:r>
              <w:t>قاب گوشی ایفون 11</w:t>
            </w:r>
          </w:p>
        </w:tc>
      </w:tr>
      <w:tr>
        <w:tc>
          <w:tcPr>
            <w:tcW w:type="dxa" w:w="8640"/>
          </w:tcPr>
          <w:p>
            <w:r>
              <w:t>خودتراش</w:t>
            </w:r>
          </w:p>
        </w:tc>
      </w:tr>
      <w:tr>
        <w:tc>
          <w:tcPr>
            <w:tcW w:type="dxa" w:w="8640"/>
          </w:tcPr>
          <w:p>
            <w:r>
              <w:t>پودر کلاژن کلاژینو</w:t>
            </w:r>
          </w:p>
        </w:tc>
      </w:tr>
      <w:tr>
        <w:tc>
          <w:tcPr>
            <w:tcW w:type="dxa" w:w="8640"/>
          </w:tcPr>
          <w:p>
            <w:r>
              <w:t>6s</w:t>
            </w:r>
          </w:p>
        </w:tc>
      </w:tr>
      <w:tr>
        <w:tc>
          <w:tcPr>
            <w:tcW w:type="dxa" w:w="8640"/>
          </w:tcPr>
          <w:p>
            <w:r>
              <w:t>پابر بانک</w:t>
            </w:r>
          </w:p>
        </w:tc>
      </w:tr>
      <w:tr>
        <w:tc>
          <w:tcPr>
            <w:tcW w:type="dxa" w:w="8640"/>
          </w:tcPr>
          <w:p>
            <w:r>
              <w:t>ریسه مو</w:t>
            </w:r>
          </w:p>
        </w:tc>
      </w:tr>
      <w:tr>
        <w:tc>
          <w:tcPr>
            <w:tcW w:type="dxa" w:w="8640"/>
          </w:tcPr>
          <w:p>
            <w:r>
              <w:t>سامسونگ s8</w:t>
            </w:r>
          </w:p>
        </w:tc>
      </w:tr>
      <w:tr>
        <w:tc>
          <w:tcPr>
            <w:tcW w:type="dxa" w:w="8640"/>
          </w:tcPr>
          <w:p>
            <w:r>
              <w:t>قاب گوشی سامسونگ a10</w:t>
            </w:r>
          </w:p>
        </w:tc>
      </w:tr>
      <w:tr>
        <w:tc>
          <w:tcPr>
            <w:tcW w:type="dxa" w:w="8640"/>
          </w:tcPr>
          <w:p>
            <w:r>
              <w:t>شامپو شون</w:t>
            </w:r>
          </w:p>
        </w:tc>
      </w:tr>
      <w:tr>
        <w:tc>
          <w:tcPr>
            <w:tcW w:type="dxa" w:w="8640"/>
          </w:tcPr>
          <w:p>
            <w:r>
              <w:t>کف پاش</w:t>
            </w:r>
          </w:p>
        </w:tc>
      </w:tr>
      <w:tr>
        <w:tc>
          <w:tcPr>
            <w:tcW w:type="dxa" w:w="8640"/>
          </w:tcPr>
          <w:p>
            <w:r>
              <w:t>انگشتر تیغ دار</w:t>
            </w:r>
          </w:p>
        </w:tc>
      </w:tr>
      <w:tr>
        <w:tc>
          <w:tcPr>
            <w:tcW w:type="dxa" w:w="8640"/>
          </w:tcPr>
          <w:p>
            <w:r>
              <w:t>سماورگازی</w:t>
            </w:r>
          </w:p>
        </w:tc>
      </w:tr>
      <w:tr>
        <w:tc>
          <w:tcPr>
            <w:tcW w:type="dxa" w:w="8640"/>
          </w:tcPr>
          <w:p>
            <w:r>
              <w:t>هایما s7</w:t>
            </w:r>
          </w:p>
        </w:tc>
      </w:tr>
      <w:tr>
        <w:tc>
          <w:tcPr>
            <w:tcW w:type="dxa" w:w="8640"/>
          </w:tcPr>
          <w:p>
            <w:r>
              <w:t>گوی پلاسما</w:t>
            </w:r>
          </w:p>
        </w:tc>
      </w:tr>
      <w:tr>
        <w:tc>
          <w:tcPr>
            <w:tcW w:type="dxa" w:w="8640"/>
          </w:tcPr>
          <w:p>
            <w:r>
              <w:t>خردکن مولینکس</w:t>
            </w:r>
          </w:p>
        </w:tc>
      </w:tr>
      <w:tr>
        <w:tc>
          <w:tcPr>
            <w:tcW w:type="dxa" w:w="8640"/>
          </w:tcPr>
          <w:p>
            <w:r>
              <w:t xml:space="preserve">استقلال </w:t>
            </w:r>
          </w:p>
        </w:tc>
      </w:tr>
      <w:tr>
        <w:tc>
          <w:tcPr>
            <w:tcW w:type="dxa" w:w="8640"/>
          </w:tcPr>
          <w:p>
            <w:r>
              <w:t>دوبنده کشتی طرح تیم ملی</w:t>
            </w:r>
          </w:p>
        </w:tc>
      </w:tr>
      <w:tr>
        <w:tc>
          <w:tcPr>
            <w:tcW w:type="dxa" w:w="8640"/>
          </w:tcPr>
          <w:p>
            <w:r>
              <w:t>موتور۱۲۵</w:t>
            </w:r>
          </w:p>
        </w:tc>
      </w:tr>
      <w:tr>
        <w:tc>
          <w:tcPr>
            <w:tcW w:type="dxa" w:w="8640"/>
          </w:tcPr>
          <w:p>
            <w:r>
              <w:t>کارواش هیوندا</w:t>
            </w:r>
          </w:p>
        </w:tc>
      </w:tr>
      <w:tr>
        <w:tc>
          <w:tcPr>
            <w:tcW w:type="dxa" w:w="8640"/>
          </w:tcPr>
          <w:p>
            <w:r>
              <w:t>اتو لوله توسن</w:t>
            </w:r>
          </w:p>
        </w:tc>
      </w:tr>
      <w:tr>
        <w:tc>
          <w:tcPr>
            <w:tcW w:type="dxa" w:w="8640"/>
          </w:tcPr>
          <w:p>
            <w:r>
              <w:t>j5 pro</w:t>
            </w:r>
          </w:p>
        </w:tc>
      </w:tr>
      <w:tr>
        <w:tc>
          <w:tcPr>
            <w:tcW w:type="dxa" w:w="8640"/>
          </w:tcPr>
          <w:p>
            <w:r>
              <w:t>کتاب معجزه شکرگزاری</w:t>
            </w:r>
          </w:p>
        </w:tc>
      </w:tr>
      <w:tr>
        <w:tc>
          <w:tcPr>
            <w:tcW w:type="dxa" w:w="8640"/>
          </w:tcPr>
          <w:p>
            <w:r>
              <w:t>گوشی نوکیا 3.2</w:t>
            </w:r>
          </w:p>
        </w:tc>
      </w:tr>
      <w:tr>
        <w:tc>
          <w:tcPr>
            <w:tcW w:type="dxa" w:w="8640"/>
          </w:tcPr>
          <w:p>
            <w:r>
              <w:t>Note 11pro</w:t>
            </w:r>
          </w:p>
        </w:tc>
      </w:tr>
      <w:tr>
        <w:tc>
          <w:tcPr>
            <w:tcW w:type="dxa" w:w="8640"/>
          </w:tcPr>
          <w:p>
            <w:r>
              <w:t>i5 9400f</w:t>
            </w:r>
          </w:p>
        </w:tc>
      </w:tr>
      <w:tr>
        <w:tc>
          <w:tcPr>
            <w:tcW w:type="dxa" w:w="8640"/>
          </w:tcPr>
          <w:p>
            <w:r>
              <w:t>ترازو دیجیتال وزن</w:t>
            </w:r>
          </w:p>
        </w:tc>
      </w:tr>
      <w:tr>
        <w:tc>
          <w:tcPr>
            <w:tcW w:type="dxa" w:w="8640"/>
          </w:tcPr>
          <w:p>
            <w:r>
              <w:t>ببلاک کامفورت</w:t>
            </w:r>
          </w:p>
        </w:tc>
      </w:tr>
      <w:tr>
        <w:tc>
          <w:tcPr>
            <w:tcW w:type="dxa" w:w="8640"/>
          </w:tcPr>
          <w:p>
            <w:r>
              <w:t>اس۲۲</w:t>
            </w:r>
          </w:p>
        </w:tc>
      </w:tr>
      <w:tr>
        <w:tc>
          <w:tcPr>
            <w:tcW w:type="dxa" w:w="8640"/>
          </w:tcPr>
          <w:p>
            <w:r>
              <w:t>استند لوازم آرایشی</w:t>
            </w:r>
          </w:p>
        </w:tc>
      </w:tr>
      <w:tr>
        <w:tc>
          <w:tcPr>
            <w:tcW w:type="dxa" w:w="8640"/>
          </w:tcPr>
          <w:p>
            <w:r>
              <w:t>گوشی سامسونگa50</w:t>
            </w:r>
          </w:p>
        </w:tc>
      </w:tr>
      <w:tr>
        <w:tc>
          <w:tcPr>
            <w:tcW w:type="dxa" w:w="8640"/>
          </w:tcPr>
          <w:p>
            <w:r>
              <w:t xml:space="preserve">قاب گوشی سامسونگ </w:t>
            </w:r>
          </w:p>
        </w:tc>
      </w:tr>
      <w:tr>
        <w:tc>
          <w:tcPr>
            <w:tcW w:type="dxa" w:w="8640"/>
          </w:tcPr>
          <w:p>
            <w:r>
              <w:t>ست زنانه</w:t>
            </w:r>
          </w:p>
        </w:tc>
      </w:tr>
      <w:tr>
        <w:tc>
          <w:tcPr>
            <w:tcW w:type="dxa" w:w="8640"/>
          </w:tcPr>
          <w:p>
            <w:r>
              <w:t>تونر سی گل</w:t>
            </w:r>
          </w:p>
        </w:tc>
      </w:tr>
      <w:tr>
        <w:tc>
          <w:tcPr>
            <w:tcW w:type="dxa" w:w="8640"/>
          </w:tcPr>
          <w:p>
            <w:r>
              <w:t>ژل لوبریکات</w:t>
            </w:r>
          </w:p>
        </w:tc>
      </w:tr>
      <w:tr>
        <w:tc>
          <w:tcPr>
            <w:tcW w:type="dxa" w:w="8640"/>
          </w:tcPr>
          <w:p>
            <w:r>
              <w:t>سامسونگ z flip</w:t>
            </w:r>
          </w:p>
        </w:tc>
      </w:tr>
      <w:tr>
        <w:tc>
          <w:tcPr>
            <w:tcW w:type="dxa" w:w="8640"/>
          </w:tcPr>
          <w:p>
            <w:r>
              <w:t>سپر جلو پژو 405</w:t>
            </w:r>
          </w:p>
        </w:tc>
      </w:tr>
      <w:tr>
        <w:tc>
          <w:tcPr>
            <w:tcW w:type="dxa" w:w="8640"/>
          </w:tcPr>
          <w:p>
            <w:r>
              <w:t>انگشترطلا</w:t>
            </w:r>
          </w:p>
        </w:tc>
      </w:tr>
      <w:tr>
        <w:tc>
          <w:tcPr>
            <w:tcW w:type="dxa" w:w="8640"/>
          </w:tcPr>
          <w:p>
            <w:r>
              <w:t>لرزه گیر ماشین لباسشویی</w:t>
            </w:r>
          </w:p>
        </w:tc>
      </w:tr>
      <w:tr>
        <w:tc>
          <w:tcPr>
            <w:tcW w:type="dxa" w:w="8640"/>
          </w:tcPr>
          <w:p>
            <w:r>
              <w:t xml:space="preserve">پنکه پارس خزر </w:t>
            </w:r>
          </w:p>
        </w:tc>
      </w:tr>
      <w:tr>
        <w:tc>
          <w:tcPr>
            <w:tcW w:type="dxa" w:w="8640"/>
          </w:tcPr>
          <w:p>
            <w:r>
              <w:t>جی ۷</w:t>
            </w:r>
          </w:p>
        </w:tc>
      </w:tr>
      <w:tr>
        <w:tc>
          <w:tcPr>
            <w:tcW w:type="dxa" w:w="8640"/>
          </w:tcPr>
          <w:p>
            <w:r>
              <w:t>اسباب بازی کنترلی</w:t>
            </w:r>
          </w:p>
        </w:tc>
      </w:tr>
      <w:tr>
        <w:tc>
          <w:tcPr>
            <w:tcW w:type="dxa" w:w="8640"/>
          </w:tcPr>
          <w:p>
            <w:r>
              <w:t>فر گاز</w:t>
            </w:r>
          </w:p>
        </w:tc>
      </w:tr>
      <w:tr>
        <w:tc>
          <w:tcPr>
            <w:tcW w:type="dxa" w:w="8640"/>
          </w:tcPr>
          <w:p>
            <w:r>
              <w:t>نینتندو سوییچ لایت</w:t>
            </w:r>
          </w:p>
        </w:tc>
      </w:tr>
      <w:tr>
        <w:tc>
          <w:tcPr>
            <w:tcW w:type="dxa" w:w="8640"/>
          </w:tcPr>
          <w:p>
            <w:r>
              <w:t>ساک نوزادی</w:t>
            </w:r>
          </w:p>
        </w:tc>
      </w:tr>
      <w:tr>
        <w:tc>
          <w:tcPr>
            <w:tcW w:type="dxa" w:w="8640"/>
          </w:tcPr>
          <w:p>
            <w:r>
              <w:t>سیم لاکی</w:t>
            </w:r>
          </w:p>
        </w:tc>
      </w:tr>
      <w:tr>
        <w:tc>
          <w:tcPr>
            <w:tcW w:type="dxa" w:w="8640"/>
          </w:tcPr>
          <w:p>
            <w:r>
              <w:t>کراتین ترکیبی</w:t>
            </w:r>
          </w:p>
        </w:tc>
      </w:tr>
      <w:tr>
        <w:tc>
          <w:tcPr>
            <w:tcW w:type="dxa" w:w="8640"/>
          </w:tcPr>
          <w:p>
            <w:r>
              <w:t>قاب زنجیر موتور</w:t>
            </w:r>
          </w:p>
        </w:tc>
      </w:tr>
      <w:tr>
        <w:tc>
          <w:tcPr>
            <w:tcW w:type="dxa" w:w="8640"/>
          </w:tcPr>
          <w:p>
            <w:r>
              <w:t>موتور125</w:t>
            </w:r>
          </w:p>
        </w:tc>
      </w:tr>
      <w:tr>
        <w:tc>
          <w:tcPr>
            <w:tcW w:type="dxa" w:w="8640"/>
          </w:tcPr>
          <w:p>
            <w:r>
              <w:t>روکش دسته ps5</w:t>
            </w:r>
          </w:p>
        </w:tc>
      </w:tr>
      <w:tr>
        <w:tc>
          <w:tcPr>
            <w:tcW w:type="dxa" w:w="8640"/>
          </w:tcPr>
          <w:p>
            <w:r>
              <w:t>فیروزه</w:t>
            </w:r>
          </w:p>
        </w:tc>
      </w:tr>
      <w:tr>
        <w:tc>
          <w:tcPr>
            <w:tcW w:type="dxa" w:w="8640"/>
          </w:tcPr>
          <w:p>
            <w:r>
              <w:t>آینه پراید</w:t>
            </w:r>
          </w:p>
        </w:tc>
      </w:tr>
      <w:tr>
        <w:tc>
          <w:tcPr>
            <w:tcW w:type="dxa" w:w="8640"/>
          </w:tcPr>
          <w:p>
            <w:r>
              <w:t>بلیط قطار مشهد</w:t>
            </w:r>
          </w:p>
        </w:tc>
      </w:tr>
      <w:tr>
        <w:tc>
          <w:tcPr>
            <w:tcW w:type="dxa" w:w="8640"/>
          </w:tcPr>
          <w:p>
            <w:r>
              <w:t>بوم بال</w:t>
            </w:r>
          </w:p>
        </w:tc>
      </w:tr>
      <w:tr>
        <w:tc>
          <w:tcPr>
            <w:tcW w:type="dxa" w:w="8640"/>
          </w:tcPr>
          <w:p>
            <w:r>
              <w:t xml:space="preserve">روغن خراطین </w:t>
            </w:r>
          </w:p>
        </w:tc>
      </w:tr>
      <w:tr>
        <w:tc>
          <w:tcPr>
            <w:tcW w:type="dxa" w:w="8640"/>
          </w:tcPr>
          <w:p>
            <w:r>
              <w:t xml:space="preserve">لباس نوزادی </w:t>
            </w:r>
          </w:p>
        </w:tc>
      </w:tr>
      <w:tr>
        <w:tc>
          <w:tcPr>
            <w:tcW w:type="dxa" w:w="8640"/>
          </w:tcPr>
          <w:p>
            <w:r>
              <w:t>لباس عربی</w:t>
            </w:r>
          </w:p>
        </w:tc>
      </w:tr>
      <w:tr>
        <w:tc>
          <w:tcPr>
            <w:tcW w:type="dxa" w:w="8640"/>
          </w:tcPr>
          <w:p>
            <w:r>
              <w:t>اتوپرس ژانومه</w:t>
            </w:r>
          </w:p>
        </w:tc>
      </w:tr>
      <w:tr>
        <w:tc>
          <w:tcPr>
            <w:tcW w:type="dxa" w:w="8640"/>
          </w:tcPr>
          <w:p>
            <w:r>
              <w:t>سوسک</w:t>
            </w:r>
          </w:p>
        </w:tc>
      </w:tr>
      <w:tr>
        <w:tc>
          <w:tcPr>
            <w:tcW w:type="dxa" w:w="8640"/>
          </w:tcPr>
          <w:p>
            <w:r>
              <w:t>مانتو کتی مجلسی</w:t>
            </w:r>
          </w:p>
        </w:tc>
      </w:tr>
      <w:tr>
        <w:tc>
          <w:tcPr>
            <w:tcW w:type="dxa" w:w="8640"/>
          </w:tcPr>
          <w:p>
            <w:r>
              <w:t>کشتی چوبی</w:t>
            </w:r>
          </w:p>
        </w:tc>
      </w:tr>
      <w:tr>
        <w:tc>
          <w:tcPr>
            <w:tcW w:type="dxa" w:w="8640"/>
          </w:tcPr>
          <w:p>
            <w:r>
              <w:t>توپ چهل تیکه</w:t>
            </w:r>
          </w:p>
        </w:tc>
      </w:tr>
      <w:tr>
        <w:tc>
          <w:tcPr>
            <w:tcW w:type="dxa" w:w="8640"/>
          </w:tcPr>
          <w:p>
            <w:r>
              <w:t>باند خودرو پایونیر</w:t>
            </w:r>
          </w:p>
        </w:tc>
      </w:tr>
      <w:tr>
        <w:tc>
          <w:tcPr>
            <w:tcW w:type="dxa" w:w="8640"/>
          </w:tcPr>
          <w:p>
            <w:r>
              <w:t>تیشه</w:t>
            </w:r>
          </w:p>
        </w:tc>
      </w:tr>
      <w:tr>
        <w:tc>
          <w:tcPr>
            <w:tcW w:type="dxa" w:w="8640"/>
          </w:tcPr>
          <w:p>
            <w:r>
              <w:t>جاروبرقی شارژی</w:t>
            </w:r>
          </w:p>
        </w:tc>
      </w:tr>
      <w:tr>
        <w:tc>
          <w:tcPr>
            <w:tcW w:type="dxa" w:w="8640"/>
          </w:tcPr>
          <w:p>
            <w:r>
              <w:t>رم 16 گیگ</w:t>
            </w:r>
          </w:p>
        </w:tc>
      </w:tr>
      <w:tr>
        <w:tc>
          <w:tcPr>
            <w:tcW w:type="dxa" w:w="8640"/>
          </w:tcPr>
          <w:p>
            <w:r>
              <w:t>میکروفن بویا</w:t>
            </w:r>
          </w:p>
        </w:tc>
      </w:tr>
      <w:tr>
        <w:tc>
          <w:tcPr>
            <w:tcW w:type="dxa" w:w="8640"/>
          </w:tcPr>
          <w:p>
            <w:r>
              <w:t>google pixel 6</w:t>
            </w:r>
          </w:p>
        </w:tc>
      </w:tr>
      <w:tr>
        <w:tc>
          <w:tcPr>
            <w:tcW w:type="dxa" w:w="8640"/>
          </w:tcPr>
          <w:p>
            <w:r>
              <w:t>canon m50</w:t>
            </w:r>
          </w:p>
        </w:tc>
      </w:tr>
      <w:tr>
        <w:tc>
          <w:tcPr>
            <w:tcW w:type="dxa" w:w="8640"/>
          </w:tcPr>
          <w:p>
            <w:r>
              <w:t>پاور بانک شیایومی 10000</w:t>
            </w:r>
          </w:p>
        </w:tc>
      </w:tr>
      <w:tr>
        <w:tc>
          <w:tcPr>
            <w:tcW w:type="dxa" w:w="8640"/>
          </w:tcPr>
          <w:p>
            <w:r>
              <w:t>poco c3</w:t>
            </w:r>
          </w:p>
        </w:tc>
      </w:tr>
      <w:tr>
        <w:tc>
          <w:tcPr>
            <w:tcW w:type="dxa" w:w="8640"/>
          </w:tcPr>
          <w:p>
            <w:r>
              <w:t>باکس کادو</w:t>
            </w:r>
          </w:p>
        </w:tc>
      </w:tr>
      <w:tr>
        <w:tc>
          <w:tcPr>
            <w:tcW w:type="dxa" w:w="8640"/>
          </w:tcPr>
          <w:p>
            <w:r>
              <w:t>جاروبرقی صنعتی</w:t>
            </w:r>
          </w:p>
        </w:tc>
      </w:tr>
      <w:tr>
        <w:tc>
          <w:tcPr>
            <w:tcW w:type="dxa" w:w="8640"/>
          </w:tcPr>
          <w:p>
            <w:r>
              <w:t xml:space="preserve">پمپ باد فندکی </w:t>
            </w:r>
          </w:p>
        </w:tc>
      </w:tr>
      <w:tr>
        <w:tc>
          <w:tcPr>
            <w:tcW w:type="dxa" w:w="8640"/>
          </w:tcPr>
          <w:p>
            <w:r>
              <w:t>شامپو لورال</w:t>
            </w:r>
          </w:p>
        </w:tc>
      </w:tr>
      <w:tr>
        <w:tc>
          <w:tcPr>
            <w:tcW w:type="dxa" w:w="8640"/>
          </w:tcPr>
          <w:p>
            <w:r>
              <w:t>چراغ دستی</w:t>
            </w:r>
          </w:p>
        </w:tc>
      </w:tr>
      <w:tr>
        <w:tc>
          <w:tcPr>
            <w:tcW w:type="dxa" w:w="8640"/>
          </w:tcPr>
          <w:p>
            <w:r>
              <w:t>کابینت اماده</w:t>
            </w:r>
          </w:p>
        </w:tc>
      </w:tr>
      <w:tr>
        <w:tc>
          <w:tcPr>
            <w:tcW w:type="dxa" w:w="8640"/>
          </w:tcPr>
          <w:p>
            <w:r>
              <w:t>سرم اوردینری</w:t>
            </w:r>
          </w:p>
        </w:tc>
      </w:tr>
      <w:tr>
        <w:tc>
          <w:tcPr>
            <w:tcW w:type="dxa" w:w="8640"/>
          </w:tcPr>
          <w:p>
            <w:r>
              <w:t>ردمی 8</w:t>
            </w:r>
          </w:p>
        </w:tc>
      </w:tr>
      <w:tr>
        <w:tc>
          <w:tcPr>
            <w:tcW w:type="dxa" w:w="8640"/>
          </w:tcPr>
          <w:p>
            <w:r>
              <w:t>روکش کابینت</w:t>
            </w:r>
          </w:p>
        </w:tc>
      </w:tr>
      <w:tr>
        <w:tc>
          <w:tcPr>
            <w:tcW w:type="dxa" w:w="8640"/>
          </w:tcPr>
          <w:p>
            <w:r>
              <w:t>هنگ</w:t>
            </w:r>
          </w:p>
        </w:tc>
      </w:tr>
      <w:tr>
        <w:tc>
          <w:tcPr>
            <w:tcW w:type="dxa" w:w="8640"/>
          </w:tcPr>
          <w:p>
            <w:r>
              <w:t>تابلو چراغ دار</w:t>
            </w:r>
          </w:p>
        </w:tc>
      </w:tr>
      <w:tr>
        <w:tc>
          <w:tcPr>
            <w:tcW w:type="dxa" w:w="8640"/>
          </w:tcPr>
          <w:p>
            <w:r>
              <w:t>گوشی نوت 9 پرو</w:t>
            </w:r>
          </w:p>
        </w:tc>
      </w:tr>
      <w:tr>
        <w:tc>
          <w:tcPr>
            <w:tcW w:type="dxa" w:w="8640"/>
          </w:tcPr>
          <w:p>
            <w:r>
              <w:t>چادر مشکی زنانه</w:t>
            </w:r>
          </w:p>
        </w:tc>
      </w:tr>
      <w:tr>
        <w:tc>
          <w:tcPr>
            <w:tcW w:type="dxa" w:w="8640"/>
          </w:tcPr>
          <w:p>
            <w:r>
              <w:t>دمام بوشهری</w:t>
            </w:r>
          </w:p>
        </w:tc>
      </w:tr>
      <w:tr>
        <w:tc>
          <w:tcPr>
            <w:tcW w:type="dxa" w:w="8640"/>
          </w:tcPr>
          <w:p>
            <w:r>
              <w:t xml:space="preserve">دستکش </w:t>
            </w:r>
          </w:p>
        </w:tc>
      </w:tr>
      <w:tr>
        <w:tc>
          <w:tcPr>
            <w:tcW w:type="dxa" w:w="8640"/>
          </w:tcPr>
          <w:p>
            <w:r>
              <w:t>اسباب بازی موتور</w:t>
            </w:r>
          </w:p>
        </w:tc>
      </w:tr>
      <w:tr>
        <w:tc>
          <w:tcPr>
            <w:tcW w:type="dxa" w:w="8640"/>
          </w:tcPr>
          <w:p>
            <w:r>
              <w:t>poco x3 gt 256</w:t>
            </w:r>
          </w:p>
        </w:tc>
      </w:tr>
      <w:tr>
        <w:tc>
          <w:tcPr>
            <w:tcW w:type="dxa" w:w="8640"/>
          </w:tcPr>
          <w:p>
            <w:r>
              <w:t>موکت پرز</w:t>
            </w:r>
          </w:p>
        </w:tc>
      </w:tr>
      <w:tr>
        <w:tc>
          <w:tcPr>
            <w:tcW w:type="dxa" w:w="8640"/>
          </w:tcPr>
          <w:p>
            <w:r>
              <w:t>کفش جوردن</w:t>
            </w:r>
          </w:p>
        </w:tc>
      </w:tr>
      <w:tr>
        <w:tc>
          <w:tcPr>
            <w:tcW w:type="dxa" w:w="8640"/>
          </w:tcPr>
          <w:p>
            <w:r>
              <w:t>دشداشه عربی مردانه</w:t>
            </w:r>
          </w:p>
        </w:tc>
      </w:tr>
      <w:tr>
        <w:tc>
          <w:tcPr>
            <w:tcW w:type="dxa" w:w="8640"/>
          </w:tcPr>
          <w:p>
            <w:r>
              <w:t>پمپ باد فندکی رونیکس</w:t>
            </w:r>
          </w:p>
        </w:tc>
      </w:tr>
      <w:tr>
        <w:tc>
          <w:tcPr>
            <w:tcW w:type="dxa" w:w="8640"/>
          </w:tcPr>
          <w:p>
            <w:r>
              <w:t>محافظ اتو</w:t>
            </w:r>
          </w:p>
        </w:tc>
      </w:tr>
      <w:tr>
        <w:tc>
          <w:tcPr>
            <w:tcW w:type="dxa" w:w="8640"/>
          </w:tcPr>
          <w:p>
            <w:r>
              <w:t>هویه سوخته نگاری</w:t>
            </w:r>
          </w:p>
        </w:tc>
      </w:tr>
      <w:tr>
        <w:tc>
          <w:tcPr>
            <w:tcW w:type="dxa" w:w="8640"/>
          </w:tcPr>
          <w:p>
            <w:r>
              <w:t xml:space="preserve"> کیف مدرسه پسرانه</w:t>
            </w:r>
          </w:p>
        </w:tc>
      </w:tr>
      <w:tr>
        <w:tc>
          <w:tcPr>
            <w:tcW w:type="dxa" w:w="8640"/>
          </w:tcPr>
          <w:p>
            <w:r>
              <w:t>fx507zr</w:t>
            </w:r>
          </w:p>
        </w:tc>
      </w:tr>
      <w:tr>
        <w:tc>
          <w:tcPr>
            <w:tcW w:type="dxa" w:w="8640"/>
          </w:tcPr>
          <w:p>
            <w:r>
              <w:t>چای ساز دلمونتی</w:t>
            </w:r>
          </w:p>
        </w:tc>
      </w:tr>
      <w:tr>
        <w:tc>
          <w:tcPr>
            <w:tcW w:type="dxa" w:w="8640"/>
          </w:tcPr>
          <w:p>
            <w:r>
              <w:t>دوچرخه رالی</w:t>
            </w:r>
          </w:p>
        </w:tc>
      </w:tr>
      <w:tr>
        <w:tc>
          <w:tcPr>
            <w:tcW w:type="dxa" w:w="8640"/>
          </w:tcPr>
          <w:p>
            <w:r>
              <w:t xml:space="preserve">نیم تنه </w:t>
            </w:r>
          </w:p>
        </w:tc>
      </w:tr>
      <w:tr>
        <w:tc>
          <w:tcPr>
            <w:tcW w:type="dxa" w:w="8640"/>
          </w:tcPr>
          <w:p>
            <w:r>
              <w:t>انگشتر مردانه فیروزه</w:t>
            </w:r>
          </w:p>
        </w:tc>
      </w:tr>
      <w:tr>
        <w:tc>
          <w:tcPr>
            <w:tcW w:type="dxa" w:w="8640"/>
          </w:tcPr>
          <w:p>
            <w:r>
              <w:t>شاهنامه فردوسی</w:t>
            </w:r>
          </w:p>
        </w:tc>
      </w:tr>
      <w:tr>
        <w:tc>
          <w:tcPr>
            <w:tcW w:type="dxa" w:w="8640"/>
          </w:tcPr>
          <w:p>
            <w:r>
              <w:t>ماشین اصلاح دینگ لینگ</w:t>
            </w:r>
          </w:p>
        </w:tc>
      </w:tr>
      <w:tr>
        <w:tc>
          <w:tcPr>
            <w:tcW w:type="dxa" w:w="8640"/>
          </w:tcPr>
          <w:p>
            <w:r>
              <w:t>سرویس نقره زنانه</w:t>
            </w:r>
          </w:p>
        </w:tc>
      </w:tr>
      <w:tr>
        <w:tc>
          <w:tcPr>
            <w:tcW w:type="dxa" w:w="8640"/>
          </w:tcPr>
          <w:p>
            <w:r>
              <w:t>دمنوش</w:t>
            </w:r>
          </w:p>
        </w:tc>
      </w:tr>
      <w:tr>
        <w:tc>
          <w:tcPr>
            <w:tcW w:type="dxa" w:w="8640"/>
          </w:tcPr>
          <w:p>
            <w:r>
              <w:t>آسیاب قهوه دستی</w:t>
            </w:r>
          </w:p>
        </w:tc>
      </w:tr>
      <w:tr>
        <w:tc>
          <w:tcPr>
            <w:tcW w:type="dxa" w:w="8640"/>
          </w:tcPr>
          <w:p>
            <w:r>
              <w:t>گوشواره بی تی اس</w:t>
            </w:r>
          </w:p>
        </w:tc>
      </w:tr>
      <w:tr>
        <w:tc>
          <w:tcPr>
            <w:tcW w:type="dxa" w:w="8640"/>
          </w:tcPr>
          <w:p>
            <w:r>
              <w:t>ترانس 12</w:t>
            </w:r>
          </w:p>
        </w:tc>
      </w:tr>
      <w:tr>
        <w:tc>
          <w:tcPr>
            <w:tcW w:type="dxa" w:w="8640"/>
          </w:tcPr>
          <w:p>
            <w:r>
              <w:t>سیلندر پراید</w:t>
            </w:r>
          </w:p>
        </w:tc>
      </w:tr>
      <w:tr>
        <w:tc>
          <w:tcPr>
            <w:tcW w:type="dxa" w:w="8640"/>
          </w:tcPr>
          <w:p>
            <w:r>
              <w:t>پلو پز پارس خزر</w:t>
            </w:r>
          </w:p>
        </w:tc>
      </w:tr>
      <w:tr>
        <w:tc>
          <w:tcPr>
            <w:tcW w:type="dxa" w:w="8640"/>
          </w:tcPr>
          <w:p>
            <w:r>
              <w:t>دستبند دخترانه زیبا</w:t>
            </w:r>
          </w:p>
        </w:tc>
      </w:tr>
      <w:tr>
        <w:tc>
          <w:tcPr>
            <w:tcW w:type="dxa" w:w="8640"/>
          </w:tcPr>
          <w:p>
            <w:r>
              <w:t>i5 9400</w:t>
            </w:r>
          </w:p>
        </w:tc>
      </w:tr>
      <w:tr>
        <w:tc>
          <w:tcPr>
            <w:tcW w:type="dxa" w:w="8640"/>
          </w:tcPr>
          <w:p>
            <w:r>
              <w:t>گوسی سامسونگ</w:t>
            </w:r>
          </w:p>
        </w:tc>
      </w:tr>
      <w:tr>
        <w:tc>
          <w:tcPr>
            <w:tcW w:type="dxa" w:w="8640"/>
          </w:tcPr>
          <w:p>
            <w:r>
              <w:t>ردمی ۸</w:t>
            </w:r>
          </w:p>
        </w:tc>
      </w:tr>
      <w:tr>
        <w:tc>
          <w:tcPr>
            <w:tcW w:type="dxa" w:w="8640"/>
          </w:tcPr>
          <w:p>
            <w:r>
              <w:t>جت کنترلی</w:t>
            </w:r>
          </w:p>
        </w:tc>
      </w:tr>
      <w:tr>
        <w:tc>
          <w:tcPr>
            <w:tcW w:type="dxa" w:w="8640"/>
          </w:tcPr>
          <w:p>
            <w:r>
              <w:t>هندزفری حلزونی</w:t>
            </w:r>
          </w:p>
        </w:tc>
      </w:tr>
      <w:tr>
        <w:tc>
          <w:tcPr>
            <w:tcW w:type="dxa" w:w="8640"/>
          </w:tcPr>
          <w:p>
            <w:r>
              <w:t>هاتسان</w:t>
            </w:r>
          </w:p>
        </w:tc>
      </w:tr>
      <w:tr>
        <w:tc>
          <w:tcPr>
            <w:tcW w:type="dxa" w:w="8640"/>
          </w:tcPr>
          <w:p>
            <w:r>
              <w:t>8614</w:t>
            </w:r>
          </w:p>
        </w:tc>
      </w:tr>
      <w:tr>
        <w:tc>
          <w:tcPr>
            <w:tcW w:type="dxa" w:w="8640"/>
          </w:tcPr>
          <w:p>
            <w:r>
              <w:t>دربازکن تصویری</w:t>
            </w:r>
          </w:p>
        </w:tc>
      </w:tr>
      <w:tr>
        <w:tc>
          <w:tcPr>
            <w:tcW w:type="dxa" w:w="8640"/>
          </w:tcPr>
          <w:p>
            <w:r>
              <w:t xml:space="preserve">موس گیمینگ </w:t>
            </w:r>
          </w:p>
        </w:tc>
      </w:tr>
      <w:tr>
        <w:tc>
          <w:tcPr>
            <w:tcW w:type="dxa" w:w="8640"/>
          </w:tcPr>
          <w:p>
            <w:r>
              <w:t>ماوس تسکو</w:t>
            </w:r>
          </w:p>
        </w:tc>
      </w:tr>
      <w:tr>
        <w:tc>
          <w:tcPr>
            <w:tcW w:type="dxa" w:w="8640"/>
          </w:tcPr>
          <w:p>
            <w:r>
              <w:t>4318</w:t>
            </w:r>
          </w:p>
        </w:tc>
      </w:tr>
      <w:tr>
        <w:tc>
          <w:tcPr>
            <w:tcW w:type="dxa" w:w="8640"/>
          </w:tcPr>
          <w:p>
            <w:r>
              <w:t>بیل کشاورزی</w:t>
            </w:r>
          </w:p>
        </w:tc>
      </w:tr>
      <w:tr>
        <w:tc>
          <w:tcPr>
            <w:tcW w:type="dxa" w:w="8640"/>
          </w:tcPr>
          <w:p>
            <w:r>
              <w:t>کلید کولر</w:t>
            </w:r>
          </w:p>
        </w:tc>
      </w:tr>
      <w:tr>
        <w:tc>
          <w:tcPr>
            <w:tcW w:type="dxa" w:w="8640"/>
          </w:tcPr>
          <w:p>
            <w:r>
              <w:t>QCY</w:t>
            </w:r>
          </w:p>
        </w:tc>
      </w:tr>
      <w:tr>
        <w:tc>
          <w:tcPr>
            <w:tcW w:type="dxa" w:w="8640"/>
          </w:tcPr>
          <w:p>
            <w:r>
              <w:t>گلوتاتیون</w:t>
            </w:r>
          </w:p>
        </w:tc>
      </w:tr>
      <w:tr>
        <w:tc>
          <w:tcPr>
            <w:tcW w:type="dxa" w:w="8640"/>
          </w:tcPr>
          <w:p>
            <w:r>
              <w:t>کنسول بازی ps4</w:t>
            </w:r>
          </w:p>
        </w:tc>
      </w:tr>
      <w:tr>
        <w:tc>
          <w:tcPr>
            <w:tcW w:type="dxa" w:w="8640"/>
          </w:tcPr>
          <w:p>
            <w:r>
              <w:t>ساعت سه پایه</w:t>
            </w:r>
          </w:p>
        </w:tc>
      </w:tr>
      <w:tr>
        <w:tc>
          <w:tcPr>
            <w:tcW w:type="dxa" w:w="8640"/>
          </w:tcPr>
          <w:p>
            <w:r>
              <w:t>چراغ دیواری حیاطی</w:t>
            </w:r>
          </w:p>
        </w:tc>
      </w:tr>
      <w:tr>
        <w:tc>
          <w:tcPr>
            <w:tcW w:type="dxa" w:w="8640"/>
          </w:tcPr>
          <w:p>
            <w:r>
              <w:t>آبکش استیل</w:t>
            </w:r>
          </w:p>
        </w:tc>
      </w:tr>
      <w:tr>
        <w:tc>
          <w:tcPr>
            <w:tcW w:type="dxa" w:w="8640"/>
          </w:tcPr>
          <w:p>
            <w:r>
              <w:t>لامپ ماشین</w:t>
            </w:r>
          </w:p>
        </w:tc>
      </w:tr>
      <w:tr>
        <w:tc>
          <w:tcPr>
            <w:tcW w:type="dxa" w:w="8640"/>
          </w:tcPr>
          <w:p>
            <w:r>
              <w:t>نوکیا105</w:t>
            </w:r>
          </w:p>
        </w:tc>
      </w:tr>
      <w:tr>
        <w:tc>
          <w:tcPr>
            <w:tcW w:type="dxa" w:w="8640"/>
          </w:tcPr>
          <w:p>
            <w:r>
              <w:t>ترکبند دوچرخه</w:t>
            </w:r>
          </w:p>
        </w:tc>
      </w:tr>
      <w:tr>
        <w:tc>
          <w:tcPr>
            <w:tcW w:type="dxa" w:w="8640"/>
          </w:tcPr>
          <w:p>
            <w:r>
              <w:t>شورت زنانه ترک</w:t>
            </w:r>
          </w:p>
        </w:tc>
      </w:tr>
      <w:tr>
        <w:tc>
          <w:tcPr>
            <w:tcW w:type="dxa" w:w="8640"/>
          </w:tcPr>
          <w:p>
            <w:r>
              <w:t>edge 20</w:t>
            </w:r>
          </w:p>
        </w:tc>
      </w:tr>
      <w:tr>
        <w:tc>
          <w:tcPr>
            <w:tcW w:type="dxa" w:w="8640"/>
          </w:tcPr>
          <w:p>
            <w:r>
              <w:t>کولر 12000</w:t>
            </w:r>
          </w:p>
        </w:tc>
      </w:tr>
      <w:tr>
        <w:tc>
          <w:tcPr>
            <w:tcW w:type="dxa" w:w="8640"/>
          </w:tcPr>
          <w:p>
            <w:r>
              <w:t>پلی استیشن۳</w:t>
            </w:r>
          </w:p>
        </w:tc>
      </w:tr>
      <w:tr>
        <w:tc>
          <w:tcPr>
            <w:tcW w:type="dxa" w:w="8640"/>
          </w:tcPr>
          <w:p>
            <w:r>
              <w:t>حرز</w:t>
            </w:r>
          </w:p>
        </w:tc>
      </w:tr>
      <w:tr>
        <w:tc>
          <w:tcPr>
            <w:tcW w:type="dxa" w:w="8640"/>
          </w:tcPr>
          <w:p>
            <w:r>
              <w:t>بادی اسپلش مردانه</w:t>
            </w:r>
          </w:p>
        </w:tc>
      </w:tr>
      <w:tr>
        <w:tc>
          <w:tcPr>
            <w:tcW w:type="dxa" w:w="8640"/>
          </w:tcPr>
          <w:p>
            <w:r>
              <w:t>وان پیس</w:t>
            </w:r>
          </w:p>
        </w:tc>
      </w:tr>
      <w:tr>
        <w:tc>
          <w:tcPr>
            <w:tcW w:type="dxa" w:w="8640"/>
          </w:tcPr>
          <w:p>
            <w:r>
              <w:t>نوکیا 130</w:t>
            </w:r>
          </w:p>
        </w:tc>
      </w:tr>
      <w:tr>
        <w:tc>
          <w:tcPr>
            <w:tcW w:type="dxa" w:w="8640"/>
          </w:tcPr>
          <w:p>
            <w:r>
              <w:t>فرش نگین مشهد</w:t>
            </w:r>
          </w:p>
        </w:tc>
      </w:tr>
      <w:tr>
        <w:tc>
          <w:tcPr>
            <w:tcW w:type="dxa" w:w="8640"/>
          </w:tcPr>
          <w:p>
            <w:r>
              <w:t>کابل دوربین مداربسته</w:t>
            </w:r>
          </w:p>
        </w:tc>
      </w:tr>
      <w:tr>
        <w:tc>
          <w:tcPr>
            <w:tcW w:type="dxa" w:w="8640"/>
          </w:tcPr>
          <w:p>
            <w:r>
              <w:t>یخچال دو قلو اسنوا</w:t>
            </w:r>
          </w:p>
        </w:tc>
      </w:tr>
      <w:tr>
        <w:tc>
          <w:tcPr>
            <w:tcW w:type="dxa" w:w="8640"/>
          </w:tcPr>
          <w:p>
            <w:r>
              <w:t>اسپری بدن مردانه</w:t>
            </w:r>
          </w:p>
        </w:tc>
      </w:tr>
      <w:tr>
        <w:tc>
          <w:tcPr>
            <w:tcW w:type="dxa" w:w="8640"/>
          </w:tcPr>
          <w:p>
            <w:r>
              <w:t>پلی 5</w:t>
            </w:r>
          </w:p>
        </w:tc>
      </w:tr>
      <w:tr>
        <w:tc>
          <w:tcPr>
            <w:tcW w:type="dxa" w:w="8640"/>
          </w:tcPr>
          <w:p>
            <w:r>
              <w:t xml:space="preserve">کیس کامپیوتر </w:t>
            </w:r>
          </w:p>
        </w:tc>
      </w:tr>
      <w:tr>
        <w:tc>
          <w:tcPr>
            <w:tcW w:type="dxa" w:w="8640"/>
          </w:tcPr>
          <w:p>
            <w:r>
              <w:t>وسایل ناخن کاری</w:t>
            </w:r>
          </w:p>
        </w:tc>
      </w:tr>
      <w:tr>
        <w:tc>
          <w:tcPr>
            <w:tcW w:type="dxa" w:w="8640"/>
          </w:tcPr>
          <w:p>
            <w:r>
              <w:t xml:space="preserve">گاز رومیزی </w:t>
            </w:r>
          </w:p>
        </w:tc>
      </w:tr>
      <w:tr>
        <w:tc>
          <w:tcPr>
            <w:tcW w:type="dxa" w:w="8640"/>
          </w:tcPr>
          <w:p>
            <w:r>
              <w:t>گیج باد</w:t>
            </w:r>
          </w:p>
        </w:tc>
      </w:tr>
      <w:tr>
        <w:tc>
          <w:tcPr>
            <w:tcW w:type="dxa" w:w="8640"/>
          </w:tcPr>
          <w:p>
            <w:r>
              <w:t>تراز لیزری توسن</w:t>
            </w:r>
          </w:p>
        </w:tc>
      </w:tr>
      <w:tr>
        <w:tc>
          <w:tcPr>
            <w:tcW w:type="dxa" w:w="8640"/>
          </w:tcPr>
          <w:p>
            <w:r>
              <w:t>خانه سگ</w:t>
            </w:r>
          </w:p>
        </w:tc>
      </w:tr>
      <w:tr>
        <w:tc>
          <w:tcPr>
            <w:tcW w:type="dxa" w:w="8640"/>
          </w:tcPr>
          <w:p>
            <w:r>
              <w:t>متر لیزری شیایومی</w:t>
            </w:r>
          </w:p>
        </w:tc>
      </w:tr>
      <w:tr>
        <w:tc>
          <w:tcPr>
            <w:tcW w:type="dxa" w:w="8640"/>
          </w:tcPr>
          <w:p>
            <w:r>
              <w:t>کلاه افتابی دخترانه</w:t>
            </w:r>
          </w:p>
        </w:tc>
      </w:tr>
      <w:tr>
        <w:tc>
          <w:tcPr>
            <w:tcW w:type="dxa" w:w="8640"/>
          </w:tcPr>
          <w:p>
            <w:r>
              <w:t>فیفا 22</w:t>
            </w:r>
          </w:p>
        </w:tc>
      </w:tr>
      <w:tr>
        <w:tc>
          <w:tcPr>
            <w:tcW w:type="dxa" w:w="8640"/>
          </w:tcPr>
          <w:p>
            <w:r>
              <w:t>روتختی نوزاد</w:t>
            </w:r>
          </w:p>
        </w:tc>
      </w:tr>
      <w:tr>
        <w:tc>
          <w:tcPr>
            <w:tcW w:type="dxa" w:w="8640"/>
          </w:tcPr>
          <w:p>
            <w:r>
              <w:t xml:space="preserve">تخت خواب دخترانه </w:t>
            </w:r>
          </w:p>
        </w:tc>
      </w:tr>
      <w:tr>
        <w:tc>
          <w:tcPr>
            <w:tcW w:type="dxa" w:w="8640"/>
          </w:tcPr>
          <w:p>
            <w:r>
              <w:t>i5</w:t>
            </w:r>
          </w:p>
        </w:tc>
      </w:tr>
      <w:tr>
        <w:tc>
          <w:tcPr>
            <w:tcW w:type="dxa" w:w="8640"/>
          </w:tcPr>
          <w:p>
            <w:r>
              <w:t>قیچی پیوند زنی</w:t>
            </w:r>
          </w:p>
        </w:tc>
      </w:tr>
      <w:tr>
        <w:tc>
          <w:tcPr>
            <w:tcW w:type="dxa" w:w="8640"/>
          </w:tcPr>
          <w:p>
            <w:r>
              <w:t>کناره</w:t>
            </w:r>
          </w:p>
        </w:tc>
      </w:tr>
      <w:tr>
        <w:tc>
          <w:tcPr>
            <w:tcW w:type="dxa" w:w="8640"/>
          </w:tcPr>
          <w:p>
            <w:r>
              <w:t>ماگ استارباکس</w:t>
            </w:r>
          </w:p>
        </w:tc>
      </w:tr>
      <w:tr>
        <w:tc>
          <w:tcPr>
            <w:tcW w:type="dxa" w:w="8640"/>
          </w:tcPr>
          <w:p>
            <w:r>
              <w:t>شیایومی 11 لایت</w:t>
            </w:r>
          </w:p>
        </w:tc>
      </w:tr>
      <w:tr>
        <w:tc>
          <w:tcPr>
            <w:tcW w:type="dxa" w:w="8640"/>
          </w:tcPr>
          <w:p>
            <w:r>
              <w:t>توپ فوتبال مولتن</w:t>
            </w:r>
          </w:p>
        </w:tc>
      </w:tr>
      <w:tr>
        <w:tc>
          <w:tcPr>
            <w:tcW w:type="dxa" w:w="8640"/>
          </w:tcPr>
          <w:p>
            <w:r>
              <w:t>قرقاول</w:t>
            </w:r>
          </w:p>
        </w:tc>
      </w:tr>
      <w:tr>
        <w:tc>
          <w:tcPr>
            <w:tcW w:type="dxa" w:w="8640"/>
          </w:tcPr>
          <w:p>
            <w:r>
              <w:t>پلی استیشن2</w:t>
            </w:r>
          </w:p>
        </w:tc>
      </w:tr>
      <w:tr>
        <w:tc>
          <w:tcPr>
            <w:tcW w:type="dxa" w:w="8640"/>
          </w:tcPr>
          <w:p>
            <w:r>
              <w:t>شلوارلی زنانه</w:t>
            </w:r>
          </w:p>
        </w:tc>
      </w:tr>
      <w:tr>
        <w:tc>
          <w:tcPr>
            <w:tcW w:type="dxa" w:w="8640"/>
          </w:tcPr>
          <w:p>
            <w:r>
              <w:t>سشوار مکس</w:t>
            </w:r>
          </w:p>
        </w:tc>
      </w:tr>
      <w:tr>
        <w:tc>
          <w:tcPr>
            <w:tcW w:type="dxa" w:w="8640"/>
          </w:tcPr>
          <w:p>
            <w:r>
              <w:t>نوکیا ۱۳۰</w:t>
            </w:r>
          </w:p>
        </w:tc>
      </w:tr>
      <w:tr>
        <w:tc>
          <w:tcPr>
            <w:tcW w:type="dxa" w:w="8640"/>
          </w:tcPr>
          <w:p>
            <w:r>
              <w:t>مینی بوفه</w:t>
            </w:r>
          </w:p>
        </w:tc>
      </w:tr>
      <w:tr>
        <w:tc>
          <w:tcPr>
            <w:tcW w:type="dxa" w:w="8640"/>
          </w:tcPr>
          <w:p>
            <w:r>
              <w:t>لوازم یدکی پراید</w:t>
            </w:r>
          </w:p>
        </w:tc>
      </w:tr>
      <w:tr>
        <w:tc>
          <w:tcPr>
            <w:tcW w:type="dxa" w:w="8640"/>
          </w:tcPr>
          <w:p>
            <w:r>
              <w:t>پلی استیشن 6</w:t>
            </w:r>
          </w:p>
        </w:tc>
      </w:tr>
      <w:tr>
        <w:tc>
          <w:tcPr>
            <w:tcW w:type="dxa" w:w="8640"/>
          </w:tcPr>
          <w:p>
            <w:r>
              <w:t>خالکوبی برچسبی</w:t>
            </w:r>
          </w:p>
        </w:tc>
      </w:tr>
      <w:tr>
        <w:tc>
          <w:tcPr>
            <w:tcW w:type="dxa" w:w="8640"/>
          </w:tcPr>
          <w:p>
            <w:r>
              <w:t>کرم ووکس</w:t>
            </w:r>
          </w:p>
        </w:tc>
      </w:tr>
      <w:tr>
        <w:tc>
          <w:tcPr>
            <w:tcW w:type="dxa" w:w="8640"/>
          </w:tcPr>
          <w:p>
            <w:r>
              <w:t xml:space="preserve">خط زن </w:t>
            </w:r>
          </w:p>
        </w:tc>
      </w:tr>
      <w:tr>
        <w:tc>
          <w:tcPr>
            <w:tcW w:type="dxa" w:w="8640"/>
          </w:tcPr>
          <w:p>
            <w:r>
              <w:t>کولر گازی هایسنس 24000</w:t>
            </w:r>
          </w:p>
        </w:tc>
      </w:tr>
      <w:tr>
        <w:tc>
          <w:tcPr>
            <w:tcW w:type="dxa" w:w="8640"/>
          </w:tcPr>
          <w:p>
            <w:r>
              <w:t>پرده سبز کروماکی</w:t>
            </w:r>
          </w:p>
        </w:tc>
      </w:tr>
      <w:tr>
        <w:tc>
          <w:tcPr>
            <w:tcW w:type="dxa" w:w="8640"/>
          </w:tcPr>
          <w:p>
            <w:r>
              <w:t>پلی ۳</w:t>
            </w:r>
          </w:p>
        </w:tc>
      </w:tr>
      <w:tr>
        <w:tc>
          <w:tcPr>
            <w:tcW w:type="dxa" w:w="8640"/>
          </w:tcPr>
          <w:p>
            <w:r>
              <w:t>هدفون گیمینگ تسکو</w:t>
            </w:r>
          </w:p>
        </w:tc>
      </w:tr>
      <w:tr>
        <w:tc>
          <w:tcPr>
            <w:tcW w:type="dxa" w:w="8640"/>
          </w:tcPr>
          <w:p>
            <w:r>
              <w:t>کفش کشتی اورجینال</w:t>
            </w:r>
          </w:p>
        </w:tc>
      </w:tr>
      <w:tr>
        <w:tc>
          <w:tcPr>
            <w:tcW w:type="dxa" w:w="8640"/>
          </w:tcPr>
          <w:p>
            <w:r>
              <w:t>چشم نظر</w:t>
            </w:r>
          </w:p>
        </w:tc>
      </w:tr>
      <w:tr>
        <w:tc>
          <w:tcPr>
            <w:tcW w:type="dxa" w:w="8640"/>
          </w:tcPr>
          <w:p>
            <w:r>
              <w:t>پنوماتیک خودرو</w:t>
            </w:r>
          </w:p>
        </w:tc>
      </w:tr>
      <w:tr>
        <w:tc>
          <w:tcPr>
            <w:tcW w:type="dxa" w:w="8640"/>
          </w:tcPr>
          <w:p>
            <w:r>
              <w:t>چسب پروتز مو</w:t>
            </w:r>
          </w:p>
        </w:tc>
      </w:tr>
      <w:tr>
        <w:tc>
          <w:tcPr>
            <w:tcW w:type="dxa" w:w="8640"/>
          </w:tcPr>
          <w:p>
            <w:r>
              <w:t>نمد کاپوت 206</w:t>
            </w:r>
          </w:p>
        </w:tc>
      </w:tr>
      <w:tr>
        <w:tc>
          <w:tcPr>
            <w:tcW w:type="dxa" w:w="8640"/>
          </w:tcPr>
          <w:p>
            <w:r>
              <w:t>ملات پاش</w:t>
            </w:r>
          </w:p>
        </w:tc>
      </w:tr>
      <w:tr>
        <w:tc>
          <w:tcPr>
            <w:tcW w:type="dxa" w:w="8640"/>
          </w:tcPr>
          <w:p>
            <w:r>
              <w:t>fx506</w:t>
            </w:r>
          </w:p>
        </w:tc>
      </w:tr>
      <w:tr>
        <w:tc>
          <w:tcPr>
            <w:tcW w:type="dxa" w:w="8640"/>
          </w:tcPr>
          <w:p>
            <w:r>
              <w:t>انرژی زا بلک</w:t>
            </w:r>
          </w:p>
        </w:tc>
      </w:tr>
      <w:tr>
        <w:tc>
          <w:tcPr>
            <w:tcW w:type="dxa" w:w="8640"/>
          </w:tcPr>
          <w:p>
            <w:r>
              <w:t>i12</w:t>
            </w:r>
          </w:p>
        </w:tc>
      </w:tr>
      <w:tr>
        <w:tc>
          <w:tcPr>
            <w:tcW w:type="dxa" w:w="8640"/>
          </w:tcPr>
          <w:p>
            <w:r>
              <w:t>اسکوتر برقی دسته</w:t>
            </w:r>
          </w:p>
        </w:tc>
      </w:tr>
      <w:tr>
        <w:tc>
          <w:tcPr>
            <w:tcW w:type="dxa" w:w="8640"/>
          </w:tcPr>
          <w:p>
            <w:r>
              <w:t>کفی سه بعدی پراید</w:t>
            </w:r>
          </w:p>
        </w:tc>
      </w:tr>
      <w:tr>
        <w:tc>
          <w:tcPr>
            <w:tcW w:type="dxa" w:w="8640"/>
          </w:tcPr>
          <w:p>
            <w:r>
              <w:t>X3</w:t>
            </w:r>
          </w:p>
        </w:tc>
      </w:tr>
      <w:tr>
        <w:tc>
          <w:tcPr>
            <w:tcW w:type="dxa" w:w="8640"/>
          </w:tcPr>
          <w:p>
            <w:r>
              <w:t>Amazfit t-rex2</w:t>
            </w:r>
          </w:p>
        </w:tc>
      </w:tr>
      <w:tr>
        <w:tc>
          <w:tcPr>
            <w:tcW w:type="dxa" w:w="8640"/>
          </w:tcPr>
          <w:p>
            <w:r>
              <w:t>زانوبند ورزشی</w:t>
            </w:r>
          </w:p>
        </w:tc>
      </w:tr>
      <w:tr>
        <w:tc>
          <w:tcPr>
            <w:tcW w:type="dxa" w:w="8640"/>
          </w:tcPr>
          <w:p>
            <w:r>
              <w:t>ابپاش بارانی</w:t>
            </w:r>
          </w:p>
        </w:tc>
      </w:tr>
      <w:tr>
        <w:tc>
          <w:tcPr>
            <w:tcW w:type="dxa" w:w="8640"/>
          </w:tcPr>
          <w:p>
            <w:r>
              <w:t>میزکامپیوتر</w:t>
            </w:r>
          </w:p>
        </w:tc>
      </w:tr>
      <w:tr>
        <w:tc>
          <w:tcPr>
            <w:tcW w:type="dxa" w:w="8640"/>
          </w:tcPr>
          <w:p>
            <w:r>
              <w:t>1030</w:t>
            </w:r>
          </w:p>
        </w:tc>
      </w:tr>
      <w:tr>
        <w:tc>
          <w:tcPr>
            <w:tcW w:type="dxa" w:w="8640"/>
          </w:tcPr>
          <w:p>
            <w:r>
              <w:t>ماست موسیر</w:t>
            </w:r>
          </w:p>
        </w:tc>
      </w:tr>
      <w:tr>
        <w:tc>
          <w:tcPr>
            <w:tcW w:type="dxa" w:w="8640"/>
          </w:tcPr>
          <w:p>
            <w:r>
              <w:t>کفش نوزاد</w:t>
            </w:r>
          </w:p>
        </w:tc>
      </w:tr>
      <w:tr>
        <w:tc>
          <w:tcPr>
            <w:tcW w:type="dxa" w:w="8640"/>
          </w:tcPr>
          <w:p>
            <w:r>
              <w:t>mibro color</w:t>
            </w:r>
          </w:p>
        </w:tc>
      </w:tr>
      <w:tr>
        <w:tc>
          <w:tcPr>
            <w:tcW w:type="dxa" w:w="8640"/>
          </w:tcPr>
          <w:p>
            <w:r>
              <w:t>کلت بادی گامو</w:t>
            </w:r>
          </w:p>
        </w:tc>
      </w:tr>
      <w:tr>
        <w:tc>
          <w:tcPr>
            <w:tcW w:type="dxa" w:w="8640"/>
          </w:tcPr>
          <w:p>
            <w:r>
              <w:t>گوشی a۳۳</w:t>
            </w:r>
          </w:p>
        </w:tc>
      </w:tr>
      <w:tr>
        <w:tc>
          <w:tcPr>
            <w:tcW w:type="dxa" w:w="8640"/>
          </w:tcPr>
          <w:p>
            <w:r>
              <w:t>عروسک السا</w:t>
            </w:r>
          </w:p>
        </w:tc>
      </w:tr>
      <w:tr>
        <w:tc>
          <w:tcPr>
            <w:tcW w:type="dxa" w:w="8640"/>
          </w:tcPr>
          <w:p>
            <w:r>
              <w:t>سم پاش فرغونی</w:t>
            </w:r>
          </w:p>
        </w:tc>
      </w:tr>
      <w:tr>
        <w:tc>
          <w:tcPr>
            <w:tcW w:type="dxa" w:w="8640"/>
          </w:tcPr>
          <w:p>
            <w:r>
              <w:t>گوشی poco x4</w:t>
            </w:r>
          </w:p>
        </w:tc>
      </w:tr>
      <w:tr>
        <w:tc>
          <w:tcPr>
            <w:tcW w:type="dxa" w:w="8640"/>
          </w:tcPr>
          <w:p>
            <w:r>
              <w:t>a03 32</w:t>
            </w:r>
          </w:p>
        </w:tc>
      </w:tr>
      <w:tr>
        <w:tc>
          <w:tcPr>
            <w:tcW w:type="dxa" w:w="8640"/>
          </w:tcPr>
          <w:p>
            <w:r>
              <w:t>ردمی نوت ۱۱s</w:t>
            </w:r>
          </w:p>
        </w:tc>
      </w:tr>
      <w:tr>
        <w:tc>
          <w:tcPr>
            <w:tcW w:type="dxa" w:w="8640"/>
          </w:tcPr>
          <w:p>
            <w:r>
              <w:t>باکس حمام</w:t>
            </w:r>
          </w:p>
        </w:tc>
      </w:tr>
      <w:tr>
        <w:tc>
          <w:tcPr>
            <w:tcW w:type="dxa" w:w="8640"/>
          </w:tcPr>
          <w:p>
            <w:r>
              <w:t>لامپ چراغ قوه</w:t>
            </w:r>
          </w:p>
        </w:tc>
      </w:tr>
      <w:tr>
        <w:tc>
          <w:tcPr>
            <w:tcW w:type="dxa" w:w="8640"/>
          </w:tcPr>
          <w:p>
            <w:r>
              <w:t>درما رولر</w:t>
            </w:r>
          </w:p>
        </w:tc>
      </w:tr>
      <w:tr>
        <w:tc>
          <w:tcPr>
            <w:tcW w:type="dxa" w:w="8640"/>
          </w:tcPr>
          <w:p>
            <w:r>
              <w:t>هواپز دسینی</w:t>
            </w:r>
          </w:p>
        </w:tc>
      </w:tr>
      <w:tr>
        <w:tc>
          <w:tcPr>
            <w:tcW w:type="dxa" w:w="8640"/>
          </w:tcPr>
          <w:p>
            <w:r>
              <w:t>میدرنج پاناتک</w:t>
            </w:r>
          </w:p>
        </w:tc>
      </w:tr>
      <w:tr>
        <w:tc>
          <w:tcPr>
            <w:tcW w:type="dxa" w:w="8640"/>
          </w:tcPr>
          <w:p>
            <w:r>
              <w:t>ژانت</w:t>
            </w:r>
          </w:p>
        </w:tc>
      </w:tr>
      <w:tr>
        <w:tc>
          <w:tcPr>
            <w:tcW w:type="dxa" w:w="8640"/>
          </w:tcPr>
          <w:p>
            <w:r>
              <w:t>کولر اسپیلت</w:t>
            </w:r>
          </w:p>
        </w:tc>
      </w:tr>
      <w:tr>
        <w:tc>
          <w:tcPr>
            <w:tcW w:type="dxa" w:w="8640"/>
          </w:tcPr>
          <w:p>
            <w:r>
              <w:t>ژیلت بیک</w:t>
            </w:r>
          </w:p>
        </w:tc>
      </w:tr>
      <w:tr>
        <w:tc>
          <w:tcPr>
            <w:tcW w:type="dxa" w:w="8640"/>
          </w:tcPr>
          <w:p>
            <w:r>
              <w:t>شلوار نظامی</w:t>
            </w:r>
          </w:p>
        </w:tc>
      </w:tr>
      <w:tr>
        <w:tc>
          <w:tcPr>
            <w:tcW w:type="dxa" w:w="8640"/>
          </w:tcPr>
          <w:p>
            <w:r>
              <w:t>نردبان 5 پله</w:t>
            </w:r>
          </w:p>
        </w:tc>
      </w:tr>
      <w:tr>
        <w:tc>
          <w:tcPr>
            <w:tcW w:type="dxa" w:w="8640"/>
          </w:tcPr>
          <w:p>
            <w:r>
              <w:t>سنگ اوپال</w:t>
            </w:r>
          </w:p>
        </w:tc>
      </w:tr>
      <w:tr>
        <w:tc>
          <w:tcPr>
            <w:tcW w:type="dxa" w:w="8640"/>
          </w:tcPr>
          <w:p>
            <w:r>
              <w:t>شورتک زنانه</w:t>
            </w:r>
          </w:p>
        </w:tc>
      </w:tr>
      <w:tr>
        <w:tc>
          <w:tcPr>
            <w:tcW w:type="dxa" w:w="8640"/>
          </w:tcPr>
          <w:p>
            <w:r>
              <w:t>سماور زغالی برنجی</w:t>
            </w:r>
          </w:p>
        </w:tc>
      </w:tr>
      <w:tr>
        <w:tc>
          <w:tcPr>
            <w:tcW w:type="dxa" w:w="8640"/>
          </w:tcPr>
          <w:p>
            <w:r>
              <w:t>لباس ووشو</w:t>
            </w:r>
          </w:p>
        </w:tc>
      </w:tr>
      <w:tr>
        <w:tc>
          <w:tcPr>
            <w:tcW w:type="dxa" w:w="8640"/>
          </w:tcPr>
          <w:p>
            <w:r>
              <w:t>تمبک</w:t>
            </w:r>
          </w:p>
        </w:tc>
      </w:tr>
      <w:tr>
        <w:tc>
          <w:tcPr>
            <w:tcW w:type="dxa" w:w="8640"/>
          </w:tcPr>
          <w:p>
            <w:r>
              <w:t>تبلت 10 اینچ</w:t>
            </w:r>
          </w:p>
        </w:tc>
      </w:tr>
      <w:tr>
        <w:tc>
          <w:tcPr>
            <w:tcW w:type="dxa" w:w="8640"/>
          </w:tcPr>
          <w:p>
            <w:r>
              <w:t>شاقول</w:t>
            </w:r>
          </w:p>
        </w:tc>
      </w:tr>
      <w:tr>
        <w:tc>
          <w:tcPr>
            <w:tcW w:type="dxa" w:w="8640"/>
          </w:tcPr>
          <w:p>
            <w:r>
              <w:t>کرم ابرسان صورت</w:t>
            </w:r>
          </w:p>
        </w:tc>
      </w:tr>
      <w:tr>
        <w:tc>
          <w:tcPr>
            <w:tcW w:type="dxa" w:w="8640"/>
          </w:tcPr>
          <w:p>
            <w:r>
              <w:t>کتری برقی بوش</w:t>
            </w:r>
          </w:p>
        </w:tc>
      </w:tr>
      <w:tr>
        <w:tc>
          <w:tcPr>
            <w:tcW w:type="dxa" w:w="8640"/>
          </w:tcPr>
          <w:p>
            <w:r>
              <w:t>مژه مغناطیسی</w:t>
            </w:r>
          </w:p>
        </w:tc>
      </w:tr>
      <w:tr>
        <w:tc>
          <w:tcPr>
            <w:tcW w:type="dxa" w:w="8640"/>
          </w:tcPr>
          <w:p>
            <w:r>
              <w:t>کوله اسپرت دخترانه</w:t>
            </w:r>
          </w:p>
        </w:tc>
      </w:tr>
      <w:tr>
        <w:tc>
          <w:tcPr>
            <w:tcW w:type="dxa" w:w="8640"/>
          </w:tcPr>
          <w:p>
            <w:r>
              <w:t>پهواد</w:t>
            </w:r>
          </w:p>
        </w:tc>
      </w:tr>
      <w:tr>
        <w:tc>
          <w:tcPr>
            <w:tcW w:type="dxa" w:w="8640"/>
          </w:tcPr>
          <w:p>
            <w:r>
              <w:t>سفید کننده صورت</w:t>
            </w:r>
          </w:p>
        </w:tc>
      </w:tr>
      <w:tr>
        <w:tc>
          <w:tcPr>
            <w:tcW w:type="dxa" w:w="8640"/>
          </w:tcPr>
          <w:p>
            <w:r>
              <w:t>مولفیکس سایز 3</w:t>
            </w:r>
          </w:p>
        </w:tc>
      </w:tr>
      <w:tr>
        <w:tc>
          <w:tcPr>
            <w:tcW w:type="dxa" w:w="8640"/>
          </w:tcPr>
          <w:p>
            <w:r>
              <w:t>buds2</w:t>
            </w:r>
          </w:p>
        </w:tc>
      </w:tr>
      <w:tr>
        <w:tc>
          <w:tcPr>
            <w:tcW w:type="dxa" w:w="8640"/>
          </w:tcPr>
          <w:p>
            <w:r>
              <w:t>پارچه مبل</w:t>
            </w:r>
          </w:p>
        </w:tc>
      </w:tr>
      <w:tr>
        <w:tc>
          <w:tcPr>
            <w:tcW w:type="dxa" w:w="8640"/>
          </w:tcPr>
          <w:p>
            <w:r>
              <w:t>ryzen</w:t>
            </w:r>
          </w:p>
        </w:tc>
      </w:tr>
      <w:tr>
        <w:tc>
          <w:tcPr>
            <w:tcW w:type="dxa" w:w="8640"/>
          </w:tcPr>
          <w:p>
            <w:r>
              <w:t>اقساطی</w:t>
            </w:r>
          </w:p>
        </w:tc>
      </w:tr>
      <w:tr>
        <w:tc>
          <w:tcPr>
            <w:tcW w:type="dxa" w:w="8640"/>
          </w:tcPr>
          <w:p>
            <w:r>
              <w:t>ماشین سواری پژو</w:t>
            </w:r>
          </w:p>
        </w:tc>
      </w:tr>
      <w:tr>
        <w:tc>
          <w:tcPr>
            <w:tcW w:type="dxa" w:w="8640"/>
          </w:tcPr>
          <w:p>
            <w:r>
              <w:t>کوکتل مو</w:t>
            </w:r>
          </w:p>
        </w:tc>
      </w:tr>
      <w:tr>
        <w:tc>
          <w:tcPr>
            <w:tcW w:type="dxa" w:w="8640"/>
          </w:tcPr>
          <w:p>
            <w:r>
              <w:t>کاغذ کرافت</w:t>
            </w:r>
          </w:p>
        </w:tc>
      </w:tr>
      <w:tr>
        <w:tc>
          <w:tcPr>
            <w:tcW w:type="dxa" w:w="8640"/>
          </w:tcPr>
          <w:p>
            <w:r>
              <w:t>9C</w:t>
            </w:r>
          </w:p>
        </w:tc>
      </w:tr>
      <w:tr>
        <w:tc>
          <w:tcPr>
            <w:tcW w:type="dxa" w:w="8640"/>
          </w:tcPr>
          <w:p>
            <w:r>
              <w:t>در اتاق خواب</w:t>
            </w:r>
          </w:p>
        </w:tc>
      </w:tr>
      <w:tr>
        <w:tc>
          <w:tcPr>
            <w:tcW w:type="dxa" w:w="8640"/>
          </w:tcPr>
          <w:p>
            <w:r>
              <w:t>مودم همراه ایرانسل</w:t>
            </w:r>
          </w:p>
        </w:tc>
      </w:tr>
      <w:tr>
        <w:tc>
          <w:tcPr>
            <w:tcW w:type="dxa" w:w="8640"/>
          </w:tcPr>
          <w:p>
            <w:r>
              <w:t xml:space="preserve">دستمال سر </w:t>
            </w:r>
          </w:p>
        </w:tc>
      </w:tr>
      <w:tr>
        <w:tc>
          <w:tcPr>
            <w:tcW w:type="dxa" w:w="8640"/>
          </w:tcPr>
          <w:p>
            <w:r>
              <w:t>ژل لاغری</w:t>
            </w:r>
          </w:p>
        </w:tc>
      </w:tr>
      <w:tr>
        <w:tc>
          <w:tcPr>
            <w:tcW w:type="dxa" w:w="8640"/>
          </w:tcPr>
          <w:p>
            <w:r>
              <w:t>تیشرت شلوار مردانه</w:t>
            </w:r>
          </w:p>
        </w:tc>
      </w:tr>
      <w:tr>
        <w:tc>
          <w:tcPr>
            <w:tcW w:type="dxa" w:w="8640"/>
          </w:tcPr>
          <w:p>
            <w:r>
              <w:t>دوچرخه فونیکس</w:t>
            </w:r>
          </w:p>
        </w:tc>
      </w:tr>
      <w:tr>
        <w:tc>
          <w:tcPr>
            <w:tcW w:type="dxa" w:w="8640"/>
          </w:tcPr>
          <w:p>
            <w:r>
              <w:t xml:space="preserve">فلش مموری </w:t>
            </w:r>
          </w:p>
        </w:tc>
      </w:tr>
      <w:tr>
        <w:tc>
          <w:tcPr>
            <w:tcW w:type="dxa" w:w="8640"/>
          </w:tcPr>
          <w:p>
            <w:r>
              <w:t>کلاه ساحلی</w:t>
            </w:r>
          </w:p>
        </w:tc>
      </w:tr>
      <w:tr>
        <w:tc>
          <w:tcPr>
            <w:tcW w:type="dxa" w:w="8640"/>
          </w:tcPr>
          <w:p>
            <w:r>
              <w:t>شارژر آیفون</w:t>
            </w:r>
          </w:p>
        </w:tc>
      </w:tr>
      <w:tr>
        <w:tc>
          <w:tcPr>
            <w:tcW w:type="dxa" w:w="8640"/>
          </w:tcPr>
          <w:p>
            <w:r>
              <w:t>کفش ویکو</w:t>
            </w:r>
          </w:p>
        </w:tc>
      </w:tr>
      <w:tr>
        <w:tc>
          <w:tcPr>
            <w:tcW w:type="dxa" w:w="8640"/>
          </w:tcPr>
          <w:p>
            <w:r>
              <w:t>غذای خشک سگ</w:t>
            </w:r>
          </w:p>
        </w:tc>
      </w:tr>
      <w:tr>
        <w:tc>
          <w:tcPr>
            <w:tcW w:type="dxa" w:w="8640"/>
          </w:tcPr>
          <w:p>
            <w:r>
              <w:t>گوشی جی پلاس q10</w:t>
            </w:r>
          </w:p>
        </w:tc>
      </w:tr>
      <w:tr>
        <w:tc>
          <w:tcPr>
            <w:tcW w:type="dxa" w:w="8640"/>
          </w:tcPr>
          <w:p>
            <w:r>
              <w:t>bip 3 pro</w:t>
            </w:r>
          </w:p>
        </w:tc>
      </w:tr>
      <w:tr>
        <w:tc>
          <w:tcPr>
            <w:tcW w:type="dxa" w:w="8640"/>
          </w:tcPr>
          <w:p>
            <w:r>
              <w:t xml:space="preserve">لباس نوزاد </w:t>
            </w:r>
          </w:p>
        </w:tc>
      </w:tr>
      <w:tr>
        <w:tc>
          <w:tcPr>
            <w:tcW w:type="dxa" w:w="8640"/>
          </w:tcPr>
          <w:p>
            <w:r>
              <w:t>پیراهن ساحلی زنانه</w:t>
            </w:r>
          </w:p>
        </w:tc>
      </w:tr>
      <w:tr>
        <w:tc>
          <w:tcPr>
            <w:tcW w:type="dxa" w:w="8640"/>
          </w:tcPr>
          <w:p>
            <w:r>
              <w:t>سویچ پراید</w:t>
            </w:r>
          </w:p>
        </w:tc>
      </w:tr>
      <w:tr>
        <w:tc>
          <w:tcPr>
            <w:tcW w:type="dxa" w:w="8640"/>
          </w:tcPr>
          <w:p>
            <w:r>
              <w:t>ست بله برون</w:t>
            </w:r>
          </w:p>
        </w:tc>
      </w:tr>
      <w:tr>
        <w:tc>
          <w:tcPr>
            <w:tcW w:type="dxa" w:w="8640"/>
          </w:tcPr>
          <w:p>
            <w:r>
              <w:t>پی اس۴</w:t>
            </w:r>
          </w:p>
        </w:tc>
      </w:tr>
      <w:tr>
        <w:tc>
          <w:tcPr>
            <w:tcW w:type="dxa" w:w="8640"/>
          </w:tcPr>
          <w:p>
            <w:r>
              <w:t>تلویزیون 8k</w:t>
            </w:r>
          </w:p>
        </w:tc>
      </w:tr>
      <w:tr>
        <w:tc>
          <w:tcPr>
            <w:tcW w:type="dxa" w:w="8640"/>
          </w:tcPr>
          <w:p>
            <w:r>
              <w:t>گوشی آیفون 6</w:t>
            </w:r>
          </w:p>
        </w:tc>
      </w:tr>
      <w:tr>
        <w:tc>
          <w:tcPr>
            <w:tcW w:type="dxa" w:w="8640"/>
          </w:tcPr>
          <w:p>
            <w:r>
              <w:t>کفش اسپرت بچه گانه</w:t>
            </w:r>
          </w:p>
        </w:tc>
      </w:tr>
      <w:tr>
        <w:tc>
          <w:tcPr>
            <w:tcW w:type="dxa" w:w="8640"/>
          </w:tcPr>
          <w:p>
            <w:r>
              <w:t>huawei band 6</w:t>
            </w:r>
          </w:p>
        </w:tc>
      </w:tr>
      <w:tr>
        <w:tc>
          <w:tcPr>
            <w:tcW w:type="dxa" w:w="8640"/>
          </w:tcPr>
          <w:p>
            <w:r>
              <w:t>فرکننده مو</w:t>
            </w:r>
          </w:p>
        </w:tc>
      </w:tr>
      <w:tr>
        <w:tc>
          <w:tcPr>
            <w:tcW w:type="dxa" w:w="8640"/>
          </w:tcPr>
          <w:p>
            <w:r>
              <w:t>گوشی سامسونگ a32 حافظه 128</w:t>
            </w:r>
          </w:p>
        </w:tc>
      </w:tr>
      <w:tr>
        <w:tc>
          <w:tcPr>
            <w:tcW w:type="dxa" w:w="8640"/>
          </w:tcPr>
          <w:p>
            <w:r>
              <w:t>پارچ مسی</w:t>
            </w:r>
          </w:p>
        </w:tc>
      </w:tr>
      <w:tr>
        <w:tc>
          <w:tcPr>
            <w:tcW w:type="dxa" w:w="8640"/>
          </w:tcPr>
          <w:p>
            <w:r>
              <w:t>باتری دریل شارژی</w:t>
            </w:r>
          </w:p>
        </w:tc>
      </w:tr>
      <w:tr>
        <w:tc>
          <w:tcPr>
            <w:tcW w:type="dxa" w:w="8640"/>
          </w:tcPr>
          <w:p>
            <w:r>
              <w:t xml:space="preserve"> فانتزی</w:t>
            </w:r>
          </w:p>
        </w:tc>
      </w:tr>
      <w:tr>
        <w:tc>
          <w:tcPr>
            <w:tcW w:type="dxa" w:w="8640"/>
          </w:tcPr>
          <w:p>
            <w:r>
              <w:t>رنگ مو بدون امونیاک</w:t>
            </w:r>
          </w:p>
        </w:tc>
      </w:tr>
      <w:tr>
        <w:tc>
          <w:tcPr>
            <w:tcW w:type="dxa" w:w="8640"/>
          </w:tcPr>
          <w:p>
            <w:r>
              <w:t>قوری شیشه ای</w:t>
            </w:r>
          </w:p>
        </w:tc>
      </w:tr>
      <w:tr>
        <w:tc>
          <w:tcPr>
            <w:tcW w:type="dxa" w:w="8640"/>
          </w:tcPr>
          <w:p>
            <w:r>
              <w:t xml:space="preserve">باک </w:t>
            </w:r>
          </w:p>
        </w:tc>
      </w:tr>
      <w:tr>
        <w:tc>
          <w:tcPr>
            <w:tcW w:type="dxa" w:w="8640"/>
          </w:tcPr>
          <w:p>
            <w:r>
              <w:t>مینی فرز متابو</w:t>
            </w:r>
          </w:p>
        </w:tc>
      </w:tr>
      <w:tr>
        <w:tc>
          <w:tcPr>
            <w:tcW w:type="dxa" w:w="8640"/>
          </w:tcPr>
          <w:p>
            <w:r>
              <w:t>گریس نسوز</w:t>
            </w:r>
          </w:p>
        </w:tc>
      </w:tr>
      <w:tr>
        <w:tc>
          <w:tcPr>
            <w:tcW w:type="dxa" w:w="8640"/>
          </w:tcPr>
          <w:p>
            <w:r>
              <w:t>پمپ وکیوم کولر</w:t>
            </w:r>
          </w:p>
        </w:tc>
      </w:tr>
      <w:tr>
        <w:tc>
          <w:tcPr>
            <w:tcW w:type="dxa" w:w="8640"/>
          </w:tcPr>
          <w:p>
            <w:r>
              <w:t>دستگاه کارواش خانگی</w:t>
            </w:r>
          </w:p>
        </w:tc>
      </w:tr>
      <w:tr>
        <w:tc>
          <w:tcPr>
            <w:tcW w:type="dxa" w:w="8640"/>
          </w:tcPr>
          <w:p>
            <w:r>
              <w:t>اداپتور</w:t>
            </w:r>
          </w:p>
        </w:tc>
      </w:tr>
      <w:tr>
        <w:tc>
          <w:tcPr>
            <w:tcW w:type="dxa" w:w="8640"/>
          </w:tcPr>
          <w:p>
            <w:r>
              <w:t>هلدر</w:t>
            </w:r>
          </w:p>
        </w:tc>
      </w:tr>
      <w:tr>
        <w:tc>
          <w:tcPr>
            <w:tcW w:type="dxa" w:w="8640"/>
          </w:tcPr>
          <w:p>
            <w:r>
              <w:t>چاق کننده</w:t>
            </w:r>
          </w:p>
        </w:tc>
      </w:tr>
      <w:tr>
        <w:tc>
          <w:tcPr>
            <w:tcW w:type="dxa" w:w="8640"/>
          </w:tcPr>
          <w:p>
            <w:r>
              <w:t>وسایل آشپزخانه</w:t>
            </w:r>
          </w:p>
        </w:tc>
      </w:tr>
      <w:tr>
        <w:tc>
          <w:tcPr>
            <w:tcW w:type="dxa" w:w="8640"/>
          </w:tcPr>
          <w:p>
            <w:r>
              <w:t>قاب poco x3</w:t>
            </w:r>
          </w:p>
        </w:tc>
      </w:tr>
      <w:tr>
        <w:tc>
          <w:tcPr>
            <w:tcW w:type="dxa" w:w="8640"/>
          </w:tcPr>
          <w:p>
            <w:r>
              <w:t>کاپرا</w:t>
            </w:r>
          </w:p>
        </w:tc>
      </w:tr>
      <w:tr>
        <w:tc>
          <w:tcPr>
            <w:tcW w:type="dxa" w:w="8640"/>
          </w:tcPr>
          <w:p>
            <w:r>
              <w:t xml:space="preserve">پروتئین </w:t>
            </w:r>
          </w:p>
        </w:tc>
      </w:tr>
      <w:tr>
        <w:tc>
          <w:tcPr>
            <w:tcW w:type="dxa" w:w="8640"/>
          </w:tcPr>
          <w:p>
            <w:r>
              <w:t>کمربند کاراته</w:t>
            </w:r>
          </w:p>
        </w:tc>
      </w:tr>
      <w:tr>
        <w:tc>
          <w:tcPr>
            <w:tcW w:type="dxa" w:w="8640"/>
          </w:tcPr>
          <w:p>
            <w:r>
              <w:t>گوشی تاشو لمسی</w:t>
            </w:r>
          </w:p>
        </w:tc>
      </w:tr>
      <w:tr>
        <w:tc>
          <w:tcPr>
            <w:tcW w:type="dxa" w:w="8640"/>
          </w:tcPr>
          <w:p>
            <w:r>
              <w:t>گوشی A02s</w:t>
            </w:r>
          </w:p>
        </w:tc>
      </w:tr>
      <w:tr>
        <w:tc>
          <w:tcPr>
            <w:tcW w:type="dxa" w:w="8640"/>
          </w:tcPr>
          <w:p>
            <w:r>
              <w:t>ست کفگیر و ملاقه</w:t>
            </w:r>
          </w:p>
        </w:tc>
      </w:tr>
      <w:tr>
        <w:tc>
          <w:tcPr>
            <w:tcW w:type="dxa" w:w="8640"/>
          </w:tcPr>
          <w:p>
            <w:r>
              <w:t>کیسه خواب نوزاد</w:t>
            </w:r>
          </w:p>
        </w:tc>
      </w:tr>
      <w:tr>
        <w:tc>
          <w:tcPr>
            <w:tcW w:type="dxa" w:w="8640"/>
          </w:tcPr>
          <w:p>
            <w:r>
              <w:t>پودر قهوه</w:t>
            </w:r>
          </w:p>
        </w:tc>
      </w:tr>
      <w:tr>
        <w:tc>
          <w:tcPr>
            <w:tcW w:type="dxa" w:w="8640"/>
          </w:tcPr>
          <w:p>
            <w:r>
              <w:t>ماسک شیمیایی</w:t>
            </w:r>
          </w:p>
        </w:tc>
      </w:tr>
      <w:tr>
        <w:tc>
          <w:tcPr>
            <w:tcW w:type="dxa" w:w="8640"/>
          </w:tcPr>
          <w:p>
            <w:r>
              <w:t>باند ۶۹۷۵</w:t>
            </w:r>
          </w:p>
        </w:tc>
      </w:tr>
      <w:tr>
        <w:tc>
          <w:tcPr>
            <w:tcW w:type="dxa" w:w="8640"/>
          </w:tcPr>
          <w:p>
            <w:r>
              <w:t>قنداق</w:t>
            </w:r>
          </w:p>
        </w:tc>
      </w:tr>
      <w:tr>
        <w:tc>
          <w:tcPr>
            <w:tcW w:type="dxa" w:w="8640"/>
          </w:tcPr>
          <w:p>
            <w:r>
              <w:t>قهوه ساز مسافرتی</w:t>
            </w:r>
          </w:p>
        </w:tc>
      </w:tr>
      <w:tr>
        <w:tc>
          <w:tcPr>
            <w:tcW w:type="dxa" w:w="8640"/>
          </w:tcPr>
          <w:p>
            <w:r>
              <w:t>مخلوط کن سیلور</w:t>
            </w:r>
          </w:p>
        </w:tc>
      </w:tr>
      <w:tr>
        <w:tc>
          <w:tcPr>
            <w:tcW w:type="dxa" w:w="8640"/>
          </w:tcPr>
          <w:p>
            <w:r>
              <w:t>گوشی سامسونگ s8</w:t>
            </w:r>
          </w:p>
        </w:tc>
      </w:tr>
      <w:tr>
        <w:tc>
          <w:tcPr>
            <w:tcW w:type="dxa" w:w="8640"/>
          </w:tcPr>
          <w:p>
            <w:r>
              <w:t>تبلت لنوا</w:t>
            </w:r>
          </w:p>
        </w:tc>
      </w:tr>
      <w:tr>
        <w:tc>
          <w:tcPr>
            <w:tcW w:type="dxa" w:w="8640"/>
          </w:tcPr>
          <w:p>
            <w:r>
              <w:t>ساعت مچی جی شاک</w:t>
            </w:r>
          </w:p>
        </w:tc>
      </w:tr>
      <w:tr>
        <w:tc>
          <w:tcPr>
            <w:tcW w:type="dxa" w:w="8640"/>
          </w:tcPr>
          <w:p>
            <w:r>
              <w:t>لباس شب زنانه</w:t>
            </w:r>
          </w:p>
        </w:tc>
      </w:tr>
      <w:tr>
        <w:tc>
          <w:tcPr>
            <w:tcW w:type="dxa" w:w="8640"/>
          </w:tcPr>
          <w:p>
            <w:r>
              <w:t>کارواش خانگی بوش</w:t>
            </w:r>
          </w:p>
        </w:tc>
      </w:tr>
      <w:tr>
        <w:tc>
          <w:tcPr>
            <w:tcW w:type="dxa" w:w="8640"/>
          </w:tcPr>
          <w:p>
            <w:r>
              <w:t>لوازم تهریر</w:t>
            </w:r>
          </w:p>
        </w:tc>
      </w:tr>
      <w:tr>
        <w:tc>
          <w:tcPr>
            <w:tcW w:type="dxa" w:w="8640"/>
          </w:tcPr>
          <w:p>
            <w:r>
              <w:t>اپل واچ کپی</w:t>
            </w:r>
          </w:p>
        </w:tc>
      </w:tr>
      <w:tr>
        <w:tc>
          <w:tcPr>
            <w:tcW w:type="dxa" w:w="8640"/>
          </w:tcPr>
          <w:p>
            <w:r>
              <w:t>کولرگازی اجنرال</w:t>
            </w:r>
          </w:p>
        </w:tc>
      </w:tr>
      <w:tr>
        <w:tc>
          <w:tcPr>
            <w:tcW w:type="dxa" w:w="8640"/>
          </w:tcPr>
          <w:p>
            <w:r>
              <w:t>توالت</w:t>
            </w:r>
          </w:p>
        </w:tc>
      </w:tr>
      <w:tr>
        <w:tc>
          <w:tcPr>
            <w:tcW w:type="dxa" w:w="8640"/>
          </w:tcPr>
          <w:p>
            <w:r>
              <w:t>شیشه جلو 405</w:t>
            </w:r>
          </w:p>
        </w:tc>
      </w:tr>
      <w:tr>
        <w:tc>
          <w:tcPr>
            <w:tcW w:type="dxa" w:w="8640"/>
          </w:tcPr>
          <w:p>
            <w:r>
              <w:t>بتن کن کرون</w:t>
            </w:r>
          </w:p>
        </w:tc>
      </w:tr>
      <w:tr>
        <w:tc>
          <w:tcPr>
            <w:tcW w:type="dxa" w:w="8640"/>
          </w:tcPr>
          <w:p>
            <w:r>
              <w:t>فوتبال رباتی</w:t>
            </w:r>
          </w:p>
        </w:tc>
      </w:tr>
      <w:tr>
        <w:tc>
          <w:tcPr>
            <w:tcW w:type="dxa" w:w="8640"/>
          </w:tcPr>
          <w:p>
            <w:r>
              <w:t>کوکتل پا</w:t>
            </w:r>
          </w:p>
        </w:tc>
      </w:tr>
      <w:tr>
        <w:tc>
          <w:tcPr>
            <w:tcW w:type="dxa" w:w="8640"/>
          </w:tcPr>
          <w:p>
            <w:r>
              <w:t>هوشمند</w:t>
            </w:r>
          </w:p>
        </w:tc>
      </w:tr>
      <w:tr>
        <w:tc>
          <w:tcPr>
            <w:tcW w:type="dxa" w:w="8640"/>
          </w:tcPr>
          <w:p>
            <w:r>
              <w:t>می بند ۷ پرو</w:t>
            </w:r>
          </w:p>
        </w:tc>
      </w:tr>
      <w:tr>
        <w:tc>
          <w:tcPr>
            <w:tcW w:type="dxa" w:w="8640"/>
          </w:tcPr>
          <w:p>
            <w:r>
              <w:t>باتوم پلیسی</w:t>
            </w:r>
          </w:p>
        </w:tc>
      </w:tr>
      <w:tr>
        <w:tc>
          <w:tcPr>
            <w:tcW w:type="dxa" w:w="8640"/>
          </w:tcPr>
          <w:p>
            <w:r>
              <w:t>بنلی 150</w:t>
            </w:r>
          </w:p>
        </w:tc>
      </w:tr>
      <w:tr>
        <w:tc>
          <w:tcPr>
            <w:tcW w:type="dxa" w:w="8640"/>
          </w:tcPr>
          <w:p>
            <w:r>
              <w:t>گوشی شیامی نوت ۹</w:t>
            </w:r>
          </w:p>
        </w:tc>
      </w:tr>
      <w:tr>
        <w:tc>
          <w:tcPr>
            <w:tcW w:type="dxa" w:w="8640"/>
          </w:tcPr>
          <w:p>
            <w:r>
              <w:t>harman kardon</w:t>
            </w:r>
          </w:p>
        </w:tc>
      </w:tr>
      <w:tr>
        <w:tc>
          <w:tcPr>
            <w:tcW w:type="dxa" w:w="8640"/>
          </w:tcPr>
          <w:p>
            <w:r>
              <w:t>ایرپاد شیامی</w:t>
            </w:r>
          </w:p>
        </w:tc>
      </w:tr>
      <w:tr>
        <w:tc>
          <w:tcPr>
            <w:tcW w:type="dxa" w:w="8640"/>
          </w:tcPr>
          <w:p>
            <w:r>
              <w:t>ورق</w:t>
            </w:r>
          </w:p>
        </w:tc>
      </w:tr>
      <w:tr>
        <w:tc>
          <w:tcPr>
            <w:tcW w:type="dxa" w:w="8640"/>
          </w:tcPr>
          <w:p>
            <w:r>
              <w:t>شلوار امریکایی</w:t>
            </w:r>
          </w:p>
        </w:tc>
      </w:tr>
      <w:tr>
        <w:tc>
          <w:tcPr>
            <w:tcW w:type="dxa" w:w="8640"/>
          </w:tcPr>
          <w:p>
            <w:r>
              <w:t>پوشک سایز 1</w:t>
            </w:r>
          </w:p>
        </w:tc>
      </w:tr>
      <w:tr>
        <w:tc>
          <w:tcPr>
            <w:tcW w:type="dxa" w:w="8640"/>
          </w:tcPr>
          <w:p>
            <w:r>
              <w:t>کانتور و کانسیلر</w:t>
            </w:r>
          </w:p>
        </w:tc>
      </w:tr>
      <w:tr>
        <w:tc>
          <w:tcPr>
            <w:tcW w:type="dxa" w:w="8640"/>
          </w:tcPr>
          <w:p>
            <w:r>
              <w:t>پشم سنگ</w:t>
            </w:r>
          </w:p>
        </w:tc>
      </w:tr>
      <w:tr>
        <w:tc>
          <w:tcPr>
            <w:tcW w:type="dxa" w:w="8640"/>
          </w:tcPr>
          <w:p>
            <w:r>
              <w:t>قهوه ساز دلونگی 685</w:t>
            </w:r>
          </w:p>
        </w:tc>
      </w:tr>
      <w:tr>
        <w:tc>
          <w:tcPr>
            <w:tcW w:type="dxa" w:w="8640"/>
          </w:tcPr>
          <w:p>
            <w:r>
              <w:t>گوشی a۵۳</w:t>
            </w:r>
          </w:p>
        </w:tc>
      </w:tr>
      <w:tr>
        <w:tc>
          <w:tcPr>
            <w:tcW w:type="dxa" w:w="8640"/>
          </w:tcPr>
          <w:p>
            <w:r>
              <w:t>مینی اسپرسو</w:t>
            </w:r>
          </w:p>
        </w:tc>
      </w:tr>
      <w:tr>
        <w:tc>
          <w:tcPr>
            <w:tcW w:type="dxa" w:w="8640"/>
          </w:tcPr>
          <w:p>
            <w:r>
              <w:t>سفره قلمکار</w:t>
            </w:r>
          </w:p>
        </w:tc>
      </w:tr>
      <w:tr>
        <w:tc>
          <w:tcPr>
            <w:tcW w:type="dxa" w:w="8640"/>
          </w:tcPr>
          <w:p>
            <w:r>
              <w:t>کیف دخترونه</w:t>
            </w:r>
          </w:p>
        </w:tc>
      </w:tr>
      <w:tr>
        <w:tc>
          <w:tcPr>
            <w:tcW w:type="dxa" w:w="8640"/>
          </w:tcPr>
          <w:p>
            <w:r>
              <w:t>سویشرت پسرانه</w:t>
            </w:r>
          </w:p>
        </w:tc>
      </w:tr>
      <w:tr>
        <w:tc>
          <w:tcPr>
            <w:tcW w:type="dxa" w:w="8640"/>
          </w:tcPr>
          <w:p>
            <w:r>
              <w:t>فرفره انفجاری توربو</w:t>
            </w:r>
          </w:p>
        </w:tc>
      </w:tr>
      <w:tr>
        <w:tc>
          <w:tcPr>
            <w:tcW w:type="dxa" w:w="8640"/>
          </w:tcPr>
          <w:p>
            <w:r>
              <w:t>Macbook pro</w:t>
            </w:r>
          </w:p>
        </w:tc>
      </w:tr>
      <w:tr>
        <w:tc>
          <w:tcPr>
            <w:tcW w:type="dxa" w:w="8640"/>
          </w:tcPr>
          <w:p>
            <w:r>
              <w:t>هودی شلوار</w:t>
            </w:r>
          </w:p>
        </w:tc>
      </w:tr>
      <w:tr>
        <w:tc>
          <w:tcPr>
            <w:tcW w:type="dxa" w:w="8640"/>
          </w:tcPr>
          <w:p>
            <w:r>
              <w:t>جامدادی کیوت</w:t>
            </w:r>
          </w:p>
        </w:tc>
      </w:tr>
      <w:tr>
        <w:tc>
          <w:tcPr>
            <w:tcW w:type="dxa" w:w="8640"/>
          </w:tcPr>
          <w:p>
            <w:r>
              <w:t>iphone 10</w:t>
            </w:r>
          </w:p>
        </w:tc>
      </w:tr>
      <w:tr>
        <w:tc>
          <w:tcPr>
            <w:tcW w:type="dxa" w:w="8640"/>
          </w:tcPr>
          <w:p>
            <w:r>
              <w:t>دستکش دروازبانی</w:t>
            </w:r>
          </w:p>
        </w:tc>
      </w:tr>
      <w:tr>
        <w:tc>
          <w:tcPr>
            <w:tcW w:type="dxa" w:w="8640"/>
          </w:tcPr>
          <w:p>
            <w:r>
              <w:t>نت۱۱</w:t>
            </w:r>
          </w:p>
        </w:tc>
      </w:tr>
      <w:tr>
        <w:tc>
          <w:tcPr>
            <w:tcW w:type="dxa" w:w="8640"/>
          </w:tcPr>
          <w:p>
            <w:r>
              <w:t>آبخوان</w:t>
            </w:r>
          </w:p>
        </w:tc>
      </w:tr>
      <w:tr>
        <w:tc>
          <w:tcPr>
            <w:tcW w:type="dxa" w:w="8640"/>
          </w:tcPr>
          <w:p>
            <w:r>
              <w:t>قرص پلاتین</w:t>
            </w:r>
          </w:p>
        </w:tc>
      </w:tr>
      <w:tr>
        <w:tc>
          <w:tcPr>
            <w:tcW w:type="dxa" w:w="8640"/>
          </w:tcPr>
          <w:p>
            <w:r>
              <w:t>مغز پسته</w:t>
            </w:r>
          </w:p>
        </w:tc>
      </w:tr>
      <w:tr>
        <w:tc>
          <w:tcPr>
            <w:tcW w:type="dxa" w:w="8640"/>
          </w:tcPr>
          <w:p>
            <w:r>
              <w:t>قفل کتابی پارس</w:t>
            </w:r>
          </w:p>
        </w:tc>
      </w:tr>
      <w:tr>
        <w:tc>
          <w:tcPr>
            <w:tcW w:type="dxa" w:w="8640"/>
          </w:tcPr>
          <w:p>
            <w:r>
              <w:t>کفش زنانه پاشنه بلند</w:t>
            </w:r>
          </w:p>
        </w:tc>
      </w:tr>
      <w:tr>
        <w:tc>
          <w:tcPr>
            <w:tcW w:type="dxa" w:w="8640"/>
          </w:tcPr>
          <w:p>
            <w:r>
              <w:t>چراغ جلو پارس کروز</w:t>
            </w:r>
          </w:p>
        </w:tc>
      </w:tr>
      <w:tr>
        <w:tc>
          <w:tcPr>
            <w:tcW w:type="dxa" w:w="8640"/>
          </w:tcPr>
          <w:p>
            <w:r>
              <w:t>کفش لژدار</w:t>
            </w:r>
          </w:p>
        </w:tc>
      </w:tr>
      <w:tr>
        <w:tc>
          <w:tcPr>
            <w:tcW w:type="dxa" w:w="8640"/>
          </w:tcPr>
          <w:p>
            <w:r>
              <w:t>چادر عربی نگین دار</w:t>
            </w:r>
          </w:p>
        </w:tc>
      </w:tr>
      <w:tr>
        <w:tc>
          <w:tcPr>
            <w:tcW w:type="dxa" w:w="8640"/>
          </w:tcPr>
          <w:p>
            <w:r>
              <w:t>طوقه دوچرخه 26</w:t>
            </w:r>
          </w:p>
        </w:tc>
      </w:tr>
      <w:tr>
        <w:tc>
          <w:tcPr>
            <w:tcW w:type="dxa" w:w="8640"/>
          </w:tcPr>
          <w:p>
            <w:r>
              <w:t>پارچه کبریتی</w:t>
            </w:r>
          </w:p>
        </w:tc>
      </w:tr>
      <w:tr>
        <w:tc>
          <w:tcPr>
            <w:tcW w:type="dxa" w:w="8640"/>
          </w:tcPr>
          <w:p>
            <w:r>
              <w:t>سایه بان خودرو</w:t>
            </w:r>
          </w:p>
        </w:tc>
      </w:tr>
      <w:tr>
        <w:tc>
          <w:tcPr>
            <w:tcW w:type="dxa" w:w="8640"/>
          </w:tcPr>
          <w:p>
            <w:r>
              <w:t>تیز بر</w:t>
            </w:r>
          </w:p>
        </w:tc>
      </w:tr>
      <w:tr>
        <w:tc>
          <w:tcPr>
            <w:tcW w:type="dxa" w:w="8640"/>
          </w:tcPr>
          <w:p>
            <w:r>
              <w:t>فلش۶۴</w:t>
            </w:r>
          </w:p>
        </w:tc>
      </w:tr>
      <w:tr>
        <w:tc>
          <w:tcPr>
            <w:tcW w:type="dxa" w:w="8640"/>
          </w:tcPr>
          <w:p>
            <w:r>
              <w:t>تکتاز</w:t>
            </w:r>
          </w:p>
        </w:tc>
      </w:tr>
      <w:tr>
        <w:tc>
          <w:tcPr>
            <w:tcW w:type="dxa" w:w="8640"/>
          </w:tcPr>
          <w:p>
            <w:r>
              <w:t>میزوصندلی ناهارخوری</w:t>
            </w:r>
          </w:p>
        </w:tc>
      </w:tr>
      <w:tr>
        <w:tc>
          <w:tcPr>
            <w:tcW w:type="dxa" w:w="8640"/>
          </w:tcPr>
          <w:p>
            <w:r>
              <w:t>پایه شارژ دسته ps4</w:t>
            </w:r>
          </w:p>
        </w:tc>
      </w:tr>
      <w:tr>
        <w:tc>
          <w:tcPr>
            <w:tcW w:type="dxa" w:w="8640"/>
          </w:tcPr>
          <w:p>
            <w:r>
              <w:t>دوچرخه بزرگ</w:t>
            </w:r>
          </w:p>
        </w:tc>
      </w:tr>
      <w:tr>
        <w:tc>
          <w:tcPr>
            <w:tcW w:type="dxa" w:w="8640"/>
          </w:tcPr>
          <w:p>
            <w:r>
              <w:t>استخر بزرگ</w:t>
            </w:r>
          </w:p>
        </w:tc>
      </w:tr>
      <w:tr>
        <w:tc>
          <w:tcPr>
            <w:tcW w:type="dxa" w:w="8640"/>
          </w:tcPr>
          <w:p>
            <w:r>
              <w:t>هوبی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