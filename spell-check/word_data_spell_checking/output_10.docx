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count</w:t>
            </w:r>
          </w:p>
        </w:tc>
      </w:tr>
      <w:tr>
        <w:tc>
          <w:tcPr>
            <w:tcW w:type="dxa" w:w="8640"/>
          </w:tcPr>
          <w:p>
            <w:r>
              <w:t>کتری لعابی</w:t>
            </w:r>
          </w:p>
        </w:tc>
      </w:tr>
      <w:tr>
        <w:tc>
          <w:tcPr>
            <w:tcW w:type="dxa" w:w="8640"/>
          </w:tcPr>
          <w:p>
            <w:r>
              <w:t>استریم دک</w:t>
            </w:r>
          </w:p>
        </w:tc>
      </w:tr>
      <w:tr>
        <w:tc>
          <w:tcPr>
            <w:tcW w:type="dxa" w:w="8640"/>
          </w:tcPr>
          <w:p>
            <w:r>
              <w:t>قاب poco x3 pro</w:t>
            </w:r>
          </w:p>
        </w:tc>
      </w:tr>
      <w:tr>
        <w:tc>
          <w:tcPr>
            <w:tcW w:type="dxa" w:w="8640"/>
          </w:tcPr>
          <w:p>
            <w:r>
              <w:t>note 10 plus</w:t>
            </w:r>
          </w:p>
        </w:tc>
      </w:tr>
      <w:tr>
        <w:tc>
          <w:tcPr>
            <w:tcW w:type="dxa" w:w="8640"/>
          </w:tcPr>
          <w:p>
            <w:r>
              <w:t>11400</w:t>
            </w:r>
          </w:p>
        </w:tc>
      </w:tr>
      <w:tr>
        <w:tc>
          <w:tcPr>
            <w:tcW w:type="dxa" w:w="8640"/>
          </w:tcPr>
          <w:p>
            <w:r>
              <w:t>ساعت بچه</w:t>
            </w:r>
          </w:p>
        </w:tc>
      </w:tr>
      <w:tr>
        <w:tc>
          <w:tcPr>
            <w:tcW w:type="dxa" w:w="8640"/>
          </w:tcPr>
          <w:p>
            <w:r>
              <w:t xml:space="preserve">کفش مجلسی </w:t>
            </w:r>
          </w:p>
        </w:tc>
      </w:tr>
      <w:tr>
        <w:tc>
          <w:tcPr>
            <w:tcW w:type="dxa" w:w="8640"/>
          </w:tcPr>
          <w:p>
            <w:r>
              <w:t>جامداد</w:t>
            </w:r>
          </w:p>
        </w:tc>
      </w:tr>
      <w:tr>
        <w:tc>
          <w:tcPr>
            <w:tcW w:type="dxa" w:w="8640"/>
          </w:tcPr>
          <w:p>
            <w:r>
              <w:t>شمع پراید یورو 4</w:t>
            </w:r>
          </w:p>
        </w:tc>
      </w:tr>
      <w:tr>
        <w:tc>
          <w:tcPr>
            <w:tcW w:type="dxa" w:w="8640"/>
          </w:tcPr>
          <w:p>
            <w:r>
              <w:t>سنگ فرز شارژی</w:t>
            </w:r>
          </w:p>
        </w:tc>
      </w:tr>
      <w:tr>
        <w:tc>
          <w:tcPr>
            <w:tcW w:type="dxa" w:w="8640"/>
          </w:tcPr>
          <w:p>
            <w:r>
              <w:t>کتونی سفید زنانه</w:t>
            </w:r>
          </w:p>
        </w:tc>
      </w:tr>
      <w:tr>
        <w:tc>
          <w:tcPr>
            <w:tcW w:type="dxa" w:w="8640"/>
          </w:tcPr>
          <w:p>
            <w:r>
              <w:t>کفش بسکتبال مردانه</w:t>
            </w:r>
          </w:p>
        </w:tc>
      </w:tr>
      <w:tr>
        <w:tc>
          <w:tcPr>
            <w:tcW w:type="dxa" w:w="8640"/>
          </w:tcPr>
          <w:p>
            <w:r>
              <w:t>کاموا الیز</w:t>
            </w:r>
          </w:p>
        </w:tc>
      </w:tr>
      <w:tr>
        <w:tc>
          <w:tcPr>
            <w:tcW w:type="dxa" w:w="8640"/>
          </w:tcPr>
          <w:p>
            <w:r>
              <w:t xml:space="preserve">هولدر </w:t>
            </w:r>
          </w:p>
        </w:tc>
      </w:tr>
      <w:tr>
        <w:tc>
          <w:tcPr>
            <w:tcW w:type="dxa" w:w="8640"/>
          </w:tcPr>
          <w:p>
            <w:r>
              <w:t xml:space="preserve">گیرنده دیجیتال </w:t>
            </w:r>
          </w:p>
        </w:tc>
      </w:tr>
      <w:tr>
        <w:tc>
          <w:tcPr>
            <w:tcW w:type="dxa" w:w="8640"/>
          </w:tcPr>
          <w:p>
            <w:r>
              <w:t>لباس خانگی</w:t>
            </w:r>
          </w:p>
        </w:tc>
      </w:tr>
      <w:tr>
        <w:tc>
          <w:tcPr>
            <w:tcW w:type="dxa" w:w="8640"/>
          </w:tcPr>
          <w:p>
            <w:r>
              <w:t xml:space="preserve"> سامسونگ</w:t>
            </w:r>
          </w:p>
        </w:tc>
      </w:tr>
      <w:tr>
        <w:tc>
          <w:tcPr>
            <w:tcW w:type="dxa" w:w="8640"/>
          </w:tcPr>
          <w:p>
            <w:r>
              <w:t>کفش اسپرت سفید زنانه</w:t>
            </w:r>
          </w:p>
        </w:tc>
      </w:tr>
      <w:tr>
        <w:tc>
          <w:tcPr>
            <w:tcW w:type="dxa" w:w="8640"/>
          </w:tcPr>
          <w:p>
            <w:r>
              <w:t>چکمه مردانه</w:t>
            </w:r>
          </w:p>
        </w:tc>
      </w:tr>
      <w:tr>
        <w:tc>
          <w:tcPr>
            <w:tcW w:type="dxa" w:w="8640"/>
          </w:tcPr>
          <w:p>
            <w:r>
              <w:t>منبع تغذیه کامپیوتر</w:t>
            </w:r>
          </w:p>
        </w:tc>
      </w:tr>
      <w:tr>
        <w:tc>
          <w:tcPr>
            <w:tcW w:type="dxa" w:w="8640"/>
          </w:tcPr>
          <w:p>
            <w:r>
              <w:t>جعبه انگشتر</w:t>
            </w:r>
          </w:p>
        </w:tc>
      </w:tr>
      <w:tr>
        <w:tc>
          <w:tcPr>
            <w:tcW w:type="dxa" w:w="8640"/>
          </w:tcPr>
          <w:p>
            <w:r>
              <w:t>میزکنسول</w:t>
            </w:r>
          </w:p>
        </w:tc>
      </w:tr>
      <w:tr>
        <w:tc>
          <w:tcPr>
            <w:tcW w:type="dxa" w:w="8640"/>
          </w:tcPr>
          <w:p>
            <w:r>
              <w:t>سندان</w:t>
            </w:r>
          </w:p>
        </w:tc>
      </w:tr>
      <w:tr>
        <w:tc>
          <w:tcPr>
            <w:tcW w:type="dxa" w:w="8640"/>
          </w:tcPr>
          <w:p>
            <w:r>
              <w:t>قاب a22</w:t>
            </w:r>
          </w:p>
        </w:tc>
      </w:tr>
      <w:tr>
        <w:tc>
          <w:tcPr>
            <w:tcW w:type="dxa" w:w="8640"/>
          </w:tcPr>
          <w:p>
            <w:r>
              <w:t>پاسور کیم</w:t>
            </w:r>
          </w:p>
        </w:tc>
      </w:tr>
      <w:tr>
        <w:tc>
          <w:tcPr>
            <w:tcW w:type="dxa" w:w="8640"/>
          </w:tcPr>
          <w:p>
            <w:r>
              <w:t>سیفون ظرفشویی</w:t>
            </w:r>
          </w:p>
        </w:tc>
      </w:tr>
      <w:tr>
        <w:tc>
          <w:tcPr>
            <w:tcW w:type="dxa" w:w="8640"/>
          </w:tcPr>
          <w:p>
            <w:r>
              <w:t>پک لاک ناخن</w:t>
            </w:r>
          </w:p>
        </w:tc>
      </w:tr>
      <w:tr>
        <w:tc>
          <w:tcPr>
            <w:tcW w:type="dxa" w:w="8640"/>
          </w:tcPr>
          <w:p>
            <w:r>
              <w:t>کریر دلیجان</w:t>
            </w:r>
          </w:p>
        </w:tc>
      </w:tr>
      <w:tr>
        <w:tc>
          <w:tcPr>
            <w:tcW w:type="dxa" w:w="8640"/>
          </w:tcPr>
          <w:p>
            <w:r>
              <w:t>خیلی سبز</w:t>
            </w:r>
          </w:p>
        </w:tc>
      </w:tr>
      <w:tr>
        <w:tc>
          <w:tcPr>
            <w:tcW w:type="dxa" w:w="8640"/>
          </w:tcPr>
          <w:p>
            <w:r>
              <w:t>جاظرفی</w:t>
            </w:r>
          </w:p>
        </w:tc>
      </w:tr>
      <w:tr>
        <w:tc>
          <w:tcPr>
            <w:tcW w:type="dxa" w:w="8640"/>
          </w:tcPr>
          <w:p>
            <w:r>
              <w:t>کت وشلوار زنانه مجلسی</w:t>
            </w:r>
          </w:p>
        </w:tc>
      </w:tr>
      <w:tr>
        <w:tc>
          <w:tcPr>
            <w:tcW w:type="dxa" w:w="8640"/>
          </w:tcPr>
          <w:p>
            <w:r>
              <w:t>حدیده</w:t>
            </w:r>
          </w:p>
        </w:tc>
      </w:tr>
      <w:tr>
        <w:tc>
          <w:tcPr>
            <w:tcW w:type="dxa" w:w="8640"/>
          </w:tcPr>
          <w:p>
            <w:r>
              <w:t>sony a7 iii</w:t>
            </w:r>
          </w:p>
        </w:tc>
      </w:tr>
      <w:tr>
        <w:tc>
          <w:tcPr>
            <w:tcW w:type="dxa" w:w="8640"/>
          </w:tcPr>
          <w:p>
            <w:r>
              <w:t>مانتواداری</w:t>
            </w:r>
          </w:p>
        </w:tc>
      </w:tr>
      <w:tr>
        <w:tc>
          <w:tcPr>
            <w:tcW w:type="dxa" w:w="8640"/>
          </w:tcPr>
          <w:p>
            <w:r>
              <w:t>لاستیک رودستون 205</w:t>
            </w:r>
          </w:p>
        </w:tc>
      </w:tr>
      <w:tr>
        <w:tc>
          <w:tcPr>
            <w:tcW w:type="dxa" w:w="8640"/>
          </w:tcPr>
          <w:p>
            <w:r>
              <w:t>x1pro</w:t>
            </w:r>
          </w:p>
        </w:tc>
      </w:tr>
      <w:tr>
        <w:tc>
          <w:tcPr>
            <w:tcW w:type="dxa" w:w="8640"/>
          </w:tcPr>
          <w:p>
            <w:r>
              <w:t>سوپاپ پراید</w:t>
            </w:r>
          </w:p>
        </w:tc>
      </w:tr>
      <w:tr>
        <w:tc>
          <w:tcPr>
            <w:tcW w:type="dxa" w:w="8640"/>
          </w:tcPr>
          <w:p>
            <w:r>
              <w:t>کیف مدرسه اسپرت</w:t>
            </w:r>
          </w:p>
        </w:tc>
      </w:tr>
      <w:tr>
        <w:tc>
          <w:tcPr>
            <w:tcW w:type="dxa" w:w="8640"/>
          </w:tcPr>
          <w:p>
            <w:r>
              <w:t>پایه لپ تاپ</w:t>
            </w:r>
          </w:p>
        </w:tc>
      </w:tr>
      <w:tr>
        <w:tc>
          <w:tcPr>
            <w:tcW w:type="dxa" w:w="8640"/>
          </w:tcPr>
          <w:p>
            <w:r>
              <w:t>برنج عنبر بو</w:t>
            </w:r>
          </w:p>
        </w:tc>
      </w:tr>
      <w:tr>
        <w:tc>
          <w:tcPr>
            <w:tcW w:type="dxa" w:w="8640"/>
          </w:tcPr>
          <w:p>
            <w:r>
              <w:t>کنسرو لوبیا</w:t>
            </w:r>
          </w:p>
        </w:tc>
      </w:tr>
      <w:tr>
        <w:tc>
          <w:tcPr>
            <w:tcW w:type="dxa" w:w="8640"/>
          </w:tcPr>
          <w:p>
            <w:r>
              <w:t>چرخ خیاطی مسافرتی</w:t>
            </w:r>
          </w:p>
        </w:tc>
      </w:tr>
      <w:tr>
        <w:tc>
          <w:tcPr>
            <w:tcW w:type="dxa" w:w="8640"/>
          </w:tcPr>
          <w:p>
            <w:r>
              <w:t>ایرپاد پرو اصل</w:t>
            </w:r>
          </w:p>
        </w:tc>
      </w:tr>
      <w:tr>
        <w:tc>
          <w:tcPr>
            <w:tcW w:type="dxa" w:w="8640"/>
          </w:tcPr>
          <w:p>
            <w:r>
              <w:t>هدفون دخترانه خرگوشی</w:t>
            </w:r>
          </w:p>
        </w:tc>
      </w:tr>
      <w:tr>
        <w:tc>
          <w:tcPr>
            <w:tcW w:type="dxa" w:w="8640"/>
          </w:tcPr>
          <w:p>
            <w:r>
              <w:t>هایلو x1</w:t>
            </w:r>
          </w:p>
        </w:tc>
      </w:tr>
      <w:tr>
        <w:tc>
          <w:tcPr>
            <w:tcW w:type="dxa" w:w="8640"/>
          </w:tcPr>
          <w:p>
            <w:r>
              <w:t>کیف پاسپورتی دخترانه</w:t>
            </w:r>
          </w:p>
        </w:tc>
      </w:tr>
      <w:tr>
        <w:tc>
          <w:tcPr>
            <w:tcW w:type="dxa" w:w="8640"/>
          </w:tcPr>
          <w:p>
            <w:r>
              <w:t>ساک ورزشی دخترانه</w:t>
            </w:r>
          </w:p>
        </w:tc>
      </w:tr>
      <w:tr>
        <w:tc>
          <w:tcPr>
            <w:tcW w:type="dxa" w:w="8640"/>
          </w:tcPr>
          <w:p>
            <w:r>
              <w:t>i7 10700</w:t>
            </w:r>
          </w:p>
        </w:tc>
      </w:tr>
      <w:tr>
        <w:tc>
          <w:tcPr>
            <w:tcW w:type="dxa" w:w="8640"/>
          </w:tcPr>
          <w:p>
            <w:r>
              <w:t xml:space="preserve">فن </w:t>
            </w:r>
          </w:p>
        </w:tc>
      </w:tr>
      <w:tr>
        <w:tc>
          <w:tcPr>
            <w:tcW w:type="dxa" w:w="8640"/>
          </w:tcPr>
          <w:p>
            <w:r>
              <w:t xml:space="preserve">رادیاتور </w:t>
            </w:r>
          </w:p>
        </w:tc>
      </w:tr>
      <w:tr>
        <w:tc>
          <w:tcPr>
            <w:tcW w:type="dxa" w:w="8640"/>
          </w:tcPr>
          <w:p>
            <w:r>
              <w:t>سرویس بلور</w:t>
            </w:r>
          </w:p>
        </w:tc>
      </w:tr>
      <w:tr>
        <w:tc>
          <w:tcPr>
            <w:tcW w:type="dxa" w:w="8640"/>
          </w:tcPr>
          <w:p>
            <w:r>
              <w:t>mibro a1</w:t>
            </w:r>
          </w:p>
        </w:tc>
      </w:tr>
      <w:tr>
        <w:tc>
          <w:tcPr>
            <w:tcW w:type="dxa" w:w="8640"/>
          </w:tcPr>
          <w:p>
            <w:r>
              <w:t>لوازم ورزشی بدنسازی</w:t>
            </w:r>
          </w:p>
        </w:tc>
      </w:tr>
      <w:tr>
        <w:tc>
          <w:tcPr>
            <w:tcW w:type="dxa" w:w="8640"/>
          </w:tcPr>
          <w:p>
            <w:r>
              <w:t>فن کامپیوتر</w:t>
            </w:r>
          </w:p>
        </w:tc>
      </w:tr>
      <w:tr>
        <w:tc>
          <w:tcPr>
            <w:tcW w:type="dxa" w:w="8640"/>
          </w:tcPr>
          <w:p>
            <w:r>
              <w:t>روغن آرگان پنتن</w:t>
            </w:r>
          </w:p>
        </w:tc>
      </w:tr>
      <w:tr>
        <w:tc>
          <w:tcPr>
            <w:tcW w:type="dxa" w:w="8640"/>
          </w:tcPr>
          <w:p>
            <w:r>
              <w:t>تبلت سامسونگ s6</w:t>
            </w:r>
          </w:p>
        </w:tc>
      </w:tr>
      <w:tr>
        <w:tc>
          <w:tcPr>
            <w:tcW w:type="dxa" w:w="8640"/>
          </w:tcPr>
          <w:p>
            <w:r>
              <w:t>آیفون 13 پرو</w:t>
            </w:r>
          </w:p>
        </w:tc>
      </w:tr>
      <w:tr>
        <w:tc>
          <w:tcPr>
            <w:tcW w:type="dxa" w:w="8640"/>
          </w:tcPr>
          <w:p>
            <w:r>
              <w:t>الجی</w:t>
            </w:r>
          </w:p>
        </w:tc>
      </w:tr>
      <w:tr>
        <w:tc>
          <w:tcPr>
            <w:tcW w:type="dxa" w:w="8640"/>
          </w:tcPr>
          <w:p>
            <w:r>
              <w:t>مانیتور اپل</w:t>
            </w:r>
          </w:p>
        </w:tc>
      </w:tr>
      <w:tr>
        <w:tc>
          <w:tcPr>
            <w:tcW w:type="dxa" w:w="8640"/>
          </w:tcPr>
          <w:p>
            <w:r>
              <w:t>1050 ti</w:t>
            </w:r>
          </w:p>
        </w:tc>
      </w:tr>
      <w:tr>
        <w:tc>
          <w:tcPr>
            <w:tcW w:type="dxa" w:w="8640"/>
          </w:tcPr>
          <w:p>
            <w:r>
              <w:t>کرم معجزه اصل</w:t>
            </w:r>
          </w:p>
        </w:tc>
      </w:tr>
      <w:tr>
        <w:tc>
          <w:tcPr>
            <w:tcW w:type="dxa" w:w="8640"/>
          </w:tcPr>
          <w:p>
            <w:r>
              <w:t>لاستیک تراکتور رومانی</w:t>
            </w:r>
          </w:p>
        </w:tc>
      </w:tr>
      <w:tr>
        <w:tc>
          <w:tcPr>
            <w:tcW w:type="dxa" w:w="8640"/>
          </w:tcPr>
          <w:p>
            <w:r>
              <w:t>ماینر اتریوم</w:t>
            </w:r>
          </w:p>
        </w:tc>
      </w:tr>
      <w:tr>
        <w:tc>
          <w:tcPr>
            <w:tcW w:type="dxa" w:w="8640"/>
          </w:tcPr>
          <w:p>
            <w:r>
              <w:t>گوشی نوکیا 150</w:t>
            </w:r>
          </w:p>
        </w:tc>
      </w:tr>
      <w:tr>
        <w:tc>
          <w:tcPr>
            <w:tcW w:type="dxa" w:w="8640"/>
          </w:tcPr>
          <w:p>
            <w:r>
              <w:t>تلوزیون 32 اینچ</w:t>
            </w:r>
          </w:p>
        </w:tc>
      </w:tr>
      <w:tr>
        <w:tc>
          <w:tcPr>
            <w:tcW w:type="dxa" w:w="8640"/>
          </w:tcPr>
          <w:p>
            <w:r>
              <w:t>کنسول سمند</w:t>
            </w:r>
          </w:p>
        </w:tc>
      </w:tr>
      <w:tr>
        <w:tc>
          <w:tcPr>
            <w:tcW w:type="dxa" w:w="8640"/>
          </w:tcPr>
          <w:p>
            <w:r>
              <w:t>اس ام دی</w:t>
            </w:r>
          </w:p>
        </w:tc>
      </w:tr>
      <w:tr>
        <w:tc>
          <w:tcPr>
            <w:tcW w:type="dxa" w:w="8640"/>
          </w:tcPr>
          <w:p>
            <w:r>
              <w:t>بلوز شلوار زنانه</w:t>
            </w:r>
          </w:p>
        </w:tc>
      </w:tr>
      <w:tr>
        <w:tc>
          <w:tcPr>
            <w:tcW w:type="dxa" w:w="8640"/>
          </w:tcPr>
          <w:p>
            <w:r>
              <w:t>دوچرخه کوهستان ویوا</w:t>
            </w:r>
          </w:p>
        </w:tc>
      </w:tr>
      <w:tr>
        <w:tc>
          <w:tcPr>
            <w:tcW w:type="dxa" w:w="8640"/>
          </w:tcPr>
          <w:p>
            <w:r>
              <w:t>گوشیA52</w:t>
            </w:r>
          </w:p>
        </w:tc>
      </w:tr>
      <w:tr>
        <w:tc>
          <w:tcPr>
            <w:tcW w:type="dxa" w:w="8640"/>
          </w:tcPr>
          <w:p>
            <w:r>
              <w:t>دوچرخه سایز 20 دنده ای</w:t>
            </w:r>
          </w:p>
        </w:tc>
      </w:tr>
      <w:tr>
        <w:tc>
          <w:tcPr>
            <w:tcW w:type="dxa" w:w="8640"/>
          </w:tcPr>
          <w:p>
            <w:r>
              <w:t>یخچال فریزر بست</w:t>
            </w:r>
          </w:p>
        </w:tc>
      </w:tr>
      <w:tr>
        <w:tc>
          <w:tcPr>
            <w:tcW w:type="dxa" w:w="8640"/>
          </w:tcPr>
          <w:p>
            <w:r>
              <w:t>آیفون xr</w:t>
            </w:r>
          </w:p>
        </w:tc>
      </w:tr>
      <w:tr>
        <w:tc>
          <w:tcPr>
            <w:tcW w:type="dxa" w:w="8640"/>
          </w:tcPr>
          <w:p>
            <w:r>
              <w:t>بازی مرد عنکبوتی</w:t>
            </w:r>
          </w:p>
        </w:tc>
      </w:tr>
      <w:tr>
        <w:tc>
          <w:tcPr>
            <w:tcW w:type="dxa" w:w="8640"/>
          </w:tcPr>
          <w:p>
            <w:r>
              <w:t>قلف دوچرخه</w:t>
            </w:r>
          </w:p>
        </w:tc>
      </w:tr>
      <w:tr>
        <w:tc>
          <w:tcPr>
            <w:tcW w:type="dxa" w:w="8640"/>
          </w:tcPr>
          <w:p>
            <w:r>
              <w:t>تخمه شکن</w:t>
            </w:r>
          </w:p>
        </w:tc>
      </w:tr>
      <w:tr>
        <w:tc>
          <w:tcPr>
            <w:tcW w:type="dxa" w:w="8640"/>
          </w:tcPr>
          <w:p>
            <w:r>
              <w:t>Honor x7</w:t>
            </w:r>
          </w:p>
        </w:tc>
      </w:tr>
      <w:tr>
        <w:tc>
          <w:tcPr>
            <w:tcW w:type="dxa" w:w="8640"/>
          </w:tcPr>
          <w:p>
            <w:r>
              <w:t>lenovo ideapad 3</w:t>
            </w:r>
          </w:p>
        </w:tc>
      </w:tr>
      <w:tr>
        <w:tc>
          <w:tcPr>
            <w:tcW w:type="dxa" w:w="8640"/>
          </w:tcPr>
          <w:p>
            <w:r>
              <w:t>moto</w:t>
            </w:r>
          </w:p>
        </w:tc>
      </w:tr>
      <w:tr>
        <w:tc>
          <w:tcPr>
            <w:tcW w:type="dxa" w:w="8640"/>
          </w:tcPr>
          <w:p>
            <w:r>
              <w:t>موکت طرح پارکت</w:t>
            </w:r>
          </w:p>
        </w:tc>
      </w:tr>
      <w:tr>
        <w:tc>
          <w:tcPr>
            <w:tcW w:type="dxa" w:w="8640"/>
          </w:tcPr>
          <w:p>
            <w:r>
              <w:t>سینی زیر موتور کوییک</w:t>
            </w:r>
          </w:p>
        </w:tc>
      </w:tr>
      <w:tr>
        <w:tc>
          <w:tcPr>
            <w:tcW w:type="dxa" w:w="8640"/>
          </w:tcPr>
          <w:p>
            <w:r>
              <w:t>قفل دوچرخه کابلی</w:t>
            </w:r>
          </w:p>
        </w:tc>
      </w:tr>
      <w:tr>
        <w:tc>
          <w:tcPr>
            <w:tcW w:type="dxa" w:w="8640"/>
          </w:tcPr>
          <w:p>
            <w:r>
              <w:t>پالت</w:t>
            </w:r>
          </w:p>
        </w:tc>
      </w:tr>
      <w:tr>
        <w:tc>
          <w:tcPr>
            <w:tcW w:type="dxa" w:w="8640"/>
          </w:tcPr>
          <w:p>
            <w:r>
              <w:t>پیچ گوشتی شارژی رونیکس</w:t>
            </w:r>
          </w:p>
        </w:tc>
      </w:tr>
      <w:tr>
        <w:tc>
          <w:tcPr>
            <w:tcW w:type="dxa" w:w="8640"/>
          </w:tcPr>
          <w:p>
            <w:r>
              <w:t>دستگاه هیدرودرمی</w:t>
            </w:r>
          </w:p>
        </w:tc>
      </w:tr>
      <w:tr>
        <w:tc>
          <w:tcPr>
            <w:tcW w:type="dxa" w:w="8640"/>
          </w:tcPr>
          <w:p>
            <w:r>
              <w:t>زمرد</w:t>
            </w:r>
          </w:p>
        </w:tc>
      </w:tr>
      <w:tr>
        <w:tc>
          <w:tcPr>
            <w:tcW w:type="dxa" w:w="8640"/>
          </w:tcPr>
          <w:p>
            <w:r>
              <w:t>ماشین وال</w:t>
            </w:r>
          </w:p>
        </w:tc>
      </w:tr>
      <w:tr>
        <w:tc>
          <w:tcPr>
            <w:tcW w:type="dxa" w:w="8640"/>
          </w:tcPr>
          <w:p>
            <w:r>
              <w:t>لباس ادیداس پسرانه</w:t>
            </w:r>
          </w:p>
        </w:tc>
      </w:tr>
      <w:tr>
        <w:tc>
          <w:tcPr>
            <w:tcW w:type="dxa" w:w="8640"/>
          </w:tcPr>
          <w:p>
            <w:r>
              <w:t>اینه و کنسول</w:t>
            </w:r>
          </w:p>
        </w:tc>
      </w:tr>
      <w:tr>
        <w:tc>
          <w:tcPr>
            <w:tcW w:type="dxa" w:w="8640"/>
          </w:tcPr>
          <w:p>
            <w:r>
              <w:t>گوشی ام ۳۲</w:t>
            </w:r>
          </w:p>
        </w:tc>
      </w:tr>
      <w:tr>
        <w:tc>
          <w:tcPr>
            <w:tcW w:type="dxa" w:w="8640"/>
          </w:tcPr>
          <w:p>
            <w:r>
              <w:t>فر مژه</w:t>
            </w:r>
          </w:p>
        </w:tc>
      </w:tr>
      <w:tr>
        <w:tc>
          <w:tcPr>
            <w:tcW w:type="dxa" w:w="8640"/>
          </w:tcPr>
          <w:p>
            <w:r>
              <w:t>شیر پیسوار</w:t>
            </w:r>
          </w:p>
        </w:tc>
      </w:tr>
      <w:tr>
        <w:tc>
          <w:tcPr>
            <w:tcW w:type="dxa" w:w="8640"/>
          </w:tcPr>
          <w:p>
            <w:r>
              <w:t>گوشی نوکیا مدل</w:t>
            </w:r>
          </w:p>
        </w:tc>
      </w:tr>
      <w:tr>
        <w:tc>
          <w:tcPr>
            <w:tcW w:type="dxa" w:w="8640"/>
          </w:tcPr>
          <w:p>
            <w:r>
              <w:t>برچسب ps4</w:t>
            </w:r>
          </w:p>
        </w:tc>
      </w:tr>
      <w:tr>
        <w:tc>
          <w:tcPr>
            <w:tcW w:type="dxa" w:w="8640"/>
          </w:tcPr>
          <w:p>
            <w:r>
              <w:t>گردنبند فروهر</w:t>
            </w:r>
          </w:p>
        </w:tc>
      </w:tr>
      <w:tr>
        <w:tc>
          <w:tcPr>
            <w:tcW w:type="dxa" w:w="8640"/>
          </w:tcPr>
          <w:p>
            <w:r>
              <w:t>گوشی s22 سامسونگ</w:t>
            </w:r>
          </w:p>
        </w:tc>
      </w:tr>
      <w:tr>
        <w:tc>
          <w:tcPr>
            <w:tcW w:type="dxa" w:w="8640"/>
          </w:tcPr>
          <w:p>
            <w:r>
              <w:t>dvd writer</w:t>
            </w:r>
          </w:p>
        </w:tc>
      </w:tr>
      <w:tr>
        <w:tc>
          <w:tcPr>
            <w:tcW w:type="dxa" w:w="8640"/>
          </w:tcPr>
          <w:p>
            <w:r>
              <w:t>نوار بهداشتی مولپد</w:t>
            </w:r>
          </w:p>
        </w:tc>
      </w:tr>
      <w:tr>
        <w:tc>
          <w:tcPr>
            <w:tcW w:type="dxa" w:w="8640"/>
          </w:tcPr>
          <w:p>
            <w:r>
              <w:t>تلوزیون 50 اینچ</w:t>
            </w:r>
          </w:p>
        </w:tc>
      </w:tr>
      <w:tr>
        <w:tc>
          <w:tcPr>
            <w:tcW w:type="dxa" w:w="8640"/>
          </w:tcPr>
          <w:p>
            <w:r>
              <w:t>سامسونگ s21fe</w:t>
            </w:r>
          </w:p>
        </w:tc>
      </w:tr>
      <w:tr>
        <w:tc>
          <w:tcPr>
            <w:tcW w:type="dxa" w:w="8640"/>
          </w:tcPr>
          <w:p>
            <w:r>
              <w:t>لگو تور</w:t>
            </w:r>
          </w:p>
        </w:tc>
      </w:tr>
      <w:tr>
        <w:tc>
          <w:tcPr>
            <w:tcW w:type="dxa" w:w="8640"/>
          </w:tcPr>
          <w:p>
            <w:r>
              <w:t>اره سامورایی</w:t>
            </w:r>
          </w:p>
        </w:tc>
      </w:tr>
      <w:tr>
        <w:tc>
          <w:tcPr>
            <w:tcW w:type="dxa" w:w="8640"/>
          </w:tcPr>
          <w:p>
            <w:r>
              <w:t>جک روغنی 2</w:t>
            </w:r>
          </w:p>
        </w:tc>
      </w:tr>
      <w:tr>
        <w:tc>
          <w:tcPr>
            <w:tcW w:type="dxa" w:w="8640"/>
          </w:tcPr>
          <w:p>
            <w:r>
              <w:t>g plus</w:t>
            </w:r>
          </w:p>
        </w:tc>
      </w:tr>
      <w:tr>
        <w:tc>
          <w:tcPr>
            <w:tcW w:type="dxa" w:w="8640"/>
          </w:tcPr>
          <w:p>
            <w:r>
              <w:t>6800 xt</w:t>
            </w:r>
          </w:p>
        </w:tc>
      </w:tr>
      <w:tr>
        <w:tc>
          <w:tcPr>
            <w:tcW w:type="dxa" w:w="8640"/>
          </w:tcPr>
          <w:p>
            <w:r>
              <w:t>تاچ ال سی دی</w:t>
            </w:r>
          </w:p>
        </w:tc>
      </w:tr>
      <w:tr>
        <w:tc>
          <w:tcPr>
            <w:tcW w:type="dxa" w:w="8640"/>
          </w:tcPr>
          <w:p>
            <w:r>
              <w:t>اکسسوری مردانه</w:t>
            </w:r>
          </w:p>
        </w:tc>
      </w:tr>
      <w:tr>
        <w:tc>
          <w:tcPr>
            <w:tcW w:type="dxa" w:w="8640"/>
          </w:tcPr>
          <w:p>
            <w:r>
              <w:t xml:space="preserve">iphone 11 </w:t>
            </w:r>
          </w:p>
        </w:tc>
      </w:tr>
      <w:tr>
        <w:tc>
          <w:tcPr>
            <w:tcW w:type="dxa" w:w="8640"/>
          </w:tcPr>
          <w:p>
            <w:r>
              <w:t>ست مادر دختری</w:t>
            </w:r>
          </w:p>
        </w:tc>
      </w:tr>
      <w:tr>
        <w:tc>
          <w:tcPr>
            <w:tcW w:type="dxa" w:w="8640"/>
          </w:tcPr>
          <w:p>
            <w:r>
              <w:t>تیبا۲</w:t>
            </w:r>
          </w:p>
        </w:tc>
      </w:tr>
      <w:tr>
        <w:tc>
          <w:tcPr>
            <w:tcW w:type="dxa" w:w="8640"/>
          </w:tcPr>
          <w:p>
            <w:r>
              <w:t>چایی</w:t>
            </w:r>
          </w:p>
        </w:tc>
      </w:tr>
      <w:tr>
        <w:tc>
          <w:tcPr>
            <w:tcW w:type="dxa" w:w="8640"/>
          </w:tcPr>
          <w:p>
            <w:r>
              <w:t>سردنده 206</w:t>
            </w:r>
          </w:p>
        </w:tc>
      </w:tr>
      <w:tr>
        <w:tc>
          <w:tcPr>
            <w:tcW w:type="dxa" w:w="8640"/>
          </w:tcPr>
          <w:p>
            <w:r>
              <w:t xml:space="preserve">تخت دو طبقه </w:t>
            </w:r>
          </w:p>
        </w:tc>
      </w:tr>
      <w:tr>
        <w:tc>
          <w:tcPr>
            <w:tcW w:type="dxa" w:w="8640"/>
          </w:tcPr>
          <w:p>
            <w:r>
              <w:t>Mibro lite</w:t>
            </w:r>
          </w:p>
        </w:tc>
      </w:tr>
      <w:tr>
        <w:tc>
          <w:tcPr>
            <w:tcW w:type="dxa" w:w="8640"/>
          </w:tcPr>
          <w:p>
            <w:r>
              <w:t>فیفا ۲۳</w:t>
            </w:r>
          </w:p>
        </w:tc>
      </w:tr>
      <w:tr>
        <w:tc>
          <w:tcPr>
            <w:tcW w:type="dxa" w:w="8640"/>
          </w:tcPr>
          <w:p>
            <w:r>
              <w:t>وارمر</w:t>
            </w:r>
          </w:p>
        </w:tc>
      </w:tr>
      <w:tr>
        <w:tc>
          <w:tcPr>
            <w:tcW w:type="dxa" w:w="8640"/>
          </w:tcPr>
          <w:p>
            <w:r>
              <w:t>خمیر قلع</w:t>
            </w:r>
          </w:p>
        </w:tc>
      </w:tr>
      <w:tr>
        <w:tc>
          <w:tcPr>
            <w:tcW w:type="dxa" w:w="8640"/>
          </w:tcPr>
          <w:p>
            <w:r>
              <w:t>تراول ماگ کافی</w:t>
            </w:r>
          </w:p>
        </w:tc>
      </w:tr>
      <w:tr>
        <w:tc>
          <w:tcPr>
            <w:tcW w:type="dxa" w:w="8640"/>
          </w:tcPr>
          <w:p>
            <w:r>
              <w:t>x22 pro</w:t>
            </w:r>
          </w:p>
        </w:tc>
      </w:tr>
      <w:tr>
        <w:tc>
          <w:tcPr>
            <w:tcW w:type="dxa" w:w="8640"/>
          </w:tcPr>
          <w:p>
            <w:r>
              <w:t xml:space="preserve">شیشه شیر </w:t>
            </w:r>
          </w:p>
        </w:tc>
      </w:tr>
      <w:tr>
        <w:tc>
          <w:tcPr>
            <w:tcW w:type="dxa" w:w="8640"/>
          </w:tcPr>
          <w:p>
            <w:r>
              <w:t>ارام بند درب</w:t>
            </w:r>
          </w:p>
        </w:tc>
      </w:tr>
      <w:tr>
        <w:tc>
          <w:tcPr>
            <w:tcW w:type="dxa" w:w="8640"/>
          </w:tcPr>
          <w:p>
            <w:r>
              <w:t>سپر پژو پارس</w:t>
            </w:r>
          </w:p>
        </w:tc>
      </w:tr>
      <w:tr>
        <w:tc>
          <w:tcPr>
            <w:tcW w:type="dxa" w:w="8640"/>
          </w:tcPr>
          <w:p>
            <w:r>
              <w:t>سابلیمیشن</w:t>
            </w:r>
          </w:p>
        </w:tc>
      </w:tr>
      <w:tr>
        <w:tc>
          <w:tcPr>
            <w:tcW w:type="dxa" w:w="8640"/>
          </w:tcPr>
          <w:p>
            <w:r>
              <w:t>سر اگزوز پراید</w:t>
            </w:r>
          </w:p>
        </w:tc>
      </w:tr>
      <w:tr>
        <w:tc>
          <w:tcPr>
            <w:tcW w:type="dxa" w:w="8640"/>
          </w:tcPr>
          <w:p>
            <w:r>
              <w:t>کادو دخترانه</w:t>
            </w:r>
          </w:p>
        </w:tc>
      </w:tr>
      <w:tr>
        <w:tc>
          <w:tcPr>
            <w:tcW w:type="dxa" w:w="8640"/>
          </w:tcPr>
          <w:p>
            <w:r>
              <w:t>موکاپات استیل</w:t>
            </w:r>
          </w:p>
        </w:tc>
      </w:tr>
      <w:tr>
        <w:tc>
          <w:tcPr>
            <w:tcW w:type="dxa" w:w="8640"/>
          </w:tcPr>
          <w:p>
            <w:r>
              <w:t>A03core</w:t>
            </w:r>
          </w:p>
        </w:tc>
      </w:tr>
      <w:tr>
        <w:tc>
          <w:tcPr>
            <w:tcW w:type="dxa" w:w="8640"/>
          </w:tcPr>
          <w:p>
            <w:r>
              <w:t>فیلتر هوا</w:t>
            </w:r>
          </w:p>
        </w:tc>
      </w:tr>
      <w:tr>
        <w:tc>
          <w:tcPr>
            <w:tcW w:type="dxa" w:w="8640"/>
          </w:tcPr>
          <w:p>
            <w:r>
              <w:t>پلی کربنات</w:t>
            </w:r>
          </w:p>
        </w:tc>
      </w:tr>
      <w:tr>
        <w:tc>
          <w:tcPr>
            <w:tcW w:type="dxa" w:w="8640"/>
          </w:tcPr>
          <w:p>
            <w:r>
              <w:t>قاب گوشی a02</w:t>
            </w:r>
          </w:p>
        </w:tc>
      </w:tr>
      <w:tr>
        <w:tc>
          <w:tcPr>
            <w:tcW w:type="dxa" w:w="8640"/>
          </w:tcPr>
          <w:p>
            <w:r>
              <w:t>قران رنگی</w:t>
            </w:r>
          </w:p>
        </w:tc>
      </w:tr>
      <w:tr>
        <w:tc>
          <w:tcPr>
            <w:tcW w:type="dxa" w:w="8640"/>
          </w:tcPr>
          <w:p>
            <w:r>
              <w:t>رادیاتور ایران رادیاتور</w:t>
            </w:r>
          </w:p>
        </w:tc>
      </w:tr>
      <w:tr>
        <w:tc>
          <w:tcPr>
            <w:tcW w:type="dxa" w:w="8640"/>
          </w:tcPr>
          <w:p>
            <w:r>
              <w:t>چراغ کمپینگ</w:t>
            </w:r>
          </w:p>
        </w:tc>
      </w:tr>
      <w:tr>
        <w:tc>
          <w:tcPr>
            <w:tcW w:type="dxa" w:w="8640"/>
          </w:tcPr>
          <w:p>
            <w:r>
              <w:t>جینسینگ</w:t>
            </w:r>
          </w:p>
        </w:tc>
      </w:tr>
      <w:tr>
        <w:tc>
          <w:tcPr>
            <w:tcW w:type="dxa" w:w="8640"/>
          </w:tcPr>
          <w:p>
            <w:r>
              <w:t>پیش بند</w:t>
            </w:r>
          </w:p>
        </w:tc>
      </w:tr>
      <w:tr>
        <w:tc>
          <w:tcPr>
            <w:tcW w:type="dxa" w:w="8640"/>
          </w:tcPr>
          <w:p>
            <w:r>
              <w:t xml:space="preserve">بارفیکس </w:t>
            </w:r>
          </w:p>
        </w:tc>
      </w:tr>
      <w:tr>
        <w:tc>
          <w:tcPr>
            <w:tcW w:type="dxa" w:w="8640"/>
          </w:tcPr>
          <w:p>
            <w:r>
              <w:t>فندک کبریتی</w:t>
            </w:r>
          </w:p>
        </w:tc>
      </w:tr>
      <w:tr>
        <w:tc>
          <w:tcPr>
            <w:tcW w:type="dxa" w:w="8640"/>
          </w:tcPr>
          <w:p>
            <w:r>
              <w:t>سرویس چاقو یونیک</w:t>
            </w:r>
          </w:p>
        </w:tc>
      </w:tr>
      <w:tr>
        <w:tc>
          <w:tcPr>
            <w:tcW w:type="dxa" w:w="8640"/>
          </w:tcPr>
          <w:p>
            <w:r>
              <w:t xml:space="preserve">لگو بتمن </w:t>
            </w:r>
          </w:p>
        </w:tc>
      </w:tr>
      <w:tr>
        <w:tc>
          <w:tcPr>
            <w:tcW w:type="dxa" w:w="8640"/>
          </w:tcPr>
          <w:p>
            <w:r>
              <w:t>گاز رومیزی کن</w:t>
            </w:r>
          </w:p>
        </w:tc>
      </w:tr>
      <w:tr>
        <w:tc>
          <w:tcPr>
            <w:tcW w:type="dxa" w:w="8640"/>
          </w:tcPr>
          <w:p>
            <w:r>
              <w:t xml:space="preserve">تلویزیون سونی </w:t>
            </w:r>
          </w:p>
        </w:tc>
      </w:tr>
      <w:tr>
        <w:tc>
          <w:tcPr>
            <w:tcW w:type="dxa" w:w="8640"/>
          </w:tcPr>
          <w:p>
            <w:r>
              <w:t>ایفون طرح</w:t>
            </w:r>
          </w:p>
        </w:tc>
      </w:tr>
      <w:tr>
        <w:tc>
          <w:tcPr>
            <w:tcW w:type="dxa" w:w="8640"/>
          </w:tcPr>
          <w:p>
            <w:r>
              <w:t>کیمونو</w:t>
            </w:r>
          </w:p>
        </w:tc>
      </w:tr>
      <w:tr>
        <w:tc>
          <w:tcPr>
            <w:tcW w:type="dxa" w:w="8640"/>
          </w:tcPr>
          <w:p>
            <w:r>
              <w:t xml:space="preserve">پروژکتور </w:t>
            </w:r>
          </w:p>
        </w:tc>
      </w:tr>
      <w:tr>
        <w:tc>
          <w:tcPr>
            <w:tcW w:type="dxa" w:w="8640"/>
          </w:tcPr>
          <w:p>
            <w:r>
              <w:t>اسباب بازی اسب</w:t>
            </w:r>
          </w:p>
        </w:tc>
      </w:tr>
      <w:tr>
        <w:tc>
          <w:tcPr>
            <w:tcW w:type="dxa" w:w="8640"/>
          </w:tcPr>
          <w:p>
            <w:r>
              <w:t>کتونی دخترانه جدید</w:t>
            </w:r>
          </w:p>
        </w:tc>
      </w:tr>
      <w:tr>
        <w:tc>
          <w:tcPr>
            <w:tcW w:type="dxa" w:w="8640"/>
          </w:tcPr>
          <w:p>
            <w:r>
              <w:t>لوازم ارایشی کیوت</w:t>
            </w:r>
          </w:p>
        </w:tc>
      </w:tr>
      <w:tr>
        <w:tc>
          <w:tcPr>
            <w:tcW w:type="dxa" w:w="8640"/>
          </w:tcPr>
          <w:p>
            <w:r>
              <w:t>افتابه پلاستیکی</w:t>
            </w:r>
          </w:p>
        </w:tc>
      </w:tr>
      <w:tr>
        <w:tc>
          <w:tcPr>
            <w:tcW w:type="dxa" w:w="8640"/>
          </w:tcPr>
          <w:p>
            <w:r>
              <w:t>شیائومی ۱۱ تی</w:t>
            </w:r>
          </w:p>
        </w:tc>
      </w:tr>
      <w:tr>
        <w:tc>
          <w:tcPr>
            <w:tcW w:type="dxa" w:w="8640"/>
          </w:tcPr>
          <w:p>
            <w:r>
              <w:t>کیف  دخترانه</w:t>
            </w:r>
          </w:p>
        </w:tc>
      </w:tr>
      <w:tr>
        <w:tc>
          <w:tcPr>
            <w:tcW w:type="dxa" w:w="8640"/>
          </w:tcPr>
          <w:p>
            <w:r>
              <w:t>فرتوکار التون</w:t>
            </w:r>
          </w:p>
        </w:tc>
      </w:tr>
      <w:tr>
        <w:tc>
          <w:tcPr>
            <w:tcW w:type="dxa" w:w="8640"/>
          </w:tcPr>
          <w:p>
            <w:r>
              <w:t xml:space="preserve">مو مصنوعی </w:t>
            </w:r>
          </w:p>
        </w:tc>
      </w:tr>
      <w:tr>
        <w:tc>
          <w:tcPr>
            <w:tcW w:type="dxa" w:w="8640"/>
          </w:tcPr>
          <w:p>
            <w:r>
              <w:t>میبرو</w:t>
            </w:r>
          </w:p>
        </w:tc>
      </w:tr>
      <w:tr>
        <w:tc>
          <w:tcPr>
            <w:tcW w:type="dxa" w:w="8640"/>
          </w:tcPr>
          <w:p>
            <w:r>
              <w:t>خرازی</w:t>
            </w:r>
          </w:p>
        </w:tc>
      </w:tr>
      <w:tr>
        <w:tc>
          <w:tcPr>
            <w:tcW w:type="dxa" w:w="8640"/>
          </w:tcPr>
          <w:p>
            <w:r>
              <w:t>سندل</w:t>
            </w:r>
          </w:p>
        </w:tc>
      </w:tr>
      <w:tr>
        <w:tc>
          <w:tcPr>
            <w:tcW w:type="dxa" w:w="8640"/>
          </w:tcPr>
          <w:p>
            <w:r>
              <w:t xml:space="preserve"> a32</w:t>
            </w:r>
          </w:p>
        </w:tc>
      </w:tr>
      <w:tr>
        <w:tc>
          <w:tcPr>
            <w:tcW w:type="dxa" w:w="8640"/>
          </w:tcPr>
          <w:p>
            <w:r>
              <w:t>رادیات پراید</w:t>
            </w:r>
          </w:p>
        </w:tc>
      </w:tr>
      <w:tr>
        <w:tc>
          <w:tcPr>
            <w:tcW w:type="dxa" w:w="8640"/>
          </w:tcPr>
          <w:p>
            <w:r>
              <w:t>روغن نباتی</w:t>
            </w:r>
          </w:p>
        </w:tc>
      </w:tr>
      <w:tr>
        <w:tc>
          <w:tcPr>
            <w:tcW w:type="dxa" w:w="8640"/>
          </w:tcPr>
          <w:p>
            <w:r>
              <w:t>ماژیک رنگی</w:t>
            </w:r>
          </w:p>
        </w:tc>
      </w:tr>
      <w:tr>
        <w:tc>
          <w:tcPr>
            <w:tcW w:type="dxa" w:w="8640"/>
          </w:tcPr>
          <w:p>
            <w:r>
              <w:t>qcy t8</w:t>
            </w:r>
          </w:p>
        </w:tc>
      </w:tr>
      <w:tr>
        <w:tc>
          <w:tcPr>
            <w:tcW w:type="dxa" w:w="8640"/>
          </w:tcPr>
          <w:p>
            <w:r>
              <w:t>غذای خرگوش</w:t>
            </w:r>
          </w:p>
        </w:tc>
      </w:tr>
      <w:tr>
        <w:tc>
          <w:tcPr>
            <w:tcW w:type="dxa" w:w="8640"/>
          </w:tcPr>
          <w:p>
            <w:r>
              <w:t>لانه مرغ عشق</w:t>
            </w:r>
          </w:p>
        </w:tc>
      </w:tr>
      <w:tr>
        <w:tc>
          <w:tcPr>
            <w:tcW w:type="dxa" w:w="8640"/>
          </w:tcPr>
          <w:p>
            <w:r>
              <w:t>سامسونگA13</w:t>
            </w:r>
          </w:p>
        </w:tc>
      </w:tr>
      <w:tr>
        <w:tc>
          <w:tcPr>
            <w:tcW w:type="dxa" w:w="8640"/>
          </w:tcPr>
          <w:p>
            <w:r>
              <w:t>سپر عقب</w:t>
            </w:r>
          </w:p>
        </w:tc>
      </w:tr>
      <w:tr>
        <w:tc>
          <w:tcPr>
            <w:tcW w:type="dxa" w:w="8640"/>
          </w:tcPr>
          <w:p>
            <w:r>
              <w:t>میکسر</w:t>
            </w:r>
          </w:p>
        </w:tc>
      </w:tr>
      <w:tr>
        <w:tc>
          <w:tcPr>
            <w:tcW w:type="dxa" w:w="8640"/>
          </w:tcPr>
          <w:p>
            <w:r>
              <w:t>عتیقه</w:t>
            </w:r>
          </w:p>
        </w:tc>
      </w:tr>
      <w:tr>
        <w:tc>
          <w:tcPr>
            <w:tcW w:type="dxa" w:w="8640"/>
          </w:tcPr>
          <w:p>
            <w:r>
              <w:t>کاکائو</w:t>
            </w:r>
          </w:p>
        </w:tc>
      </w:tr>
      <w:tr>
        <w:tc>
          <w:tcPr>
            <w:tcW w:type="dxa" w:w="8640"/>
          </w:tcPr>
          <w:p>
            <w:r>
              <w:t>چرخ گوشت بوفالو</w:t>
            </w:r>
          </w:p>
        </w:tc>
      </w:tr>
      <w:tr>
        <w:tc>
          <w:tcPr>
            <w:tcW w:type="dxa" w:w="8640"/>
          </w:tcPr>
          <w:p>
            <w:r>
              <w:t>ساعت ایستاده برنز</w:t>
            </w:r>
          </w:p>
        </w:tc>
      </w:tr>
      <w:tr>
        <w:tc>
          <w:tcPr>
            <w:tcW w:type="dxa" w:w="8640"/>
          </w:tcPr>
          <w:p>
            <w:r>
              <w:t>فر توکار سینجر</w:t>
            </w:r>
          </w:p>
        </w:tc>
      </w:tr>
      <w:tr>
        <w:tc>
          <w:tcPr>
            <w:tcW w:type="dxa" w:w="8640"/>
          </w:tcPr>
          <w:p>
            <w:r>
              <w:t>رم 64</w:t>
            </w:r>
          </w:p>
        </w:tc>
      </w:tr>
      <w:tr>
        <w:tc>
          <w:tcPr>
            <w:tcW w:type="dxa" w:w="8640"/>
          </w:tcPr>
          <w:p>
            <w:r>
              <w:t>میدرنج کیو اس</w:t>
            </w:r>
          </w:p>
        </w:tc>
      </w:tr>
      <w:tr>
        <w:tc>
          <w:tcPr>
            <w:tcW w:type="dxa" w:w="8640"/>
          </w:tcPr>
          <w:p>
            <w:r>
              <w:t>دسته بازی ایکس باکس</w:t>
            </w:r>
          </w:p>
        </w:tc>
      </w:tr>
      <w:tr>
        <w:tc>
          <w:tcPr>
            <w:tcW w:type="dxa" w:w="8640"/>
          </w:tcPr>
          <w:p>
            <w:r>
              <w:t>دوبیس</w:t>
            </w:r>
          </w:p>
        </w:tc>
      </w:tr>
      <w:tr>
        <w:tc>
          <w:tcPr>
            <w:tcW w:type="dxa" w:w="8640"/>
          </w:tcPr>
          <w:p>
            <w:r>
              <w:t>پنکه بدون پره</w:t>
            </w:r>
          </w:p>
        </w:tc>
      </w:tr>
      <w:tr>
        <w:tc>
          <w:tcPr>
            <w:tcW w:type="dxa" w:w="8640"/>
          </w:tcPr>
          <w:p>
            <w:r>
              <w:t>آچار تخت</w:t>
            </w:r>
          </w:p>
        </w:tc>
      </w:tr>
      <w:tr>
        <w:tc>
          <w:tcPr>
            <w:tcW w:type="dxa" w:w="8640"/>
          </w:tcPr>
          <w:p>
            <w:r>
              <w:t>اچار رینگی</w:t>
            </w:r>
          </w:p>
        </w:tc>
      </w:tr>
      <w:tr>
        <w:tc>
          <w:tcPr>
            <w:tcW w:type="dxa" w:w="8640"/>
          </w:tcPr>
          <w:p>
            <w:r>
              <w:t>قطعات الکترونیکی</w:t>
            </w:r>
          </w:p>
        </w:tc>
      </w:tr>
      <w:tr>
        <w:tc>
          <w:tcPr>
            <w:tcW w:type="dxa" w:w="8640"/>
          </w:tcPr>
          <w:p>
            <w:r>
              <w:t>کاور poco x3</w:t>
            </w:r>
          </w:p>
        </w:tc>
      </w:tr>
      <w:tr>
        <w:tc>
          <w:tcPr>
            <w:tcW w:type="dxa" w:w="8640"/>
          </w:tcPr>
          <w:p>
            <w:r>
              <w:t>دی لایت کوییک</w:t>
            </w:r>
          </w:p>
        </w:tc>
      </w:tr>
      <w:tr>
        <w:tc>
          <w:tcPr>
            <w:tcW w:type="dxa" w:w="8640"/>
          </w:tcPr>
          <w:p>
            <w:r>
              <w:t xml:space="preserve">ساعت هوشمند شیائومی </w:t>
            </w:r>
          </w:p>
        </w:tc>
      </w:tr>
      <w:tr>
        <w:tc>
          <w:tcPr>
            <w:tcW w:type="dxa" w:w="8640"/>
          </w:tcPr>
          <w:p>
            <w:r>
              <w:t>شانزمان دوچرخه</w:t>
            </w:r>
          </w:p>
        </w:tc>
      </w:tr>
      <w:tr>
        <w:tc>
          <w:tcPr>
            <w:tcW w:type="dxa" w:w="8640"/>
          </w:tcPr>
          <w:p>
            <w:r>
              <w:t>ژانومه</w:t>
            </w:r>
          </w:p>
        </w:tc>
      </w:tr>
      <w:tr>
        <w:tc>
          <w:tcPr>
            <w:tcW w:type="dxa" w:w="8640"/>
          </w:tcPr>
          <w:p>
            <w:r>
              <w:t>عینک گرد</w:t>
            </w:r>
          </w:p>
        </w:tc>
      </w:tr>
      <w:tr>
        <w:tc>
          <w:tcPr>
            <w:tcW w:type="dxa" w:w="8640"/>
          </w:tcPr>
          <w:p>
            <w:r>
              <w:t>وگادول</w:t>
            </w:r>
          </w:p>
        </w:tc>
      </w:tr>
      <w:tr>
        <w:tc>
          <w:tcPr>
            <w:tcW w:type="dxa" w:w="8640"/>
          </w:tcPr>
          <w:p>
            <w:r>
              <w:t>میناکاری</w:t>
            </w:r>
          </w:p>
        </w:tc>
      </w:tr>
      <w:tr>
        <w:tc>
          <w:tcPr>
            <w:tcW w:type="dxa" w:w="8640"/>
          </w:tcPr>
          <w:p>
            <w:r>
              <w:t>عروسک باربی بزرگ</w:t>
            </w:r>
          </w:p>
        </w:tc>
      </w:tr>
      <w:tr>
        <w:tc>
          <w:tcPr>
            <w:tcW w:type="dxa" w:w="8640"/>
          </w:tcPr>
          <w:p>
            <w:r>
              <w:t>کرم پودر نوت</w:t>
            </w:r>
          </w:p>
        </w:tc>
      </w:tr>
      <w:tr>
        <w:tc>
          <w:tcPr>
            <w:tcW w:type="dxa" w:w="8640"/>
          </w:tcPr>
          <w:p>
            <w:r>
              <w:t>موتور اب دیزلی</w:t>
            </w:r>
          </w:p>
        </w:tc>
      </w:tr>
      <w:tr>
        <w:tc>
          <w:tcPr>
            <w:tcW w:type="dxa" w:w="8640"/>
          </w:tcPr>
          <w:p>
            <w:r>
              <w:t>پرتافیلتر</w:t>
            </w:r>
          </w:p>
        </w:tc>
      </w:tr>
      <w:tr>
        <w:tc>
          <w:tcPr>
            <w:tcW w:type="dxa" w:w="8640"/>
          </w:tcPr>
          <w:p>
            <w:r>
              <w:t>مخزن گاز سی ان جی</w:t>
            </w:r>
          </w:p>
        </w:tc>
      </w:tr>
      <w:tr>
        <w:tc>
          <w:tcPr>
            <w:tcW w:type="dxa" w:w="8640"/>
          </w:tcPr>
          <w:p>
            <w:r>
              <w:t>گاز داتیس</w:t>
            </w:r>
          </w:p>
        </w:tc>
      </w:tr>
      <w:tr>
        <w:tc>
          <w:tcPr>
            <w:tcW w:type="dxa" w:w="8640"/>
          </w:tcPr>
          <w:p>
            <w:r>
              <w:t>آرام بند</w:t>
            </w:r>
          </w:p>
        </w:tc>
      </w:tr>
      <w:tr>
        <w:tc>
          <w:tcPr>
            <w:tcW w:type="dxa" w:w="8640"/>
          </w:tcPr>
          <w:p>
            <w:r>
              <w:t>سس</w:t>
            </w:r>
          </w:p>
        </w:tc>
      </w:tr>
      <w:tr>
        <w:tc>
          <w:tcPr>
            <w:tcW w:type="dxa" w:w="8640"/>
          </w:tcPr>
          <w:p>
            <w:r>
              <w:t>ناخون</w:t>
            </w:r>
          </w:p>
        </w:tc>
      </w:tr>
      <w:tr>
        <w:tc>
          <w:tcPr>
            <w:tcW w:type="dxa" w:w="8640"/>
          </w:tcPr>
          <w:p>
            <w:r>
              <w:t>سر پیک جوشکاری</w:t>
            </w:r>
          </w:p>
        </w:tc>
      </w:tr>
      <w:tr>
        <w:tc>
          <w:tcPr>
            <w:tcW w:type="dxa" w:w="8640"/>
          </w:tcPr>
          <w:p>
            <w:r>
              <w:t>قبله نما</w:t>
            </w:r>
          </w:p>
        </w:tc>
      </w:tr>
      <w:tr>
        <w:tc>
          <w:tcPr>
            <w:tcW w:type="dxa" w:w="8640"/>
          </w:tcPr>
          <w:p>
            <w:r>
              <w:t>هتفون گیمینگ</w:t>
            </w:r>
          </w:p>
        </w:tc>
      </w:tr>
      <w:tr>
        <w:tc>
          <w:tcPr>
            <w:tcW w:type="dxa" w:w="8640"/>
          </w:tcPr>
          <w:p>
            <w:r>
              <w:t>وایر</w:t>
            </w:r>
          </w:p>
        </w:tc>
      </w:tr>
      <w:tr>
        <w:tc>
          <w:tcPr>
            <w:tcW w:type="dxa" w:w="8640"/>
          </w:tcPr>
          <w:p>
            <w:r>
              <w:t>جعبه چوبی</w:t>
            </w:r>
          </w:p>
        </w:tc>
      </w:tr>
      <w:tr>
        <w:tc>
          <w:tcPr>
            <w:tcW w:type="dxa" w:w="8640"/>
          </w:tcPr>
          <w:p>
            <w:r>
              <w:t>اسپری پرپشت کننده مو</w:t>
            </w:r>
          </w:p>
        </w:tc>
      </w:tr>
      <w:tr>
        <w:tc>
          <w:tcPr>
            <w:tcW w:type="dxa" w:w="8640"/>
          </w:tcPr>
          <w:p>
            <w:r>
              <w:t>پرچم یا حسین</w:t>
            </w:r>
          </w:p>
        </w:tc>
      </w:tr>
      <w:tr>
        <w:tc>
          <w:tcPr>
            <w:tcW w:type="dxa" w:w="8640"/>
          </w:tcPr>
          <w:p>
            <w:r>
              <w:t>دوچرخه کوهستان جاینت</w:t>
            </w:r>
          </w:p>
        </w:tc>
      </w:tr>
      <w:tr>
        <w:tc>
          <w:tcPr>
            <w:tcW w:type="dxa" w:w="8640"/>
          </w:tcPr>
          <w:p>
            <w:r>
              <w:t>توپ شیطونک</w:t>
            </w:r>
          </w:p>
        </w:tc>
      </w:tr>
      <w:tr>
        <w:tc>
          <w:tcPr>
            <w:tcW w:type="dxa" w:w="8640"/>
          </w:tcPr>
          <w:p>
            <w:r>
              <w:t>اسبیکر کوچک</w:t>
            </w:r>
          </w:p>
        </w:tc>
      </w:tr>
      <w:tr>
        <w:tc>
          <w:tcPr>
            <w:tcW w:type="dxa" w:w="8640"/>
          </w:tcPr>
          <w:p>
            <w:r>
              <w:t>سامسونگ m51</w:t>
            </w:r>
          </w:p>
        </w:tc>
      </w:tr>
      <w:tr>
        <w:tc>
          <w:tcPr>
            <w:tcW w:type="dxa" w:w="8640"/>
          </w:tcPr>
          <w:p>
            <w:r>
              <w:t>پلی استیشن4</w:t>
            </w:r>
          </w:p>
        </w:tc>
      </w:tr>
      <w:tr>
        <w:tc>
          <w:tcPr>
            <w:tcW w:type="dxa" w:w="8640"/>
          </w:tcPr>
          <w:p>
            <w:r>
              <w:t>بوقلمون</w:t>
            </w:r>
          </w:p>
        </w:tc>
      </w:tr>
      <w:tr>
        <w:tc>
          <w:tcPr>
            <w:tcW w:type="dxa" w:w="8640"/>
          </w:tcPr>
          <w:p>
            <w:r>
              <w:t xml:space="preserve">اسباب </w:t>
            </w:r>
          </w:p>
        </w:tc>
      </w:tr>
      <w:tr>
        <w:tc>
          <w:tcPr>
            <w:tcW w:type="dxa" w:w="8640"/>
          </w:tcPr>
          <w:p>
            <w:r>
              <w:t>انگشتر استیل مردانه</w:t>
            </w:r>
          </w:p>
        </w:tc>
      </w:tr>
      <w:tr>
        <w:tc>
          <w:tcPr>
            <w:tcW w:type="dxa" w:w="8640"/>
          </w:tcPr>
          <w:p>
            <w:r>
              <w:t>پارچه گیپور مجلسی</w:t>
            </w:r>
          </w:p>
        </w:tc>
      </w:tr>
      <w:tr>
        <w:tc>
          <w:tcPr>
            <w:tcW w:type="dxa" w:w="8640"/>
          </w:tcPr>
          <w:p>
            <w:r>
              <w:t>دستگاه سی ان سی</w:t>
            </w:r>
          </w:p>
        </w:tc>
      </w:tr>
      <w:tr>
        <w:tc>
          <w:tcPr>
            <w:tcW w:type="dxa" w:w="8640"/>
          </w:tcPr>
          <w:p>
            <w:r>
              <w:t>لگو کاپیتان امریکا</w:t>
            </w:r>
          </w:p>
        </w:tc>
      </w:tr>
      <w:tr>
        <w:tc>
          <w:tcPr>
            <w:tcW w:type="dxa" w:w="8640"/>
          </w:tcPr>
          <w:p>
            <w:r>
              <w:t>چاق کننده صورت</w:t>
            </w:r>
          </w:p>
        </w:tc>
      </w:tr>
      <w:tr>
        <w:tc>
          <w:tcPr>
            <w:tcW w:type="dxa" w:w="8640"/>
          </w:tcPr>
          <w:p>
            <w:r>
              <w:t>لپ تاپ ایسوس گیمینگ</w:t>
            </w:r>
          </w:p>
        </w:tc>
      </w:tr>
      <w:tr>
        <w:tc>
          <w:tcPr>
            <w:tcW w:type="dxa" w:w="8640"/>
          </w:tcPr>
          <w:p>
            <w:r>
              <w:t>چراغ پیکان</w:t>
            </w:r>
          </w:p>
        </w:tc>
      </w:tr>
      <w:tr>
        <w:tc>
          <w:tcPr>
            <w:tcW w:type="dxa" w:w="8640"/>
          </w:tcPr>
          <w:p>
            <w:r>
              <w:t>دفتر دخترانه</w:t>
            </w:r>
          </w:p>
        </w:tc>
      </w:tr>
      <w:tr>
        <w:tc>
          <w:tcPr>
            <w:tcW w:type="dxa" w:w="8640"/>
          </w:tcPr>
          <w:p>
            <w:r>
              <w:t>لپتاب اپل</w:t>
            </w:r>
          </w:p>
        </w:tc>
      </w:tr>
      <w:tr>
        <w:tc>
          <w:tcPr>
            <w:tcW w:type="dxa" w:w="8640"/>
          </w:tcPr>
          <w:p>
            <w:r>
              <w:t>گوشی سامسونگ A03s</w:t>
            </w:r>
          </w:p>
        </w:tc>
      </w:tr>
      <w:tr>
        <w:tc>
          <w:tcPr>
            <w:tcW w:type="dxa" w:w="8640"/>
          </w:tcPr>
          <w:p>
            <w:r>
              <w:t>کامیون شارژی</w:t>
            </w:r>
          </w:p>
        </w:tc>
      </w:tr>
      <w:tr>
        <w:tc>
          <w:tcPr>
            <w:tcW w:type="dxa" w:w="8640"/>
          </w:tcPr>
          <w:p>
            <w:r>
              <w:t>چادر جده</w:t>
            </w:r>
          </w:p>
        </w:tc>
      </w:tr>
      <w:tr>
        <w:tc>
          <w:tcPr>
            <w:tcW w:type="dxa" w:w="8640"/>
          </w:tcPr>
          <w:p>
            <w:r>
              <w:t>ال ارژنین</w:t>
            </w:r>
          </w:p>
        </w:tc>
      </w:tr>
      <w:tr>
        <w:tc>
          <w:tcPr>
            <w:tcW w:type="dxa" w:w="8640"/>
          </w:tcPr>
          <w:p>
            <w:r>
              <w:t>ساید جی پلاس</w:t>
            </w:r>
          </w:p>
        </w:tc>
      </w:tr>
      <w:tr>
        <w:tc>
          <w:tcPr>
            <w:tcW w:type="dxa" w:w="8640"/>
          </w:tcPr>
          <w:p>
            <w:r>
              <w:t>لاک سفید</w:t>
            </w:r>
          </w:p>
        </w:tc>
      </w:tr>
      <w:tr>
        <w:tc>
          <w:tcPr>
            <w:tcW w:type="dxa" w:w="8640"/>
          </w:tcPr>
          <w:p>
            <w:r>
              <w:t>کولر شارژی</w:t>
            </w:r>
          </w:p>
        </w:tc>
      </w:tr>
      <w:tr>
        <w:tc>
          <w:tcPr>
            <w:tcW w:type="dxa" w:w="8640"/>
          </w:tcPr>
          <w:p>
            <w:r>
              <w:t>کیف ارایش</w:t>
            </w:r>
          </w:p>
        </w:tc>
      </w:tr>
      <w:tr>
        <w:tc>
          <w:tcPr>
            <w:tcW w:type="dxa" w:w="8640"/>
          </w:tcPr>
          <w:p>
            <w:r>
              <w:t>درمااف</w:t>
            </w:r>
          </w:p>
        </w:tc>
      </w:tr>
      <w:tr>
        <w:tc>
          <w:tcPr>
            <w:tcW w:type="dxa" w:w="8640"/>
          </w:tcPr>
          <w:p>
            <w:r>
              <w:t>Note 11 pro plus</w:t>
            </w:r>
          </w:p>
        </w:tc>
      </w:tr>
      <w:tr>
        <w:tc>
          <w:tcPr>
            <w:tcW w:type="dxa" w:w="8640"/>
          </w:tcPr>
          <w:p>
            <w:r>
              <w:t>نوت۱۱اس</w:t>
            </w:r>
          </w:p>
        </w:tc>
      </w:tr>
      <w:tr>
        <w:tc>
          <w:tcPr>
            <w:tcW w:type="dxa" w:w="8640"/>
          </w:tcPr>
          <w:p>
            <w:r>
              <w:t xml:space="preserve">باطری </w:t>
            </w:r>
          </w:p>
        </w:tc>
      </w:tr>
      <w:tr>
        <w:tc>
          <w:tcPr>
            <w:tcW w:type="dxa" w:w="8640"/>
          </w:tcPr>
          <w:p>
            <w:r>
              <w:t>سس تک نفره</w:t>
            </w:r>
          </w:p>
        </w:tc>
      </w:tr>
      <w:tr>
        <w:tc>
          <w:tcPr>
            <w:tcW w:type="dxa" w:w="8640"/>
          </w:tcPr>
          <w:p>
            <w:r>
              <w:t>جاکفشی داشبوردی</w:t>
            </w:r>
          </w:p>
        </w:tc>
      </w:tr>
      <w:tr>
        <w:tc>
          <w:tcPr>
            <w:tcW w:type="dxa" w:w="8640"/>
          </w:tcPr>
          <w:p>
            <w:r>
              <w:t>ترانس جوش صبا</w:t>
            </w:r>
          </w:p>
        </w:tc>
      </w:tr>
      <w:tr>
        <w:tc>
          <w:tcPr>
            <w:tcW w:type="dxa" w:w="8640"/>
          </w:tcPr>
          <w:p>
            <w:r>
              <w:t>کتری قوری یونیک</w:t>
            </w:r>
          </w:p>
        </w:tc>
      </w:tr>
      <w:tr>
        <w:tc>
          <w:tcPr>
            <w:tcW w:type="dxa" w:w="8640"/>
          </w:tcPr>
          <w:p>
            <w:r>
              <w:t>اره رومیزی</w:t>
            </w:r>
          </w:p>
        </w:tc>
      </w:tr>
      <w:tr>
        <w:tc>
          <w:tcPr>
            <w:tcW w:type="dxa" w:w="8640"/>
          </w:tcPr>
          <w:p>
            <w:r>
              <w:t>هنذفری سیمی</w:t>
            </w:r>
          </w:p>
        </w:tc>
      </w:tr>
      <w:tr>
        <w:tc>
          <w:tcPr>
            <w:tcW w:type="dxa" w:w="8640"/>
          </w:tcPr>
          <w:p>
            <w:r>
              <w:t>قیمت گوشی poco</w:t>
            </w:r>
          </w:p>
        </w:tc>
      </w:tr>
      <w:tr>
        <w:tc>
          <w:tcPr>
            <w:tcW w:type="dxa" w:w="8640"/>
          </w:tcPr>
          <w:p>
            <w:r>
              <w:t>توستر پارس خزر</w:t>
            </w:r>
          </w:p>
        </w:tc>
      </w:tr>
      <w:tr>
        <w:tc>
          <w:tcPr>
            <w:tcW w:type="dxa" w:w="8640"/>
          </w:tcPr>
          <w:p>
            <w:r>
              <w:t>اورکت</w:t>
            </w:r>
          </w:p>
        </w:tc>
      </w:tr>
      <w:tr>
        <w:tc>
          <w:tcPr>
            <w:tcW w:type="dxa" w:w="8640"/>
          </w:tcPr>
          <w:p>
            <w:r>
              <w:t>نوت11پرو پلاس</w:t>
            </w:r>
          </w:p>
        </w:tc>
      </w:tr>
      <w:tr>
        <w:tc>
          <w:tcPr>
            <w:tcW w:type="dxa" w:w="8640"/>
          </w:tcPr>
          <w:p>
            <w:r>
              <w:t>کفکش 12</w:t>
            </w:r>
          </w:p>
        </w:tc>
      </w:tr>
      <w:tr>
        <w:tc>
          <w:tcPr>
            <w:tcW w:type="dxa" w:w="8640"/>
          </w:tcPr>
          <w:p>
            <w:r>
              <w:t>دستبند ست مگنتی</w:t>
            </w:r>
          </w:p>
        </w:tc>
      </w:tr>
      <w:tr>
        <w:tc>
          <w:tcPr>
            <w:tcW w:type="dxa" w:w="8640"/>
          </w:tcPr>
          <w:p>
            <w:r>
              <w:t>اتومات پمپ</w:t>
            </w:r>
          </w:p>
        </w:tc>
      </w:tr>
      <w:tr>
        <w:tc>
          <w:tcPr>
            <w:tcW w:type="dxa" w:w="8640"/>
          </w:tcPr>
          <w:p>
            <w:r>
              <w:t xml:space="preserve">مایو زنانه </w:t>
            </w:r>
          </w:p>
        </w:tc>
      </w:tr>
      <w:tr>
        <w:tc>
          <w:tcPr>
            <w:tcW w:type="dxa" w:w="8640"/>
          </w:tcPr>
          <w:p>
            <w:r>
              <w:t>چراغ عقب ۴۰۵</w:t>
            </w:r>
          </w:p>
        </w:tc>
      </w:tr>
      <w:tr>
        <w:tc>
          <w:tcPr>
            <w:tcW w:type="dxa" w:w="8640"/>
          </w:tcPr>
          <w:p>
            <w:r>
              <w:t>ریموت کنترل</w:t>
            </w:r>
          </w:p>
        </w:tc>
      </w:tr>
      <w:tr>
        <w:tc>
          <w:tcPr>
            <w:tcW w:type="dxa" w:w="8640"/>
          </w:tcPr>
          <w:p>
            <w:r>
              <w:t>بنسای</w:t>
            </w:r>
          </w:p>
        </w:tc>
      </w:tr>
      <w:tr>
        <w:tc>
          <w:tcPr>
            <w:tcW w:type="dxa" w:w="8640"/>
          </w:tcPr>
          <w:p>
            <w:r>
              <w:t xml:space="preserve">دفتر نقاشی </w:t>
            </w:r>
          </w:p>
        </w:tc>
      </w:tr>
      <w:tr>
        <w:tc>
          <w:tcPr>
            <w:tcW w:type="dxa" w:w="8640"/>
          </w:tcPr>
          <w:p>
            <w:r>
              <w:t>میخکوب بتن</w:t>
            </w:r>
          </w:p>
        </w:tc>
      </w:tr>
      <w:tr>
        <w:tc>
          <w:tcPr>
            <w:tcW w:type="dxa" w:w="8640"/>
          </w:tcPr>
          <w:p>
            <w:r>
              <w:t>پارس پایا</w:t>
            </w:r>
          </w:p>
        </w:tc>
      </w:tr>
      <w:tr>
        <w:tc>
          <w:tcPr>
            <w:tcW w:type="dxa" w:w="8640"/>
          </w:tcPr>
          <w:p>
            <w:r>
              <w:t>همزن کاسه ای</w:t>
            </w:r>
          </w:p>
        </w:tc>
      </w:tr>
      <w:tr>
        <w:tc>
          <w:tcPr>
            <w:tcW w:type="dxa" w:w="8640"/>
          </w:tcPr>
          <w:p>
            <w:r>
              <w:t>کنزاکس</w:t>
            </w:r>
          </w:p>
        </w:tc>
      </w:tr>
      <w:tr>
        <w:tc>
          <w:tcPr>
            <w:tcW w:type="dxa" w:w="8640"/>
          </w:tcPr>
          <w:p>
            <w:r>
              <w:t>چسب ناخن مصنوعی</w:t>
            </w:r>
          </w:p>
        </w:tc>
      </w:tr>
      <w:tr>
        <w:tc>
          <w:tcPr>
            <w:tcW w:type="dxa" w:w="8640"/>
          </w:tcPr>
          <w:p>
            <w:r>
              <w:t>ایفون ۱۳ مینی</w:t>
            </w:r>
          </w:p>
        </w:tc>
      </w:tr>
      <w:tr>
        <w:tc>
          <w:tcPr>
            <w:tcW w:type="dxa" w:w="8640"/>
          </w:tcPr>
          <w:p>
            <w:r>
              <w:t>نوکیا ۲۱۰</w:t>
            </w:r>
          </w:p>
        </w:tc>
      </w:tr>
      <w:tr>
        <w:tc>
          <w:tcPr>
            <w:tcW w:type="dxa" w:w="8640"/>
          </w:tcPr>
          <w:p>
            <w:r>
              <w:t>رامپر پسرانه</w:t>
            </w:r>
          </w:p>
        </w:tc>
      </w:tr>
      <w:tr>
        <w:tc>
          <w:tcPr>
            <w:tcW w:type="dxa" w:w="8640"/>
          </w:tcPr>
          <w:p>
            <w:r>
              <w:t>کارتینگ</w:t>
            </w:r>
          </w:p>
        </w:tc>
      </w:tr>
      <w:tr>
        <w:tc>
          <w:tcPr>
            <w:tcW w:type="dxa" w:w="8640"/>
          </w:tcPr>
          <w:p>
            <w:r>
              <w:t>تیشرت زنانه لش</w:t>
            </w:r>
          </w:p>
        </w:tc>
      </w:tr>
      <w:tr>
        <w:tc>
          <w:tcPr>
            <w:tcW w:type="dxa" w:w="8640"/>
          </w:tcPr>
          <w:p>
            <w:r>
              <w:t xml:space="preserve">ساعت مچی پسرانه </w:t>
            </w:r>
          </w:p>
        </w:tc>
      </w:tr>
      <w:tr>
        <w:tc>
          <w:tcPr>
            <w:tcW w:type="dxa" w:w="8640"/>
          </w:tcPr>
          <w:p>
            <w:r>
              <w:t>دیوار</w:t>
            </w:r>
          </w:p>
        </w:tc>
      </w:tr>
      <w:tr>
        <w:tc>
          <w:tcPr>
            <w:tcW w:type="dxa" w:w="8640"/>
          </w:tcPr>
          <w:p>
            <w:r>
              <w:t>جک میلان</w:t>
            </w:r>
          </w:p>
        </w:tc>
      </w:tr>
      <w:tr>
        <w:tc>
          <w:tcPr>
            <w:tcW w:type="dxa" w:w="8640"/>
          </w:tcPr>
          <w:p>
            <w:r>
              <w:t>نیوا</w:t>
            </w:r>
          </w:p>
        </w:tc>
      </w:tr>
      <w:tr>
        <w:tc>
          <w:tcPr>
            <w:tcW w:type="dxa" w:w="8640"/>
          </w:tcPr>
          <w:p>
            <w:r>
              <w:t>مهره چوبی</w:t>
            </w:r>
          </w:p>
        </w:tc>
      </w:tr>
      <w:tr>
        <w:tc>
          <w:tcPr>
            <w:tcW w:type="dxa" w:w="8640"/>
          </w:tcPr>
          <w:p>
            <w:r>
              <w:t>مگنت پراید</w:t>
            </w:r>
          </w:p>
        </w:tc>
      </w:tr>
      <w:tr>
        <w:tc>
          <w:tcPr>
            <w:tcW w:type="dxa" w:w="8640"/>
          </w:tcPr>
          <w:p>
            <w:r>
              <w:t>ردمی نوت 11پرو</w:t>
            </w:r>
          </w:p>
        </w:tc>
      </w:tr>
      <w:tr>
        <w:tc>
          <w:tcPr>
            <w:tcW w:type="dxa" w:w="8640"/>
          </w:tcPr>
          <w:p>
            <w:r>
              <w:t xml:space="preserve"> پسرانه</w:t>
            </w:r>
          </w:p>
        </w:tc>
      </w:tr>
      <w:tr>
        <w:tc>
          <w:tcPr>
            <w:tcW w:type="dxa" w:w="8640"/>
          </w:tcPr>
          <w:p>
            <w:r>
              <w:t>PSP</w:t>
            </w:r>
          </w:p>
        </w:tc>
      </w:tr>
      <w:tr>
        <w:tc>
          <w:tcPr>
            <w:tcW w:type="dxa" w:w="8640"/>
          </w:tcPr>
          <w:p>
            <w:r>
              <w:t>هایلو gt6</w:t>
            </w:r>
          </w:p>
        </w:tc>
      </w:tr>
      <w:tr>
        <w:tc>
          <w:tcPr>
            <w:tcW w:type="dxa" w:w="8640"/>
          </w:tcPr>
          <w:p>
            <w:r>
              <w:t>کفش لژدار زنانه</w:t>
            </w:r>
          </w:p>
        </w:tc>
      </w:tr>
      <w:tr>
        <w:tc>
          <w:tcPr>
            <w:tcW w:type="dxa" w:w="8640"/>
          </w:tcPr>
          <w:p>
            <w:r>
              <w:t>52</w:t>
            </w:r>
          </w:p>
        </w:tc>
      </w:tr>
      <w:tr>
        <w:tc>
          <w:tcPr>
            <w:tcW w:type="dxa" w:w="8640"/>
          </w:tcPr>
          <w:p>
            <w:r>
              <w:t>رادیاتور پنلی ایران رادیاتور</w:t>
            </w:r>
          </w:p>
        </w:tc>
      </w:tr>
      <w:tr>
        <w:tc>
          <w:tcPr>
            <w:tcW w:type="dxa" w:w="8640"/>
          </w:tcPr>
          <w:p>
            <w:r>
              <w:t xml:space="preserve">پخش </w:t>
            </w:r>
          </w:p>
        </w:tc>
      </w:tr>
      <w:tr>
        <w:tc>
          <w:tcPr>
            <w:tcW w:type="dxa" w:w="8640"/>
          </w:tcPr>
          <w:p>
            <w:r>
              <w:t>محافظ گوش</w:t>
            </w:r>
          </w:p>
        </w:tc>
      </w:tr>
      <w:tr>
        <w:tc>
          <w:tcPr>
            <w:tcW w:type="dxa" w:w="8640"/>
          </w:tcPr>
          <w:p>
            <w:r>
              <w:t>گیفت کارت لیر ترکیه</w:t>
            </w:r>
          </w:p>
        </w:tc>
      </w:tr>
      <w:tr>
        <w:tc>
          <w:tcPr>
            <w:tcW w:type="dxa" w:w="8640"/>
          </w:tcPr>
          <w:p>
            <w:r>
              <w:t>تلفن سلطنتی</w:t>
            </w:r>
          </w:p>
        </w:tc>
      </w:tr>
      <w:tr>
        <w:tc>
          <w:tcPr>
            <w:tcW w:type="dxa" w:w="8640"/>
          </w:tcPr>
          <w:p>
            <w:r>
              <w:t>لباس راحتی دخترانه</w:t>
            </w:r>
          </w:p>
        </w:tc>
      </w:tr>
      <w:tr>
        <w:tc>
          <w:tcPr>
            <w:tcW w:type="dxa" w:w="8640"/>
          </w:tcPr>
          <w:p>
            <w:r>
              <w:t>گلخانه</w:t>
            </w:r>
          </w:p>
        </w:tc>
      </w:tr>
      <w:tr>
        <w:tc>
          <w:tcPr>
            <w:tcW w:type="dxa" w:w="8640"/>
          </w:tcPr>
          <w:p>
            <w:r>
              <w:t xml:space="preserve">پلی استیشن 4 </w:t>
            </w:r>
          </w:p>
        </w:tc>
      </w:tr>
      <w:tr>
        <w:tc>
          <w:tcPr>
            <w:tcW w:type="dxa" w:w="8640"/>
          </w:tcPr>
          <w:p>
            <w:r>
              <w:t>فلاشر پلیسی</w:t>
            </w:r>
          </w:p>
        </w:tc>
      </w:tr>
      <w:tr>
        <w:tc>
          <w:tcPr>
            <w:tcW w:type="dxa" w:w="8640"/>
          </w:tcPr>
          <w:p>
            <w:r>
              <w:t>مانیتور 24 اینچ</w:t>
            </w:r>
          </w:p>
        </w:tc>
      </w:tr>
      <w:tr>
        <w:tc>
          <w:tcPr>
            <w:tcW w:type="dxa" w:w="8640"/>
          </w:tcPr>
          <w:p>
            <w:r>
              <w:t>سیم کارت رایتل</w:t>
            </w:r>
          </w:p>
        </w:tc>
      </w:tr>
      <w:tr>
        <w:tc>
          <w:tcPr>
            <w:tcW w:type="dxa" w:w="8640"/>
          </w:tcPr>
          <w:p>
            <w:r>
              <w:t>زنانه مجلسی</w:t>
            </w:r>
          </w:p>
        </w:tc>
      </w:tr>
      <w:tr>
        <w:tc>
          <w:tcPr>
            <w:tcW w:type="dxa" w:w="8640"/>
          </w:tcPr>
          <w:p>
            <w:r>
              <w:t>کار</w:t>
            </w:r>
          </w:p>
        </w:tc>
      </w:tr>
      <w:tr>
        <w:tc>
          <w:tcPr>
            <w:tcW w:type="dxa" w:w="8640"/>
          </w:tcPr>
          <w:p>
            <w:r>
              <w:t>روروک بچه</w:t>
            </w:r>
          </w:p>
        </w:tc>
      </w:tr>
      <w:tr>
        <w:tc>
          <w:tcPr>
            <w:tcW w:type="dxa" w:w="8640"/>
          </w:tcPr>
          <w:p>
            <w:r>
              <w:t>note11 s</w:t>
            </w:r>
          </w:p>
        </w:tc>
      </w:tr>
      <w:tr>
        <w:tc>
          <w:tcPr>
            <w:tcW w:type="dxa" w:w="8640"/>
          </w:tcPr>
          <w:p>
            <w:r>
              <w:t>دسته پاپجی</w:t>
            </w:r>
          </w:p>
        </w:tc>
      </w:tr>
      <w:tr>
        <w:tc>
          <w:tcPr>
            <w:tcW w:type="dxa" w:w="8640"/>
          </w:tcPr>
          <w:p>
            <w:r>
              <w:t>اینفنیکس</w:t>
            </w:r>
          </w:p>
        </w:tc>
      </w:tr>
      <w:tr>
        <w:tc>
          <w:tcPr>
            <w:tcW w:type="dxa" w:w="8640"/>
          </w:tcPr>
          <w:p>
            <w:r>
              <w:t>دستگاه بسته بندی حبوبات</w:t>
            </w:r>
          </w:p>
        </w:tc>
      </w:tr>
      <w:tr>
        <w:tc>
          <w:tcPr>
            <w:tcW w:type="dxa" w:w="8640"/>
          </w:tcPr>
          <w:p>
            <w:r>
              <w:t>سامسونگ s22 ultra</w:t>
            </w:r>
          </w:p>
        </w:tc>
      </w:tr>
      <w:tr>
        <w:tc>
          <w:tcPr>
            <w:tcW w:type="dxa" w:w="8640"/>
          </w:tcPr>
          <w:p>
            <w:r>
              <w:t>دوچرخه ویوا 29</w:t>
            </w:r>
          </w:p>
        </w:tc>
      </w:tr>
      <w:tr>
        <w:tc>
          <w:tcPr>
            <w:tcW w:type="dxa" w:w="8640"/>
          </w:tcPr>
          <w:p>
            <w:r>
              <w:t>هارد اکسترنال ssd</w:t>
            </w:r>
          </w:p>
        </w:tc>
      </w:tr>
      <w:tr>
        <w:tc>
          <w:tcPr>
            <w:tcW w:type="dxa" w:w="8640"/>
          </w:tcPr>
          <w:p>
            <w:r>
              <w:t>تفنگ ابپاش</w:t>
            </w:r>
          </w:p>
        </w:tc>
      </w:tr>
      <w:tr>
        <w:tc>
          <w:tcPr>
            <w:tcW w:type="dxa" w:w="8640"/>
          </w:tcPr>
          <w:p>
            <w:r>
              <w:t>اسباب بازی نیسان</w:t>
            </w:r>
          </w:p>
        </w:tc>
      </w:tr>
      <w:tr>
        <w:tc>
          <w:tcPr>
            <w:tcW w:type="dxa" w:w="8640"/>
          </w:tcPr>
          <w:p>
            <w:r>
              <w:t>شپش گیر برقی</w:t>
            </w:r>
          </w:p>
        </w:tc>
      </w:tr>
      <w:tr>
        <w:tc>
          <w:tcPr>
            <w:tcW w:type="dxa" w:w="8640"/>
          </w:tcPr>
          <w:p>
            <w:r>
              <w:t>لوازم پراید 131</w:t>
            </w:r>
          </w:p>
        </w:tc>
      </w:tr>
      <w:tr>
        <w:tc>
          <w:tcPr>
            <w:tcW w:type="dxa" w:w="8640"/>
          </w:tcPr>
          <w:p>
            <w:r>
              <w:t>قلم</w:t>
            </w:r>
          </w:p>
        </w:tc>
      </w:tr>
      <w:tr>
        <w:tc>
          <w:tcPr>
            <w:tcW w:type="dxa" w:w="8640"/>
          </w:tcPr>
          <w:p>
            <w:r>
              <w:t>رفلکس</w:t>
            </w:r>
          </w:p>
        </w:tc>
      </w:tr>
      <w:tr>
        <w:tc>
          <w:tcPr>
            <w:tcW w:type="dxa" w:w="8640"/>
          </w:tcPr>
          <w:p>
            <w:r>
              <w:t>A23 128</w:t>
            </w:r>
          </w:p>
        </w:tc>
      </w:tr>
      <w:tr>
        <w:tc>
          <w:tcPr>
            <w:tcW w:type="dxa" w:w="8640"/>
          </w:tcPr>
          <w:p>
            <w:r>
              <w:t>قاب گوشی a33</w:t>
            </w:r>
          </w:p>
        </w:tc>
      </w:tr>
      <w:tr>
        <w:tc>
          <w:tcPr>
            <w:tcW w:type="dxa" w:w="8640"/>
          </w:tcPr>
          <w:p>
            <w:r>
              <w:t xml:space="preserve">کرم </w:t>
            </w:r>
          </w:p>
        </w:tc>
      </w:tr>
      <w:tr>
        <w:tc>
          <w:tcPr>
            <w:tcW w:type="dxa" w:w="8640"/>
          </w:tcPr>
          <w:p>
            <w:r>
              <w:t xml:space="preserve"> دوچرخه اسپرت</w:t>
            </w:r>
          </w:p>
        </w:tc>
      </w:tr>
      <w:tr>
        <w:tc>
          <w:tcPr>
            <w:tcW w:type="dxa" w:w="8640"/>
          </w:tcPr>
          <w:p>
            <w:r>
              <w:t xml:space="preserve">13 pro max </w:t>
            </w:r>
          </w:p>
        </w:tc>
      </w:tr>
      <w:tr>
        <w:tc>
          <w:tcPr>
            <w:tcW w:type="dxa" w:w="8640"/>
          </w:tcPr>
          <w:p>
            <w:r>
              <w:t>استخر پیش</w:t>
            </w:r>
          </w:p>
        </w:tc>
      </w:tr>
      <w:tr>
        <w:tc>
          <w:tcPr>
            <w:tcW w:type="dxa" w:w="8640"/>
          </w:tcPr>
          <w:p>
            <w:r>
              <w:t>0180</w:t>
            </w:r>
          </w:p>
        </w:tc>
      </w:tr>
      <w:tr>
        <w:tc>
          <w:tcPr>
            <w:tcW w:type="dxa" w:w="8640"/>
          </w:tcPr>
          <w:p>
            <w:r>
              <w:t>کاتر قلمی</w:t>
            </w:r>
          </w:p>
        </w:tc>
      </w:tr>
      <w:tr>
        <w:tc>
          <w:tcPr>
            <w:tcW w:type="dxa" w:w="8640"/>
          </w:tcPr>
          <w:p>
            <w:r>
              <w:t>جک هیدرولیک</w:t>
            </w:r>
          </w:p>
        </w:tc>
      </w:tr>
      <w:tr>
        <w:tc>
          <w:tcPr>
            <w:tcW w:type="dxa" w:w="8640"/>
          </w:tcPr>
          <w:p>
            <w:r>
              <w:t>پیراهن ورزشی</w:t>
            </w:r>
          </w:p>
        </w:tc>
      </w:tr>
      <w:tr>
        <w:tc>
          <w:tcPr>
            <w:tcW w:type="dxa" w:w="8640"/>
          </w:tcPr>
          <w:p>
            <w:r>
              <w:t>ظروف یکبار مصرف</w:t>
            </w:r>
          </w:p>
        </w:tc>
      </w:tr>
      <w:tr>
        <w:tc>
          <w:tcPr>
            <w:tcW w:type="dxa" w:w="8640"/>
          </w:tcPr>
          <w:p>
            <w:r>
              <w:t>نی انبان</w:t>
            </w:r>
          </w:p>
        </w:tc>
      </w:tr>
      <w:tr>
        <w:tc>
          <w:tcPr>
            <w:tcW w:type="dxa" w:w="8640"/>
          </w:tcPr>
          <w:p>
            <w:r>
              <w:t>دفترچه مرگ</w:t>
            </w:r>
          </w:p>
        </w:tc>
      </w:tr>
      <w:tr>
        <w:tc>
          <w:tcPr>
            <w:tcW w:type="dxa" w:w="8640"/>
          </w:tcPr>
          <w:p>
            <w:r>
              <w:t>شنود صدا</w:t>
            </w:r>
          </w:p>
        </w:tc>
      </w:tr>
      <w:tr>
        <w:tc>
          <w:tcPr>
            <w:tcW w:type="dxa" w:w="8640"/>
          </w:tcPr>
          <w:p>
            <w:r>
              <w:t>moripods anc</w:t>
            </w:r>
          </w:p>
        </w:tc>
      </w:tr>
      <w:tr>
        <w:tc>
          <w:tcPr>
            <w:tcW w:type="dxa" w:w="8640"/>
          </w:tcPr>
          <w:p>
            <w:r>
              <w:t>آیفونxs</w:t>
            </w:r>
          </w:p>
        </w:tc>
      </w:tr>
      <w:tr>
        <w:tc>
          <w:tcPr>
            <w:tcW w:type="dxa" w:w="8640"/>
          </w:tcPr>
          <w:p>
            <w:r>
              <w:t>مبلمان کلاسیک</w:t>
            </w:r>
          </w:p>
        </w:tc>
      </w:tr>
      <w:tr>
        <w:tc>
          <w:tcPr>
            <w:tcW w:type="dxa" w:w="8640"/>
          </w:tcPr>
          <w:p>
            <w:r>
              <w:t>ساعت دیواری برنز</w:t>
            </w:r>
          </w:p>
        </w:tc>
      </w:tr>
      <w:tr>
        <w:tc>
          <w:tcPr>
            <w:tcW w:type="dxa" w:w="8640"/>
          </w:tcPr>
          <w:p>
            <w:r>
              <w:t>شورت آموزشی</w:t>
            </w:r>
          </w:p>
        </w:tc>
      </w:tr>
      <w:tr>
        <w:tc>
          <w:tcPr>
            <w:tcW w:type="dxa" w:w="8640"/>
          </w:tcPr>
          <w:p>
            <w:r>
              <w:t>کانسیلر شون</w:t>
            </w:r>
          </w:p>
        </w:tc>
      </w:tr>
      <w:tr>
        <w:tc>
          <w:tcPr>
            <w:tcW w:type="dxa" w:w="8640"/>
          </w:tcPr>
          <w:p>
            <w:r>
              <w:t>نت 11</w:t>
            </w:r>
          </w:p>
        </w:tc>
      </w:tr>
      <w:tr>
        <w:tc>
          <w:tcPr>
            <w:tcW w:type="dxa" w:w="8640"/>
          </w:tcPr>
          <w:p>
            <w:r>
              <w:t>هندزفری شیایومی xiaomi</w:t>
            </w:r>
          </w:p>
        </w:tc>
      </w:tr>
      <w:tr>
        <w:tc>
          <w:tcPr>
            <w:tcW w:type="dxa" w:w="8640"/>
          </w:tcPr>
          <w:p>
            <w:r>
              <w:t>چوب بالسا</w:t>
            </w:r>
          </w:p>
        </w:tc>
      </w:tr>
      <w:tr>
        <w:tc>
          <w:tcPr>
            <w:tcW w:type="dxa" w:w="8640"/>
          </w:tcPr>
          <w:p>
            <w:r>
              <w:t>کمد دخترانه</w:t>
            </w:r>
          </w:p>
        </w:tc>
      </w:tr>
      <w:tr>
        <w:tc>
          <w:tcPr>
            <w:tcW w:type="dxa" w:w="8640"/>
          </w:tcPr>
          <w:p>
            <w:r>
              <w:t>مباشی 2010</w:t>
            </w:r>
          </w:p>
        </w:tc>
      </w:tr>
      <w:tr>
        <w:tc>
          <w:tcPr>
            <w:tcW w:type="dxa" w:w="8640"/>
          </w:tcPr>
          <w:p>
            <w:r>
              <w:t>آردوینو</w:t>
            </w:r>
          </w:p>
        </w:tc>
      </w:tr>
      <w:tr>
        <w:tc>
          <w:tcPr>
            <w:tcW w:type="dxa" w:w="8640"/>
          </w:tcPr>
          <w:p>
            <w:r>
              <w:t>چلغوز</w:t>
            </w:r>
          </w:p>
        </w:tc>
      </w:tr>
      <w:tr>
        <w:tc>
          <w:tcPr>
            <w:tcW w:type="dxa" w:w="8640"/>
          </w:tcPr>
          <w:p>
            <w:r>
              <w:t>لبتاپ لنوو</w:t>
            </w:r>
          </w:p>
        </w:tc>
      </w:tr>
      <w:tr>
        <w:tc>
          <w:tcPr>
            <w:tcW w:type="dxa" w:w="8640"/>
          </w:tcPr>
          <w:p>
            <w:r>
              <w:t>اجر نما</w:t>
            </w:r>
          </w:p>
        </w:tc>
      </w:tr>
      <w:tr>
        <w:tc>
          <w:tcPr>
            <w:tcW w:type="dxa" w:w="8640"/>
          </w:tcPr>
          <w:p>
            <w:r>
              <w:t>قفسه کتاب فلزی</w:t>
            </w:r>
          </w:p>
        </w:tc>
      </w:tr>
      <w:tr>
        <w:tc>
          <w:tcPr>
            <w:tcW w:type="dxa" w:w="8640"/>
          </w:tcPr>
          <w:p>
            <w:r>
              <w:t>میز گیمینگ کامپیوتر</w:t>
            </w:r>
          </w:p>
        </w:tc>
      </w:tr>
      <w:tr>
        <w:tc>
          <w:tcPr>
            <w:tcW w:type="dxa" w:w="8640"/>
          </w:tcPr>
          <w:p>
            <w:r>
              <w:t>قابa12</w:t>
            </w:r>
          </w:p>
        </w:tc>
      </w:tr>
      <w:tr>
        <w:tc>
          <w:tcPr>
            <w:tcW w:type="dxa" w:w="8640"/>
          </w:tcPr>
          <w:p>
            <w:r>
              <w:t>گوشب شیایومی</w:t>
            </w:r>
          </w:p>
        </w:tc>
      </w:tr>
      <w:tr>
        <w:tc>
          <w:tcPr>
            <w:tcW w:type="dxa" w:w="8640"/>
          </w:tcPr>
          <w:p>
            <w:r>
              <w:t>لامپ هدلایت</w:t>
            </w:r>
          </w:p>
        </w:tc>
      </w:tr>
      <w:tr>
        <w:tc>
          <w:tcPr>
            <w:tcW w:type="dxa" w:w="8640"/>
          </w:tcPr>
          <w:p>
            <w:r>
              <w:t>گوشی m51</w:t>
            </w:r>
          </w:p>
        </w:tc>
      </w:tr>
      <w:tr>
        <w:tc>
          <w:tcPr>
            <w:tcW w:type="dxa" w:w="8640"/>
          </w:tcPr>
          <w:p>
            <w:r>
              <w:t>تخت اپیلاسیون</w:t>
            </w:r>
          </w:p>
        </w:tc>
      </w:tr>
      <w:tr>
        <w:tc>
          <w:tcPr>
            <w:tcW w:type="dxa" w:w="8640"/>
          </w:tcPr>
          <w:p>
            <w:r>
              <w:t>سرویس قابلمه یونیک</w:t>
            </w:r>
          </w:p>
        </w:tc>
      </w:tr>
      <w:tr>
        <w:tc>
          <w:tcPr>
            <w:tcW w:type="dxa" w:w="8640"/>
          </w:tcPr>
          <w:p>
            <w:r>
              <w:t>هومتو</w:t>
            </w:r>
          </w:p>
        </w:tc>
      </w:tr>
      <w:tr>
        <w:tc>
          <w:tcPr>
            <w:tcW w:type="dxa" w:w="8640"/>
          </w:tcPr>
          <w:p>
            <w:r>
              <w:t>دوچرخه دسته دوم</w:t>
            </w:r>
          </w:p>
        </w:tc>
      </w:tr>
      <w:tr>
        <w:tc>
          <w:tcPr>
            <w:tcW w:type="dxa" w:w="8640"/>
          </w:tcPr>
          <w:p>
            <w:r>
              <w:t>کلمن شیشه ای شیردار</w:t>
            </w:r>
          </w:p>
        </w:tc>
      </w:tr>
      <w:tr>
        <w:tc>
          <w:tcPr>
            <w:tcW w:type="dxa" w:w="8640"/>
          </w:tcPr>
          <w:p>
            <w:r>
              <w:t xml:space="preserve">ایفون 11 </w:t>
            </w:r>
          </w:p>
        </w:tc>
      </w:tr>
      <w:tr>
        <w:tc>
          <w:tcPr>
            <w:tcW w:type="dxa" w:w="8640"/>
          </w:tcPr>
          <w:p>
            <w:r>
              <w:t>مودم tdlte</w:t>
            </w:r>
          </w:p>
        </w:tc>
      </w:tr>
      <w:tr>
        <w:tc>
          <w:tcPr>
            <w:tcW w:type="dxa" w:w="8640"/>
          </w:tcPr>
          <w:p>
            <w:r>
              <w:t>کیف مهندسی</w:t>
            </w:r>
          </w:p>
        </w:tc>
      </w:tr>
      <w:tr>
        <w:tc>
          <w:tcPr>
            <w:tcW w:type="dxa" w:w="8640"/>
          </w:tcPr>
          <w:p>
            <w:r>
              <w:t>ریمل کالیستا بنفش</w:t>
            </w:r>
          </w:p>
        </w:tc>
      </w:tr>
      <w:tr>
        <w:tc>
          <w:tcPr>
            <w:tcW w:type="dxa" w:w="8640"/>
          </w:tcPr>
          <w:p>
            <w:r>
              <w:t>لباس کار جین</w:t>
            </w:r>
          </w:p>
        </w:tc>
      </w:tr>
      <w:tr>
        <w:tc>
          <w:tcPr>
            <w:tcW w:type="dxa" w:w="8640"/>
          </w:tcPr>
          <w:p>
            <w:r>
              <w:t>کلاه گورین</w:t>
            </w:r>
          </w:p>
        </w:tc>
      </w:tr>
      <w:tr>
        <w:tc>
          <w:tcPr>
            <w:tcW w:type="dxa" w:w="8640"/>
          </w:tcPr>
          <w:p>
            <w:r>
              <w:t>پارچه کرسپو</w:t>
            </w:r>
          </w:p>
        </w:tc>
      </w:tr>
      <w:tr>
        <w:tc>
          <w:tcPr>
            <w:tcW w:type="dxa" w:w="8640"/>
          </w:tcPr>
          <w:p>
            <w:r>
              <w:t>درب سوپاپ پژو</w:t>
            </w:r>
          </w:p>
        </w:tc>
      </w:tr>
      <w:tr>
        <w:tc>
          <w:tcPr>
            <w:tcW w:type="dxa" w:w="8640"/>
          </w:tcPr>
          <w:p>
            <w:r>
              <w:t>سرویس چینی 12 نفره</w:t>
            </w:r>
          </w:p>
        </w:tc>
      </w:tr>
      <w:tr>
        <w:tc>
          <w:tcPr>
            <w:tcW w:type="dxa" w:w="8640"/>
          </w:tcPr>
          <w:p>
            <w:r>
              <w:t>شیر ظرفشویی قهرمان</w:t>
            </w:r>
          </w:p>
        </w:tc>
      </w:tr>
      <w:tr>
        <w:tc>
          <w:tcPr>
            <w:tcW w:type="dxa" w:w="8640"/>
          </w:tcPr>
          <w:p>
            <w:r>
              <w:t>ماشین اصلاح بابلیس</w:t>
            </w:r>
          </w:p>
        </w:tc>
      </w:tr>
      <w:tr>
        <w:tc>
          <w:tcPr>
            <w:tcW w:type="dxa" w:w="8640"/>
          </w:tcPr>
          <w:p>
            <w:r>
              <w:t>هوا پز فیلیپس</w:t>
            </w:r>
          </w:p>
        </w:tc>
      </w:tr>
      <w:tr>
        <w:tc>
          <w:tcPr>
            <w:tcW w:type="dxa" w:w="8640"/>
          </w:tcPr>
          <w:p>
            <w:r>
              <w:t>gt</w:t>
            </w:r>
          </w:p>
        </w:tc>
      </w:tr>
      <w:tr>
        <w:tc>
          <w:tcPr>
            <w:tcW w:type="dxa" w:w="8640"/>
          </w:tcPr>
          <w:p>
            <w:r>
              <w:t>سینک ظرفشویی استیل البرز</w:t>
            </w:r>
          </w:p>
        </w:tc>
      </w:tr>
      <w:tr>
        <w:tc>
          <w:tcPr>
            <w:tcW w:type="dxa" w:w="8640"/>
          </w:tcPr>
          <w:p>
            <w:r>
              <w:t xml:space="preserve">لوازم خانگی </w:t>
            </w:r>
          </w:p>
        </w:tc>
      </w:tr>
      <w:tr>
        <w:tc>
          <w:tcPr>
            <w:tcW w:type="dxa" w:w="8640"/>
          </w:tcPr>
          <w:p>
            <w:r>
              <w:t>هندزفری بی سیم شیایومی</w:t>
            </w:r>
          </w:p>
        </w:tc>
      </w:tr>
      <w:tr>
        <w:tc>
          <w:tcPr>
            <w:tcW w:type="dxa" w:w="8640"/>
          </w:tcPr>
          <w:p>
            <w:r>
              <w:t>کرم گلدن کویین</w:t>
            </w:r>
          </w:p>
        </w:tc>
      </w:tr>
      <w:tr>
        <w:tc>
          <w:tcPr>
            <w:tcW w:type="dxa" w:w="8640"/>
          </w:tcPr>
          <w:p>
            <w:r>
              <w:t xml:space="preserve">هندزفری سامسونگ </w:t>
            </w:r>
          </w:p>
        </w:tc>
      </w:tr>
      <w:tr>
        <w:tc>
          <w:tcPr>
            <w:tcW w:type="dxa" w:w="8640"/>
          </w:tcPr>
          <w:p>
            <w:r>
              <w:t>استپ</w:t>
            </w:r>
          </w:p>
        </w:tc>
      </w:tr>
      <w:tr>
        <w:tc>
          <w:tcPr>
            <w:tcW w:type="dxa" w:w="8640"/>
          </w:tcPr>
          <w:p>
            <w:r>
              <w:t>حلقه مردانه</w:t>
            </w:r>
          </w:p>
        </w:tc>
      </w:tr>
      <w:tr>
        <w:tc>
          <w:tcPr>
            <w:tcW w:type="dxa" w:w="8640"/>
          </w:tcPr>
          <w:p>
            <w:r>
              <w:t>موتور 200 کویر</w:t>
            </w:r>
          </w:p>
        </w:tc>
      </w:tr>
      <w:tr>
        <w:tc>
          <w:tcPr>
            <w:tcW w:type="dxa" w:w="8640"/>
          </w:tcPr>
          <w:p>
            <w:r>
              <w:t>گردنبد مردانه</w:t>
            </w:r>
          </w:p>
        </w:tc>
      </w:tr>
      <w:tr>
        <w:tc>
          <w:tcPr>
            <w:tcW w:type="dxa" w:w="8640"/>
          </w:tcPr>
          <w:p>
            <w:r>
              <w:t>تشک ماشین</w:t>
            </w:r>
          </w:p>
        </w:tc>
      </w:tr>
      <w:tr>
        <w:tc>
          <w:tcPr>
            <w:tcW w:type="dxa" w:w="8640"/>
          </w:tcPr>
          <w:p>
            <w:r>
              <w:t>فریزر الکترواستیل</w:t>
            </w:r>
          </w:p>
        </w:tc>
      </w:tr>
      <w:tr>
        <w:tc>
          <w:tcPr>
            <w:tcW w:type="dxa" w:w="8640"/>
          </w:tcPr>
          <w:p>
            <w:r>
              <w:t>هدفن بلوتوث</w:t>
            </w:r>
          </w:p>
        </w:tc>
      </w:tr>
      <w:tr>
        <w:tc>
          <w:tcPr>
            <w:tcW w:type="dxa" w:w="8640"/>
          </w:tcPr>
          <w:p>
            <w:r>
              <w:t>کرم ترمیم کننده</w:t>
            </w:r>
          </w:p>
        </w:tc>
      </w:tr>
      <w:tr>
        <w:tc>
          <w:tcPr>
            <w:tcW w:type="dxa" w:w="8640"/>
          </w:tcPr>
          <w:p>
            <w:r>
              <w:t>هسته گیر البالو</w:t>
            </w:r>
          </w:p>
        </w:tc>
      </w:tr>
      <w:tr>
        <w:tc>
          <w:tcPr>
            <w:tcW w:type="dxa" w:w="8640"/>
          </w:tcPr>
          <w:p>
            <w:r>
              <w:t>زنجیر استیل</w:t>
            </w:r>
          </w:p>
        </w:tc>
      </w:tr>
      <w:tr>
        <w:tc>
          <w:tcPr>
            <w:tcW w:type="dxa" w:w="8640"/>
          </w:tcPr>
          <w:p>
            <w:r>
              <w:t>کیو سی وای</w:t>
            </w:r>
          </w:p>
        </w:tc>
      </w:tr>
      <w:tr>
        <w:tc>
          <w:tcPr>
            <w:tcW w:type="dxa" w:w="8640"/>
          </w:tcPr>
          <w:p>
            <w:r>
              <w:t>قایق موتوری</w:t>
            </w:r>
          </w:p>
        </w:tc>
      </w:tr>
      <w:tr>
        <w:tc>
          <w:tcPr>
            <w:tcW w:type="dxa" w:w="8640"/>
          </w:tcPr>
          <w:p>
            <w:r>
              <w:t>black shark 5</w:t>
            </w:r>
          </w:p>
        </w:tc>
      </w:tr>
      <w:tr>
        <w:tc>
          <w:tcPr>
            <w:tcW w:type="dxa" w:w="8640"/>
          </w:tcPr>
          <w:p>
            <w:r>
              <w:t>i3 9100f</w:t>
            </w:r>
          </w:p>
        </w:tc>
      </w:tr>
      <w:tr>
        <w:tc>
          <w:tcPr>
            <w:tcW w:type="dxa" w:w="8640"/>
          </w:tcPr>
          <w:p>
            <w:r>
              <w:t>اکتان بوستر</w:t>
            </w:r>
          </w:p>
        </w:tc>
      </w:tr>
      <w:tr>
        <w:tc>
          <w:tcPr>
            <w:tcW w:type="dxa" w:w="8640"/>
          </w:tcPr>
          <w:p>
            <w:r>
              <w:t>Redmi 10C</w:t>
            </w:r>
          </w:p>
        </w:tc>
      </w:tr>
      <w:tr>
        <w:tc>
          <w:tcPr>
            <w:tcW w:type="dxa" w:w="8640"/>
          </w:tcPr>
          <w:p>
            <w:r>
              <w:t>رله دوبل پراید</w:t>
            </w:r>
          </w:p>
        </w:tc>
      </w:tr>
      <w:tr>
        <w:tc>
          <w:tcPr>
            <w:tcW w:type="dxa" w:w="8640"/>
          </w:tcPr>
          <w:p>
            <w:r>
              <w:t xml:space="preserve">لباس مرد عنکبوتی </w:t>
            </w:r>
          </w:p>
        </w:tc>
      </w:tr>
      <w:tr>
        <w:tc>
          <w:tcPr>
            <w:tcW w:type="dxa" w:w="8640"/>
          </w:tcPr>
          <w:p>
            <w:r>
              <w:t>چمدان مسافرتی بزرگ</w:t>
            </w:r>
          </w:p>
        </w:tc>
      </w:tr>
      <w:tr>
        <w:tc>
          <w:tcPr>
            <w:tcW w:type="dxa" w:w="8640"/>
          </w:tcPr>
          <w:p>
            <w:r>
              <w:t>لایه بردار</w:t>
            </w:r>
          </w:p>
        </w:tc>
      </w:tr>
      <w:tr>
        <w:tc>
          <w:tcPr>
            <w:tcW w:type="dxa" w:w="8640"/>
          </w:tcPr>
          <w:p>
            <w:r>
              <w:t>لوازم تحریر هویج</w:t>
            </w:r>
          </w:p>
        </w:tc>
      </w:tr>
      <w:tr>
        <w:tc>
          <w:tcPr>
            <w:tcW w:type="dxa" w:w="8640"/>
          </w:tcPr>
          <w:p>
            <w:r>
              <w:t>اسپیکر ال جی</w:t>
            </w:r>
          </w:p>
        </w:tc>
      </w:tr>
      <w:tr>
        <w:tc>
          <w:tcPr>
            <w:tcW w:type="dxa" w:w="8640"/>
          </w:tcPr>
          <w:p>
            <w:r>
              <w:t>گوشی 11t</w:t>
            </w:r>
          </w:p>
        </w:tc>
      </w:tr>
      <w:tr>
        <w:tc>
          <w:tcPr>
            <w:tcW w:type="dxa" w:w="8640"/>
          </w:tcPr>
          <w:p>
            <w:r>
              <w:t>ساعت کیو اند کیو</w:t>
            </w:r>
          </w:p>
        </w:tc>
      </w:tr>
      <w:tr>
        <w:tc>
          <w:tcPr>
            <w:tcW w:type="dxa" w:w="8640"/>
          </w:tcPr>
          <w:p>
            <w:r>
              <w:t>گوشی j5</w:t>
            </w:r>
          </w:p>
        </w:tc>
      </w:tr>
      <w:tr>
        <w:tc>
          <w:tcPr>
            <w:tcW w:type="dxa" w:w="8640"/>
          </w:tcPr>
          <w:p>
            <w:r>
              <w:t>لیوان بادکش</w:t>
            </w:r>
          </w:p>
        </w:tc>
      </w:tr>
      <w:tr>
        <w:tc>
          <w:tcPr>
            <w:tcW w:type="dxa" w:w="8640"/>
          </w:tcPr>
          <w:p>
            <w:r>
              <w:t>دریل dca</w:t>
            </w:r>
          </w:p>
        </w:tc>
      </w:tr>
      <w:tr>
        <w:tc>
          <w:tcPr>
            <w:tcW w:type="dxa" w:w="8640"/>
          </w:tcPr>
          <w:p>
            <w:r>
              <w:t>چسب دوطرفه</w:t>
            </w:r>
          </w:p>
        </w:tc>
      </w:tr>
      <w:tr>
        <w:tc>
          <w:tcPr>
            <w:tcW w:type="dxa" w:w="8640"/>
          </w:tcPr>
          <w:p>
            <w:r>
              <w:t>ست چمدان</w:t>
            </w:r>
          </w:p>
        </w:tc>
      </w:tr>
      <w:tr>
        <w:tc>
          <w:tcPr>
            <w:tcW w:type="dxa" w:w="8640"/>
          </w:tcPr>
          <w:p>
            <w:r>
              <w:t>گوشی شیایومی 11t pro</w:t>
            </w:r>
          </w:p>
        </w:tc>
      </w:tr>
      <w:tr>
        <w:tc>
          <w:tcPr>
            <w:tcW w:type="dxa" w:w="8640"/>
          </w:tcPr>
          <w:p>
            <w:r>
              <w:t>کرم ضد چروک</w:t>
            </w:r>
          </w:p>
        </w:tc>
      </w:tr>
      <w:tr>
        <w:tc>
          <w:tcPr>
            <w:tcW w:type="dxa" w:w="8640"/>
          </w:tcPr>
          <w:p>
            <w:r>
              <w:t>گوشی شیایومی نوت 8 پرو 128</w:t>
            </w:r>
          </w:p>
        </w:tc>
      </w:tr>
      <w:tr>
        <w:tc>
          <w:tcPr>
            <w:tcW w:type="dxa" w:w="8640"/>
          </w:tcPr>
          <w:p>
            <w:r>
              <w:t>شلوار پلنگی مردانه</w:t>
            </w:r>
          </w:p>
        </w:tc>
      </w:tr>
      <w:tr>
        <w:tc>
          <w:tcPr>
            <w:tcW w:type="dxa" w:w="8640"/>
          </w:tcPr>
          <w:p>
            <w:r>
              <w:t>گوشی سامسونگ جی</w:t>
            </w:r>
          </w:p>
        </w:tc>
      </w:tr>
      <w:tr>
        <w:tc>
          <w:tcPr>
            <w:tcW w:type="dxa" w:w="8640"/>
          </w:tcPr>
          <w:p>
            <w:r>
              <w:t>زیتون شور</w:t>
            </w:r>
          </w:p>
        </w:tc>
      </w:tr>
      <w:tr>
        <w:tc>
          <w:tcPr>
            <w:tcW w:type="dxa" w:w="8640"/>
          </w:tcPr>
          <w:p>
            <w:r>
              <w:t>زنبوری پراید</w:t>
            </w:r>
          </w:p>
        </w:tc>
      </w:tr>
      <w:tr>
        <w:tc>
          <w:tcPr>
            <w:tcW w:type="dxa" w:w="8640"/>
          </w:tcPr>
          <w:p>
            <w:r>
              <w:t>ارگانایزر</w:t>
            </w:r>
          </w:p>
        </w:tc>
      </w:tr>
      <w:tr>
        <w:tc>
          <w:tcPr>
            <w:tcW w:type="dxa" w:w="8640"/>
          </w:tcPr>
          <w:p>
            <w:r>
              <w:t>داشبورد</w:t>
            </w:r>
          </w:p>
        </w:tc>
      </w:tr>
      <w:tr>
        <w:tc>
          <w:tcPr>
            <w:tcW w:type="dxa" w:w="8640"/>
          </w:tcPr>
          <w:p>
            <w:r>
              <w:t>ایفون۱۴</w:t>
            </w:r>
          </w:p>
        </w:tc>
      </w:tr>
      <w:tr>
        <w:tc>
          <w:tcPr>
            <w:tcW w:type="dxa" w:w="8640"/>
          </w:tcPr>
          <w:p>
            <w:r>
              <w:t>گوشواره بخیه ای</w:t>
            </w:r>
          </w:p>
        </w:tc>
      </w:tr>
      <w:tr>
        <w:tc>
          <w:tcPr>
            <w:tcW w:type="dxa" w:w="8640"/>
          </w:tcPr>
          <w:p>
            <w:r>
              <w:t>گاز ۱۳۴</w:t>
            </w:r>
          </w:p>
        </w:tc>
      </w:tr>
      <w:tr>
        <w:tc>
          <w:tcPr>
            <w:tcW w:type="dxa" w:w="8640"/>
          </w:tcPr>
          <w:p>
            <w:r>
              <w:t>کرم پودر هدی بیوتی</w:t>
            </w:r>
          </w:p>
        </w:tc>
      </w:tr>
      <w:tr>
        <w:tc>
          <w:tcPr>
            <w:tcW w:type="dxa" w:w="8640"/>
          </w:tcPr>
          <w:p>
            <w:r>
              <w:t>پوشاک دخترانه</w:t>
            </w:r>
          </w:p>
        </w:tc>
      </w:tr>
      <w:tr>
        <w:tc>
          <w:tcPr>
            <w:tcW w:type="dxa" w:w="8640"/>
          </w:tcPr>
          <w:p>
            <w:r>
              <w:t>چراغ اسپرت پژو</w:t>
            </w:r>
          </w:p>
        </w:tc>
      </w:tr>
      <w:tr>
        <w:tc>
          <w:tcPr>
            <w:tcW w:type="dxa" w:w="8640"/>
          </w:tcPr>
          <w:p>
            <w:r>
              <w:t>پاپ سوکت طرح</w:t>
            </w:r>
          </w:p>
        </w:tc>
      </w:tr>
      <w:tr>
        <w:tc>
          <w:tcPr>
            <w:tcW w:type="dxa" w:w="8640"/>
          </w:tcPr>
          <w:p>
            <w:r>
              <w:t>شیامی 11 تی</w:t>
            </w:r>
          </w:p>
        </w:tc>
      </w:tr>
      <w:tr>
        <w:tc>
          <w:tcPr>
            <w:tcW w:type="dxa" w:w="8640"/>
          </w:tcPr>
          <w:p>
            <w:r>
              <w:t>قاب گوشی a21</w:t>
            </w:r>
          </w:p>
        </w:tc>
      </w:tr>
      <w:tr>
        <w:tc>
          <w:tcPr>
            <w:tcW w:type="dxa" w:w="8640"/>
          </w:tcPr>
          <w:p>
            <w:r>
              <w:t>تفنگ کلاش</w:t>
            </w:r>
          </w:p>
        </w:tc>
      </w:tr>
      <w:tr>
        <w:tc>
          <w:tcPr>
            <w:tcW w:type="dxa" w:w="8640"/>
          </w:tcPr>
          <w:p>
            <w:r>
              <w:t>یخچال سفری</w:t>
            </w:r>
          </w:p>
        </w:tc>
      </w:tr>
      <w:tr>
        <w:tc>
          <w:tcPr>
            <w:tcW w:type="dxa" w:w="8640"/>
          </w:tcPr>
          <w:p>
            <w:r>
              <w:t>یخچال سام</w:t>
            </w:r>
          </w:p>
        </w:tc>
      </w:tr>
      <w:tr>
        <w:tc>
          <w:tcPr>
            <w:tcW w:type="dxa" w:w="8640"/>
          </w:tcPr>
          <w:p>
            <w:r>
              <w:t>دچرخه دخترانه</w:t>
            </w:r>
          </w:p>
        </w:tc>
      </w:tr>
      <w:tr>
        <w:tc>
          <w:tcPr>
            <w:tcW w:type="dxa" w:w="8640"/>
          </w:tcPr>
          <w:p>
            <w:r>
              <w:t>PS</w:t>
            </w:r>
          </w:p>
        </w:tc>
      </w:tr>
      <w:tr>
        <w:tc>
          <w:tcPr>
            <w:tcW w:type="dxa" w:w="8640"/>
          </w:tcPr>
          <w:p>
            <w:r>
              <w:t>بیزرا</w:t>
            </w:r>
          </w:p>
        </w:tc>
      </w:tr>
      <w:tr>
        <w:tc>
          <w:tcPr>
            <w:tcW w:type="dxa" w:w="8640"/>
          </w:tcPr>
          <w:p>
            <w:r>
              <w:t>اپارتمان اجاره</w:t>
            </w:r>
          </w:p>
        </w:tc>
      </w:tr>
      <w:tr>
        <w:tc>
          <w:tcPr>
            <w:tcW w:type="dxa" w:w="8640"/>
          </w:tcPr>
          <w:p>
            <w:r>
              <w:t>میز نهار خوری چهار</w:t>
            </w:r>
          </w:p>
        </w:tc>
      </w:tr>
      <w:tr>
        <w:tc>
          <w:tcPr>
            <w:tcW w:type="dxa" w:w="8640"/>
          </w:tcPr>
          <w:p>
            <w:r>
              <w:t>هود اشپزخانه بیمکث</w:t>
            </w:r>
          </w:p>
        </w:tc>
      </w:tr>
      <w:tr>
        <w:tc>
          <w:tcPr>
            <w:tcW w:type="dxa" w:w="8640"/>
          </w:tcPr>
          <w:p>
            <w:r>
              <w:t>جا سیب زمینی</w:t>
            </w:r>
          </w:p>
        </w:tc>
      </w:tr>
      <w:tr>
        <w:tc>
          <w:tcPr>
            <w:tcW w:type="dxa" w:w="8640"/>
          </w:tcPr>
          <w:p>
            <w:r>
              <w:t>پوشک سایز 3</w:t>
            </w:r>
          </w:p>
        </w:tc>
      </w:tr>
      <w:tr>
        <w:tc>
          <w:tcPr>
            <w:tcW w:type="dxa" w:w="8640"/>
          </w:tcPr>
          <w:p>
            <w:r>
              <w:t>سرخ کن بدون روغن دسینی</w:t>
            </w:r>
          </w:p>
        </w:tc>
      </w:tr>
      <w:tr>
        <w:tc>
          <w:tcPr>
            <w:tcW w:type="dxa" w:w="8640"/>
          </w:tcPr>
          <w:p>
            <w:r>
              <w:t>سامسونگm12</w:t>
            </w:r>
          </w:p>
        </w:tc>
      </w:tr>
      <w:tr>
        <w:tc>
          <w:tcPr>
            <w:tcW w:type="dxa" w:w="8640"/>
          </w:tcPr>
          <w:p>
            <w:r>
              <w:t xml:space="preserve">بانکه </w:t>
            </w:r>
          </w:p>
        </w:tc>
      </w:tr>
      <w:tr>
        <w:tc>
          <w:tcPr>
            <w:tcW w:type="dxa" w:w="8640"/>
          </w:tcPr>
          <w:p>
            <w:r>
              <w:t>کاغذ a5</w:t>
            </w:r>
          </w:p>
        </w:tc>
      </w:tr>
      <w:tr>
        <w:tc>
          <w:tcPr>
            <w:tcW w:type="dxa" w:w="8640"/>
          </w:tcPr>
          <w:p>
            <w:r>
              <w:t>میل بارفیکس</w:t>
            </w:r>
          </w:p>
        </w:tc>
      </w:tr>
      <w:tr>
        <w:tc>
          <w:tcPr>
            <w:tcW w:type="dxa" w:w="8640"/>
          </w:tcPr>
          <w:p>
            <w:r>
              <w:t xml:space="preserve">حلقه </w:t>
            </w:r>
          </w:p>
        </w:tc>
      </w:tr>
      <w:tr>
        <w:tc>
          <w:tcPr>
            <w:tcW w:type="dxa" w:w="8640"/>
          </w:tcPr>
          <w:p>
            <w:r>
              <w:t>آب تصفیه کن</w:t>
            </w:r>
          </w:p>
        </w:tc>
      </w:tr>
      <w:tr>
        <w:tc>
          <w:tcPr>
            <w:tcW w:type="dxa" w:w="8640"/>
          </w:tcPr>
          <w:p>
            <w:r>
              <w:t>ماسک تنفسی</w:t>
            </w:r>
          </w:p>
        </w:tc>
      </w:tr>
      <w:tr>
        <w:tc>
          <w:tcPr>
            <w:tcW w:type="dxa" w:w="8640"/>
          </w:tcPr>
          <w:p>
            <w:r>
              <w:t>فلاسک دوقلو</w:t>
            </w:r>
          </w:p>
        </w:tc>
      </w:tr>
      <w:tr>
        <w:tc>
          <w:tcPr>
            <w:tcW w:type="dxa" w:w="8640"/>
          </w:tcPr>
          <w:p>
            <w:r>
              <w:t>دیلر شارژی</w:t>
            </w:r>
          </w:p>
        </w:tc>
      </w:tr>
      <w:tr>
        <w:tc>
          <w:tcPr>
            <w:tcW w:type="dxa" w:w="8640"/>
          </w:tcPr>
          <w:p>
            <w:r>
              <w:t>میز تحریر مدرن</w:t>
            </w:r>
          </w:p>
        </w:tc>
      </w:tr>
      <w:tr>
        <w:tc>
          <w:tcPr>
            <w:tcW w:type="dxa" w:w="8640"/>
          </w:tcPr>
          <w:p>
            <w:r>
              <w:t>شمع نور</w:t>
            </w:r>
          </w:p>
        </w:tc>
      </w:tr>
      <w:tr>
        <w:tc>
          <w:tcPr>
            <w:tcW w:type="dxa" w:w="8640"/>
          </w:tcPr>
          <w:p>
            <w:r>
              <w:t>برس حرارتی پرومکس</w:t>
            </w:r>
          </w:p>
        </w:tc>
      </w:tr>
      <w:tr>
        <w:tc>
          <w:tcPr>
            <w:tcW w:type="dxa" w:w="8640"/>
          </w:tcPr>
          <w:p>
            <w:r>
              <w:t>کفش تنیس</w:t>
            </w:r>
          </w:p>
        </w:tc>
      </w:tr>
      <w:tr>
        <w:tc>
          <w:tcPr>
            <w:tcW w:type="dxa" w:w="8640"/>
          </w:tcPr>
          <w:p>
            <w:r>
              <w:t>بزرگ</w:t>
            </w:r>
          </w:p>
        </w:tc>
      </w:tr>
      <w:tr>
        <w:tc>
          <w:tcPr>
            <w:tcW w:type="dxa" w:w="8640"/>
          </w:tcPr>
          <w:p>
            <w:r>
              <w:t>یاقوت</w:t>
            </w:r>
          </w:p>
        </w:tc>
      </w:tr>
      <w:tr>
        <w:tc>
          <w:tcPr>
            <w:tcW w:type="dxa" w:w="8640"/>
          </w:tcPr>
          <w:p>
            <w:r>
              <w:t>دوربین</w:t>
            </w:r>
          </w:p>
        </w:tc>
      </w:tr>
      <w:tr>
        <w:tc>
          <w:tcPr>
            <w:tcW w:type="dxa" w:w="8640"/>
          </w:tcPr>
          <w:p>
            <w:r>
              <w:t>قاب گوشی شیایومی ردمی 9</w:t>
            </w:r>
          </w:p>
        </w:tc>
      </w:tr>
      <w:tr>
        <w:tc>
          <w:tcPr>
            <w:tcW w:type="dxa" w:w="8640"/>
          </w:tcPr>
          <w:p>
            <w:r>
              <w:t>پوشک سایز ۴</w:t>
            </w:r>
          </w:p>
        </w:tc>
      </w:tr>
      <w:tr>
        <w:tc>
          <w:tcPr>
            <w:tcW w:type="dxa" w:w="8640"/>
          </w:tcPr>
          <w:p>
            <w:r>
              <w:t>جاجورابی</w:t>
            </w:r>
          </w:p>
        </w:tc>
      </w:tr>
      <w:tr>
        <w:tc>
          <w:tcPr>
            <w:tcW w:type="dxa" w:w="8640"/>
          </w:tcPr>
          <w:p>
            <w:r>
              <w:t>منبع اگزوز اسپرت</w:t>
            </w:r>
          </w:p>
        </w:tc>
      </w:tr>
      <w:tr>
        <w:tc>
          <w:tcPr>
            <w:tcW w:type="dxa" w:w="8640"/>
          </w:tcPr>
          <w:p>
            <w:r>
              <w:t>گیوه زنانه</w:t>
            </w:r>
          </w:p>
        </w:tc>
      </w:tr>
      <w:tr>
        <w:tc>
          <w:tcPr>
            <w:tcW w:type="dxa" w:w="8640"/>
          </w:tcPr>
          <w:p>
            <w:r>
              <w:t>کوس</w:t>
            </w:r>
          </w:p>
        </w:tc>
      </w:tr>
      <w:tr>
        <w:tc>
          <w:tcPr>
            <w:tcW w:type="dxa" w:w="8640"/>
          </w:tcPr>
          <w:p>
            <w:r>
              <w:t>شب نقاب</w:t>
            </w:r>
          </w:p>
        </w:tc>
      </w:tr>
      <w:tr>
        <w:tc>
          <w:tcPr>
            <w:tcW w:type="dxa" w:w="8640"/>
          </w:tcPr>
          <w:p>
            <w:r>
              <w:t>ست بار سرد</w:t>
            </w:r>
          </w:p>
        </w:tc>
      </w:tr>
      <w:tr>
        <w:tc>
          <w:tcPr>
            <w:tcW w:type="dxa" w:w="8640"/>
          </w:tcPr>
          <w:p>
            <w:r>
              <w:t>شیر اهرمی</w:t>
            </w:r>
          </w:p>
        </w:tc>
      </w:tr>
      <w:tr>
        <w:tc>
          <w:tcPr>
            <w:tcW w:type="dxa" w:w="8640"/>
          </w:tcPr>
          <w:p>
            <w:r>
              <w:t>تلویزیون تی سی ال 55</w:t>
            </w:r>
          </w:p>
        </w:tc>
      </w:tr>
      <w:tr>
        <w:tc>
          <w:tcPr>
            <w:tcW w:type="dxa" w:w="8640"/>
          </w:tcPr>
          <w:p>
            <w:r>
              <w:t>خاور</w:t>
            </w:r>
          </w:p>
        </w:tc>
      </w:tr>
      <w:tr>
        <w:tc>
          <w:tcPr>
            <w:tcW w:type="dxa" w:w="8640"/>
          </w:tcPr>
          <w:p>
            <w:r>
              <w:t>باکارات رژ</w:t>
            </w:r>
          </w:p>
        </w:tc>
      </w:tr>
      <w:tr>
        <w:tc>
          <w:tcPr>
            <w:tcW w:type="dxa" w:w="8640"/>
          </w:tcPr>
          <w:p>
            <w:r>
              <w:t>چرم طبیعی</w:t>
            </w:r>
          </w:p>
        </w:tc>
      </w:tr>
      <w:tr>
        <w:tc>
          <w:tcPr>
            <w:tcW w:type="dxa" w:w="8640"/>
          </w:tcPr>
          <w:p>
            <w:r>
              <w:t>مینی واش جنرال تکنیک</w:t>
            </w:r>
          </w:p>
        </w:tc>
      </w:tr>
      <w:tr>
        <w:tc>
          <w:tcPr>
            <w:tcW w:type="dxa" w:w="8640"/>
          </w:tcPr>
          <w:p>
            <w:r>
              <w:t>ماشین اصلاح بدن اقایان</w:t>
            </w:r>
          </w:p>
        </w:tc>
      </w:tr>
      <w:tr>
        <w:tc>
          <w:tcPr>
            <w:tcW w:type="dxa" w:w="8640"/>
          </w:tcPr>
          <w:p>
            <w:r>
              <w:t>تلویزیون جی پلاس 65</w:t>
            </w:r>
          </w:p>
        </w:tc>
      </w:tr>
      <w:tr>
        <w:tc>
          <w:tcPr>
            <w:tcW w:type="dxa" w:w="8640"/>
          </w:tcPr>
          <w:p>
            <w:r>
              <w:t>a11 32</w:t>
            </w:r>
          </w:p>
        </w:tc>
      </w:tr>
      <w:tr>
        <w:tc>
          <w:tcPr>
            <w:tcW w:type="dxa" w:w="8640"/>
          </w:tcPr>
          <w:p>
            <w:r>
              <w:t>هندزفری بی سیم لنوو</w:t>
            </w:r>
          </w:p>
        </w:tc>
      </w:tr>
      <w:tr>
        <w:tc>
          <w:tcPr>
            <w:tcW w:type="dxa" w:w="8640"/>
          </w:tcPr>
          <w:p>
            <w:r>
              <w:t>کیف پاور بانک</w:t>
            </w:r>
          </w:p>
        </w:tc>
      </w:tr>
      <w:tr>
        <w:tc>
          <w:tcPr>
            <w:tcW w:type="dxa" w:w="8640"/>
          </w:tcPr>
          <w:p>
            <w:r>
              <w:t>پرینتر107</w:t>
            </w:r>
          </w:p>
        </w:tc>
      </w:tr>
      <w:tr>
        <w:tc>
          <w:tcPr>
            <w:tcW w:type="dxa" w:w="8640"/>
          </w:tcPr>
          <w:p>
            <w:r>
              <w:t>zephyrus m16</w:t>
            </w:r>
          </w:p>
        </w:tc>
      </w:tr>
      <w:tr>
        <w:tc>
          <w:tcPr>
            <w:tcW w:type="dxa" w:w="8640"/>
          </w:tcPr>
          <w:p>
            <w:r>
              <w:t>حلقه نقره مردانه</w:t>
            </w:r>
          </w:p>
        </w:tc>
      </w:tr>
      <w:tr>
        <w:tc>
          <w:tcPr>
            <w:tcW w:type="dxa" w:w="8640"/>
          </w:tcPr>
          <w:p>
            <w:r>
              <w:t>آیفون ۸ پلاس</w:t>
            </w:r>
          </w:p>
        </w:tc>
      </w:tr>
      <w:tr>
        <w:tc>
          <w:tcPr>
            <w:tcW w:type="dxa" w:w="8640"/>
          </w:tcPr>
          <w:p>
            <w:r>
              <w:t>rx 6900</w:t>
            </w:r>
          </w:p>
        </w:tc>
      </w:tr>
      <w:tr>
        <w:tc>
          <w:tcPr>
            <w:tcW w:type="dxa" w:w="8640"/>
          </w:tcPr>
          <w:p>
            <w:r>
              <w:t>ساکشن روغن</w:t>
            </w:r>
          </w:p>
        </w:tc>
      </w:tr>
      <w:tr>
        <w:tc>
          <w:tcPr>
            <w:tcW w:type="dxa" w:w="8640"/>
          </w:tcPr>
          <w:p>
            <w:r>
              <w:t>حنا</w:t>
            </w:r>
          </w:p>
        </w:tc>
      </w:tr>
      <w:tr>
        <w:tc>
          <w:tcPr>
            <w:tcW w:type="dxa" w:w="8640"/>
          </w:tcPr>
          <w:p>
            <w:r>
              <w:t>ماسک چشم</w:t>
            </w:r>
          </w:p>
        </w:tc>
      </w:tr>
      <w:tr>
        <w:tc>
          <w:tcPr>
            <w:tcW w:type="dxa" w:w="8640"/>
          </w:tcPr>
          <w:p>
            <w:r>
              <w:t>فلاکس چای استیل</w:t>
            </w:r>
          </w:p>
        </w:tc>
      </w:tr>
      <w:tr>
        <w:tc>
          <w:tcPr>
            <w:tcW w:type="dxa" w:w="8640"/>
          </w:tcPr>
          <w:p>
            <w:r>
              <w:t>چادر قجری</w:t>
            </w:r>
          </w:p>
        </w:tc>
      </w:tr>
      <w:tr>
        <w:tc>
          <w:tcPr>
            <w:tcW w:type="dxa" w:w="8640"/>
          </w:tcPr>
          <w:p>
            <w:r>
              <w:t>عروسک مفصلی</w:t>
            </w:r>
          </w:p>
        </w:tc>
      </w:tr>
      <w:tr>
        <w:tc>
          <w:tcPr>
            <w:tcW w:type="dxa" w:w="8640"/>
          </w:tcPr>
          <w:p>
            <w:r>
              <w:t>ژل ناخن</w:t>
            </w:r>
          </w:p>
        </w:tc>
      </w:tr>
      <w:tr>
        <w:tc>
          <w:tcPr>
            <w:tcW w:type="dxa" w:w="8640"/>
          </w:tcPr>
          <w:p>
            <w:r>
              <w:t>قاب گوشی هواوی y9</w:t>
            </w:r>
          </w:p>
        </w:tc>
      </w:tr>
      <w:tr>
        <w:tc>
          <w:tcPr>
            <w:tcW w:type="dxa" w:w="8640"/>
          </w:tcPr>
          <w:p>
            <w:r>
              <w:t>کفش تابستانه</w:t>
            </w:r>
          </w:p>
        </w:tc>
      </w:tr>
      <w:tr>
        <w:tc>
          <w:tcPr>
            <w:tcW w:type="dxa" w:w="8640"/>
          </w:tcPr>
          <w:p>
            <w:r>
              <w:t>دوچرخه  برقی</w:t>
            </w:r>
          </w:p>
        </w:tc>
      </w:tr>
      <w:tr>
        <w:tc>
          <w:tcPr>
            <w:tcW w:type="dxa" w:w="8640"/>
          </w:tcPr>
          <w:p>
            <w:r>
              <w:t>دستگاه بخور دو لول</w:t>
            </w:r>
          </w:p>
        </w:tc>
      </w:tr>
      <w:tr>
        <w:tc>
          <w:tcPr>
            <w:tcW w:type="dxa" w:w="8640"/>
          </w:tcPr>
          <w:p>
            <w:r>
              <w:t>خوشخواب</w:t>
            </w:r>
          </w:p>
        </w:tc>
      </w:tr>
      <w:tr>
        <w:tc>
          <w:tcPr>
            <w:tcW w:type="dxa" w:w="8640"/>
          </w:tcPr>
          <w:p>
            <w:r>
              <w:t>خمیر</w:t>
            </w:r>
          </w:p>
        </w:tc>
      </w:tr>
      <w:tr>
        <w:tc>
          <w:tcPr>
            <w:tcW w:type="dxa" w:w="8640"/>
          </w:tcPr>
          <w:p>
            <w:r>
              <w:t>کاور چمدان</w:t>
            </w:r>
          </w:p>
        </w:tc>
      </w:tr>
      <w:tr>
        <w:tc>
          <w:tcPr>
            <w:tcW w:type="dxa" w:w="8640"/>
          </w:tcPr>
          <w:p>
            <w:r>
              <w:t>امپیلی فایر خودرو</w:t>
            </w:r>
          </w:p>
        </w:tc>
      </w:tr>
      <w:tr>
        <w:tc>
          <w:tcPr>
            <w:tcW w:type="dxa" w:w="8640"/>
          </w:tcPr>
          <w:p>
            <w:r>
              <w:t xml:space="preserve">نیسان </w:t>
            </w:r>
          </w:p>
        </w:tc>
      </w:tr>
      <w:tr>
        <w:tc>
          <w:tcPr>
            <w:tcW w:type="dxa" w:w="8640"/>
          </w:tcPr>
          <w:p>
            <w:r>
              <w:t>سامسونگs22</w:t>
            </w:r>
          </w:p>
        </w:tc>
      </w:tr>
      <w:tr>
        <w:tc>
          <w:tcPr>
            <w:tcW w:type="dxa" w:w="8640"/>
          </w:tcPr>
          <w:p>
            <w:r>
              <w:t>تیشرت و شلوار مردانه</w:t>
            </w:r>
          </w:p>
        </w:tc>
      </w:tr>
      <w:tr>
        <w:tc>
          <w:tcPr>
            <w:tcW w:type="dxa" w:w="8640"/>
          </w:tcPr>
          <w:p>
            <w:r>
              <w:t xml:space="preserve">S22 </w:t>
            </w:r>
          </w:p>
        </w:tc>
      </w:tr>
      <w:tr>
        <w:tc>
          <w:tcPr>
            <w:tcW w:type="dxa" w:w="8640"/>
          </w:tcPr>
          <w:p>
            <w:r>
              <w:t>کرم ثمین</w:t>
            </w:r>
          </w:p>
        </w:tc>
      </w:tr>
      <w:tr>
        <w:tc>
          <w:tcPr>
            <w:tcW w:type="dxa" w:w="8640"/>
          </w:tcPr>
          <w:p>
            <w:r>
              <w:t>نایک زوم</w:t>
            </w:r>
          </w:p>
        </w:tc>
      </w:tr>
      <w:tr>
        <w:tc>
          <w:tcPr>
            <w:tcW w:type="dxa" w:w="8640"/>
          </w:tcPr>
          <w:p>
            <w:r>
              <w:t>سوزن توپ</w:t>
            </w:r>
          </w:p>
        </w:tc>
      </w:tr>
      <w:tr>
        <w:tc>
          <w:tcPr>
            <w:tcW w:type="dxa" w:w="8640"/>
          </w:tcPr>
          <w:p>
            <w:r>
              <w:t>کودتا</w:t>
            </w:r>
          </w:p>
        </w:tc>
      </w:tr>
      <w:tr>
        <w:tc>
          <w:tcPr>
            <w:tcW w:type="dxa" w:w="8640"/>
          </w:tcPr>
          <w:p>
            <w:r>
              <w:t>گیم بال</w:t>
            </w:r>
          </w:p>
        </w:tc>
      </w:tr>
      <w:tr>
        <w:tc>
          <w:tcPr>
            <w:tcW w:type="dxa" w:w="8640"/>
          </w:tcPr>
          <w:p>
            <w:r>
              <w:t>Ipad air</w:t>
            </w:r>
          </w:p>
        </w:tc>
      </w:tr>
      <w:tr>
        <w:tc>
          <w:tcPr>
            <w:tcW w:type="dxa" w:w="8640"/>
          </w:tcPr>
          <w:p>
            <w:r>
              <w:t>ماسک زغال</w:t>
            </w:r>
          </w:p>
        </w:tc>
      </w:tr>
      <w:tr>
        <w:tc>
          <w:tcPr>
            <w:tcW w:type="dxa" w:w="8640"/>
          </w:tcPr>
          <w:p>
            <w:r>
              <w:t>روبیک ماری</w:t>
            </w:r>
          </w:p>
        </w:tc>
      </w:tr>
      <w:tr>
        <w:tc>
          <w:tcPr>
            <w:tcW w:type="dxa" w:w="8640"/>
          </w:tcPr>
          <w:p>
            <w:r>
              <w:t>ایرانول ریسینگ</w:t>
            </w:r>
          </w:p>
        </w:tc>
      </w:tr>
      <w:tr>
        <w:tc>
          <w:tcPr>
            <w:tcW w:type="dxa" w:w="8640"/>
          </w:tcPr>
          <w:p>
            <w:r>
              <w:t>ماسک ورقه ای بیواکوا</w:t>
            </w:r>
          </w:p>
        </w:tc>
      </w:tr>
      <w:tr>
        <w:tc>
          <w:tcPr>
            <w:tcW w:type="dxa" w:w="8640"/>
          </w:tcPr>
          <w:p>
            <w:r>
              <w:t>ماشین صورت تراشی</w:t>
            </w:r>
          </w:p>
        </w:tc>
      </w:tr>
      <w:tr>
        <w:tc>
          <w:tcPr>
            <w:tcW w:type="dxa" w:w="8640"/>
          </w:tcPr>
          <w:p>
            <w:r>
              <w:t>چرخ صنعتی جک</w:t>
            </w:r>
          </w:p>
        </w:tc>
      </w:tr>
      <w:tr>
        <w:tc>
          <w:tcPr>
            <w:tcW w:type="dxa" w:w="8640"/>
          </w:tcPr>
          <w:p>
            <w:r>
              <w:t>باند ماشین خربزه</w:t>
            </w:r>
          </w:p>
        </w:tc>
      </w:tr>
      <w:tr>
        <w:tc>
          <w:tcPr>
            <w:tcW w:type="dxa" w:w="8640"/>
          </w:tcPr>
          <w:p>
            <w:r>
              <w:t>سامسونگ A51</w:t>
            </w:r>
          </w:p>
        </w:tc>
      </w:tr>
      <w:tr>
        <w:tc>
          <w:tcPr>
            <w:tcW w:type="dxa" w:w="8640"/>
          </w:tcPr>
          <w:p>
            <w:r>
              <w:t>سامسونگ a</w:t>
            </w:r>
          </w:p>
        </w:tc>
      </w:tr>
      <w:tr>
        <w:tc>
          <w:tcPr>
            <w:tcW w:type="dxa" w:w="8640"/>
          </w:tcPr>
          <w:p>
            <w:r>
              <w:t>یخچال فریزر دوقلو الکترواستیل</w:t>
            </w:r>
          </w:p>
        </w:tc>
      </w:tr>
      <w:tr>
        <w:tc>
          <w:tcPr>
            <w:tcW w:type="dxa" w:w="8640"/>
          </w:tcPr>
          <w:p>
            <w:r>
              <w:t>سیمان سفید</w:t>
            </w:r>
          </w:p>
        </w:tc>
      </w:tr>
      <w:tr>
        <w:tc>
          <w:tcPr>
            <w:tcW w:type="dxa" w:w="8640"/>
          </w:tcPr>
          <w:p>
            <w:r>
              <w:t>ساعت g shock</w:t>
            </w:r>
          </w:p>
        </w:tc>
      </w:tr>
      <w:tr>
        <w:tc>
          <w:tcPr>
            <w:tcW w:type="dxa" w:w="8640"/>
          </w:tcPr>
          <w:p>
            <w:r>
              <w:t>بلوتوثی</w:t>
            </w:r>
          </w:p>
        </w:tc>
      </w:tr>
      <w:tr>
        <w:tc>
          <w:tcPr>
            <w:tcW w:type="dxa" w:w="8640"/>
          </w:tcPr>
          <w:p>
            <w:r>
              <w:t>ضدافتاب رنگی</w:t>
            </w:r>
          </w:p>
        </w:tc>
      </w:tr>
      <w:tr>
        <w:tc>
          <w:tcPr>
            <w:tcW w:type="dxa" w:w="8640"/>
          </w:tcPr>
          <w:p>
            <w:r>
              <w:t>کنسول قاشق و چنگال</w:t>
            </w:r>
          </w:p>
        </w:tc>
      </w:tr>
      <w:tr>
        <w:tc>
          <w:tcPr>
            <w:tcW w:type="dxa" w:w="8640"/>
          </w:tcPr>
          <w:p>
            <w:r>
              <w:t>بلندر صنعتی</w:t>
            </w:r>
          </w:p>
        </w:tc>
      </w:tr>
      <w:tr>
        <w:tc>
          <w:tcPr>
            <w:tcW w:type="dxa" w:w="8640"/>
          </w:tcPr>
          <w:p>
            <w:r>
              <w:t>میز صندلی تاشو</w:t>
            </w:r>
          </w:p>
        </w:tc>
      </w:tr>
      <w:tr>
        <w:tc>
          <w:tcPr>
            <w:tcW w:type="dxa" w:w="8640"/>
          </w:tcPr>
          <w:p>
            <w:r>
              <w:t>گوشی شیایومی poco x3 pro</w:t>
            </w:r>
          </w:p>
        </w:tc>
      </w:tr>
      <w:tr>
        <w:tc>
          <w:tcPr>
            <w:tcW w:type="dxa" w:w="8640"/>
          </w:tcPr>
          <w:p>
            <w:r>
              <w:t>محافظ جان</w:t>
            </w:r>
          </w:p>
        </w:tc>
      </w:tr>
      <w:tr>
        <w:tc>
          <w:tcPr>
            <w:tcW w:type="dxa" w:w="8640"/>
          </w:tcPr>
          <w:p>
            <w:r>
              <w:t>گلگیر جلو پراید</w:t>
            </w:r>
          </w:p>
        </w:tc>
      </w:tr>
      <w:tr>
        <w:tc>
          <w:tcPr>
            <w:tcW w:type="dxa" w:w="8640"/>
          </w:tcPr>
          <w:p>
            <w:r>
              <w:t>دریچه گاز</w:t>
            </w:r>
          </w:p>
        </w:tc>
      </w:tr>
      <w:tr>
        <w:tc>
          <w:tcPr>
            <w:tcW w:type="dxa" w:w="8640"/>
          </w:tcPr>
          <w:p>
            <w:r>
              <w:t>چراغ عقب پراید صبا</w:t>
            </w:r>
          </w:p>
        </w:tc>
      </w:tr>
      <w:tr>
        <w:tc>
          <w:tcPr>
            <w:tcW w:type="dxa" w:w="8640"/>
          </w:tcPr>
          <w:p>
            <w:r>
              <w:t>لگو سیتی</w:t>
            </w:r>
          </w:p>
        </w:tc>
      </w:tr>
      <w:tr>
        <w:tc>
          <w:tcPr>
            <w:tcW w:type="dxa" w:w="8640"/>
          </w:tcPr>
          <w:p>
            <w:r>
              <w:t>چادر بحرینی</w:t>
            </w:r>
          </w:p>
        </w:tc>
      </w:tr>
      <w:tr>
        <w:tc>
          <w:tcPr>
            <w:tcW w:type="dxa" w:w="8640"/>
          </w:tcPr>
          <w:p>
            <w:r>
              <w:t>قالیچه اشپزخانه</w:t>
            </w:r>
          </w:p>
        </w:tc>
      </w:tr>
      <w:tr>
        <w:tc>
          <w:tcPr>
            <w:tcW w:type="dxa" w:w="8640"/>
          </w:tcPr>
          <w:p>
            <w:r>
              <w:t>ساعت چوبی</w:t>
            </w:r>
          </w:p>
        </w:tc>
      </w:tr>
      <w:tr>
        <w:tc>
          <w:tcPr>
            <w:tcW w:type="dxa" w:w="8640"/>
          </w:tcPr>
          <w:p>
            <w:r>
              <w:t xml:space="preserve">کمپرسور باد </w:t>
            </w:r>
          </w:p>
        </w:tc>
      </w:tr>
      <w:tr>
        <w:tc>
          <w:tcPr>
            <w:tcW w:type="dxa" w:w="8640"/>
          </w:tcPr>
          <w:p>
            <w:r>
              <w:t>ایفون 13 پرومکس 256</w:t>
            </w:r>
          </w:p>
        </w:tc>
      </w:tr>
      <w:tr>
        <w:tc>
          <w:tcPr>
            <w:tcW w:type="dxa" w:w="8640"/>
          </w:tcPr>
          <w:p>
            <w:r>
              <w:t>شارژر وایرلس سامسونگ</w:t>
            </w:r>
          </w:p>
        </w:tc>
      </w:tr>
      <w:tr>
        <w:tc>
          <w:tcPr>
            <w:tcW w:type="dxa" w:w="8640"/>
          </w:tcPr>
          <w:p>
            <w:r>
              <w:t>تیتان ژل</w:t>
            </w:r>
          </w:p>
        </w:tc>
      </w:tr>
      <w:tr>
        <w:tc>
          <w:tcPr>
            <w:tcW w:type="dxa" w:w="8640"/>
          </w:tcPr>
          <w:p>
            <w:r>
              <w:t>روان نویس نوک نمدی</w:t>
            </w:r>
          </w:p>
        </w:tc>
      </w:tr>
      <w:tr>
        <w:tc>
          <w:tcPr>
            <w:tcW w:type="dxa" w:w="8640"/>
          </w:tcPr>
          <w:p>
            <w:r>
              <w:t>شبرنگ</w:t>
            </w:r>
          </w:p>
        </w:tc>
      </w:tr>
      <w:tr>
        <w:tc>
          <w:tcPr>
            <w:tcW w:type="dxa" w:w="8640"/>
          </w:tcPr>
          <w:p>
            <w:r>
              <w:t xml:space="preserve">خودکار رنگی </w:t>
            </w:r>
          </w:p>
        </w:tc>
      </w:tr>
      <w:tr>
        <w:tc>
          <w:tcPr>
            <w:tcW w:type="dxa" w:w="8640"/>
          </w:tcPr>
          <w:p>
            <w:r>
              <w:t>tab s6 lite</w:t>
            </w:r>
          </w:p>
        </w:tc>
      </w:tr>
      <w:tr>
        <w:tc>
          <w:tcPr>
            <w:tcW w:type="dxa" w:w="8640"/>
          </w:tcPr>
          <w:p>
            <w:r>
              <w:t>کنترل فاز</w:t>
            </w:r>
          </w:p>
        </w:tc>
      </w:tr>
      <w:tr>
        <w:tc>
          <w:tcPr>
            <w:tcW w:type="dxa" w:w="8640"/>
          </w:tcPr>
          <w:p>
            <w:r>
              <w:t>شلوار زنانه جین</w:t>
            </w:r>
          </w:p>
        </w:tc>
      </w:tr>
      <w:tr>
        <w:tc>
          <w:tcPr>
            <w:tcW w:type="dxa" w:w="8640"/>
          </w:tcPr>
          <w:p>
            <w:r>
              <w:t>کپسول نسپرسو</w:t>
            </w:r>
          </w:p>
        </w:tc>
      </w:tr>
      <w:tr>
        <w:tc>
          <w:tcPr>
            <w:tcW w:type="dxa" w:w="8640"/>
          </w:tcPr>
          <w:p>
            <w:r>
              <w:t>اسکناس نو</w:t>
            </w:r>
          </w:p>
        </w:tc>
      </w:tr>
      <w:tr>
        <w:tc>
          <w:tcPr>
            <w:tcW w:type="dxa" w:w="8640"/>
          </w:tcPr>
          <w:p>
            <w:r>
              <w:t>بی بی کرم فارماسی</w:t>
            </w:r>
          </w:p>
        </w:tc>
      </w:tr>
      <w:tr>
        <w:tc>
          <w:tcPr>
            <w:tcW w:type="dxa" w:w="8640"/>
          </w:tcPr>
          <w:p>
            <w:r>
              <w:t>ماشین زانتیا</w:t>
            </w:r>
          </w:p>
        </w:tc>
      </w:tr>
      <w:tr>
        <w:tc>
          <w:tcPr>
            <w:tcW w:type="dxa" w:w="8640"/>
          </w:tcPr>
          <w:p>
            <w:r>
              <w:t>درامز</w:t>
            </w:r>
          </w:p>
        </w:tc>
      </w:tr>
      <w:tr>
        <w:tc>
          <w:tcPr>
            <w:tcW w:type="dxa" w:w="8640"/>
          </w:tcPr>
          <w:p>
            <w:r>
              <w:t>ترموستات دیجیتال</w:t>
            </w:r>
          </w:p>
        </w:tc>
      </w:tr>
      <w:tr>
        <w:tc>
          <w:tcPr>
            <w:tcW w:type="dxa" w:w="8640"/>
          </w:tcPr>
          <w:p>
            <w:r>
              <w:t>Cpu</w:t>
            </w:r>
          </w:p>
        </w:tc>
      </w:tr>
      <w:tr>
        <w:tc>
          <w:tcPr>
            <w:tcW w:type="dxa" w:w="8640"/>
          </w:tcPr>
          <w:p>
            <w:r>
              <w:t>کرم لارگو</w:t>
            </w:r>
          </w:p>
        </w:tc>
      </w:tr>
      <w:tr>
        <w:tc>
          <w:tcPr>
            <w:tcW w:type="dxa" w:w="8640"/>
          </w:tcPr>
          <w:p>
            <w:r>
              <w:t>شامپو ضد شپش</w:t>
            </w:r>
          </w:p>
        </w:tc>
      </w:tr>
      <w:tr>
        <w:tc>
          <w:tcPr>
            <w:tcW w:type="dxa" w:w="8640"/>
          </w:tcPr>
          <w:p>
            <w:r>
              <w:t>حباب ساز تفنگی</w:t>
            </w:r>
          </w:p>
        </w:tc>
      </w:tr>
      <w:tr>
        <w:tc>
          <w:tcPr>
            <w:tcW w:type="dxa" w:w="8640"/>
          </w:tcPr>
          <w:p>
            <w:r>
              <w:t xml:space="preserve"> ساعت هوشمند</w:t>
            </w:r>
          </w:p>
        </w:tc>
      </w:tr>
      <w:tr>
        <w:tc>
          <w:tcPr>
            <w:tcW w:type="dxa" w:w="8640"/>
          </w:tcPr>
          <w:p>
            <w:r>
              <w:t>ترازو دیجیتال جیبی</w:t>
            </w:r>
          </w:p>
        </w:tc>
      </w:tr>
      <w:tr>
        <w:tc>
          <w:tcPr>
            <w:tcW w:type="dxa" w:w="8640"/>
          </w:tcPr>
          <w:p>
            <w:r>
              <w:t>دستبند نجات</w:t>
            </w:r>
          </w:p>
        </w:tc>
      </w:tr>
      <w:tr>
        <w:tc>
          <w:tcPr>
            <w:tcW w:type="dxa" w:w="8640"/>
          </w:tcPr>
          <w:p>
            <w:r>
              <w:t>دستگاه لاغری</w:t>
            </w:r>
          </w:p>
        </w:tc>
      </w:tr>
      <w:tr>
        <w:tc>
          <w:tcPr>
            <w:tcW w:type="dxa" w:w="8640"/>
          </w:tcPr>
          <w:p>
            <w:r>
              <w:t>k19</w:t>
            </w:r>
          </w:p>
        </w:tc>
      </w:tr>
      <w:tr>
        <w:tc>
          <w:tcPr>
            <w:tcW w:type="dxa" w:w="8640"/>
          </w:tcPr>
          <w:p>
            <w:r>
              <w:t>چراغ خطر دوچرخه</w:t>
            </w:r>
          </w:p>
        </w:tc>
      </w:tr>
      <w:tr>
        <w:tc>
          <w:tcPr>
            <w:tcW w:type="dxa" w:w="8640"/>
          </w:tcPr>
          <w:p>
            <w:r>
              <w:t>کاندوم خاردار ویبره</w:t>
            </w:r>
          </w:p>
        </w:tc>
      </w:tr>
      <w:tr>
        <w:tc>
          <w:tcPr>
            <w:tcW w:type="dxa" w:w="8640"/>
          </w:tcPr>
          <w:p>
            <w:r>
              <w:t>قفل کمد</w:t>
            </w:r>
          </w:p>
        </w:tc>
      </w:tr>
      <w:tr>
        <w:tc>
          <w:tcPr>
            <w:tcW w:type="dxa" w:w="8640"/>
          </w:tcPr>
          <w:p>
            <w:r>
              <w:t>دایناکورد 1000</w:t>
            </w:r>
          </w:p>
        </w:tc>
      </w:tr>
      <w:tr>
        <w:tc>
          <w:tcPr>
            <w:tcW w:type="dxa" w:w="8640"/>
          </w:tcPr>
          <w:p>
            <w:r>
              <w:t>روفرشی کشدار 12</w:t>
            </w:r>
          </w:p>
        </w:tc>
      </w:tr>
      <w:tr>
        <w:tc>
          <w:tcPr>
            <w:tcW w:type="dxa" w:w="8640"/>
          </w:tcPr>
          <w:p>
            <w:r>
              <w:t>z flip 4</w:t>
            </w:r>
          </w:p>
        </w:tc>
      </w:tr>
      <w:tr>
        <w:tc>
          <w:tcPr>
            <w:tcW w:type="dxa" w:w="8640"/>
          </w:tcPr>
          <w:p>
            <w:r>
              <w:t>لیوان اسموتی نی دار</w:t>
            </w:r>
          </w:p>
        </w:tc>
      </w:tr>
      <w:tr>
        <w:tc>
          <w:tcPr>
            <w:tcW w:type="dxa" w:w="8640"/>
          </w:tcPr>
          <w:p>
            <w:r>
              <w:t>ناموس کفتار</w:t>
            </w:r>
          </w:p>
        </w:tc>
      </w:tr>
      <w:tr>
        <w:tc>
          <w:tcPr>
            <w:tcW w:type="dxa" w:w="8640"/>
          </w:tcPr>
          <w:p>
            <w:r>
              <w:t>A42</w:t>
            </w:r>
          </w:p>
        </w:tc>
      </w:tr>
      <w:tr>
        <w:tc>
          <w:tcPr>
            <w:tcW w:type="dxa" w:w="8640"/>
          </w:tcPr>
          <w:p>
            <w:r>
              <w:t>کاموا سوزنی</w:t>
            </w:r>
          </w:p>
        </w:tc>
      </w:tr>
      <w:tr>
        <w:tc>
          <w:tcPr>
            <w:tcW w:type="dxa" w:w="8640"/>
          </w:tcPr>
          <w:p>
            <w:r>
              <w:t xml:space="preserve">ابمیوه گیری </w:t>
            </w:r>
          </w:p>
        </w:tc>
      </w:tr>
      <w:tr>
        <w:tc>
          <w:tcPr>
            <w:tcW w:type="dxa" w:w="8640"/>
          </w:tcPr>
          <w:p>
            <w:r>
              <w:t>کیف مدرسه ای دخترانه</w:t>
            </w:r>
          </w:p>
        </w:tc>
      </w:tr>
      <w:tr>
        <w:tc>
          <w:tcPr>
            <w:tcW w:type="dxa" w:w="8640"/>
          </w:tcPr>
          <w:p>
            <w:r>
              <w:t>کارد میوه</w:t>
            </w:r>
          </w:p>
        </w:tc>
      </w:tr>
      <w:tr>
        <w:tc>
          <w:tcPr>
            <w:tcW w:type="dxa" w:w="8640"/>
          </w:tcPr>
          <w:p>
            <w:r>
              <w:t>ورق گالوانیزه</w:t>
            </w:r>
          </w:p>
        </w:tc>
      </w:tr>
      <w:tr>
        <w:tc>
          <w:tcPr>
            <w:tcW w:type="dxa" w:w="8640"/>
          </w:tcPr>
          <w:p>
            <w:r>
              <w:t>قاب گوشی A51</w:t>
            </w:r>
          </w:p>
        </w:tc>
      </w:tr>
      <w:tr>
        <w:tc>
          <w:tcPr>
            <w:tcW w:type="dxa" w:w="8640"/>
          </w:tcPr>
          <w:p>
            <w:r>
              <w:t>کتونی ورزشی</w:t>
            </w:r>
          </w:p>
        </w:tc>
      </w:tr>
      <w:tr>
        <w:tc>
          <w:tcPr>
            <w:tcW w:type="dxa" w:w="8640"/>
          </w:tcPr>
          <w:p>
            <w:r>
              <w:t>tuf f15</w:t>
            </w:r>
          </w:p>
        </w:tc>
      </w:tr>
      <w:tr>
        <w:tc>
          <w:tcPr>
            <w:tcW w:type="dxa" w:w="8640"/>
          </w:tcPr>
          <w:p>
            <w:r>
              <w:t>درایو نوری</w:t>
            </w:r>
          </w:p>
        </w:tc>
      </w:tr>
      <w:tr>
        <w:tc>
          <w:tcPr>
            <w:tcW w:type="dxa" w:w="8640"/>
          </w:tcPr>
          <w:p>
            <w:r>
              <w:t>کابین حمام</w:t>
            </w:r>
          </w:p>
        </w:tc>
      </w:tr>
      <w:tr>
        <w:tc>
          <w:tcPr>
            <w:tcW w:type="dxa" w:w="8640"/>
          </w:tcPr>
          <w:p>
            <w:r>
              <w:t>زبان گوساله</w:t>
            </w:r>
          </w:p>
        </w:tc>
      </w:tr>
      <w:tr>
        <w:tc>
          <w:tcPr>
            <w:tcW w:type="dxa" w:w="8640"/>
          </w:tcPr>
          <w:p>
            <w:r>
              <w:t>تایر موتور</w:t>
            </w:r>
          </w:p>
        </w:tc>
      </w:tr>
      <w:tr>
        <w:tc>
          <w:tcPr>
            <w:tcW w:type="dxa" w:w="8640"/>
          </w:tcPr>
          <w:p>
            <w:r>
              <w:t>52s</w:t>
            </w:r>
          </w:p>
        </w:tc>
      </w:tr>
      <w:tr>
        <w:tc>
          <w:tcPr>
            <w:tcW w:type="dxa" w:w="8640"/>
          </w:tcPr>
          <w:p>
            <w:r>
              <w:t>قابلمه عروس</w:t>
            </w:r>
          </w:p>
        </w:tc>
      </w:tr>
      <w:tr>
        <w:tc>
          <w:tcPr>
            <w:tcW w:type="dxa" w:w="8640"/>
          </w:tcPr>
          <w:p>
            <w:r>
              <w:t>فلاکس مسافرتی</w:t>
            </w:r>
          </w:p>
        </w:tc>
      </w:tr>
      <w:tr>
        <w:tc>
          <w:tcPr>
            <w:tcW w:type="dxa" w:w="8640"/>
          </w:tcPr>
          <w:p>
            <w:r>
              <w:t>tab a8</w:t>
            </w:r>
          </w:p>
        </w:tc>
      </w:tr>
      <w:tr>
        <w:tc>
          <w:tcPr>
            <w:tcW w:type="dxa" w:w="8640"/>
          </w:tcPr>
          <w:p>
            <w:r>
              <w:t>دایناسور کنترلی</w:t>
            </w:r>
          </w:p>
        </w:tc>
      </w:tr>
      <w:tr>
        <w:tc>
          <w:tcPr>
            <w:tcW w:type="dxa" w:w="8640"/>
          </w:tcPr>
          <w:p>
            <w:r>
              <w:t>پوکوf4</w:t>
            </w:r>
          </w:p>
        </w:tc>
      </w:tr>
      <w:tr>
        <w:tc>
          <w:tcPr>
            <w:tcW w:type="dxa" w:w="8640"/>
          </w:tcPr>
          <w:p>
            <w:r>
              <w:t>پمپ باد شارژی</w:t>
            </w:r>
          </w:p>
        </w:tc>
      </w:tr>
      <w:tr>
        <w:tc>
          <w:tcPr>
            <w:tcW w:type="dxa" w:w="8640"/>
          </w:tcPr>
          <w:p>
            <w:r>
              <w:t xml:space="preserve">رب </w:t>
            </w:r>
          </w:p>
        </w:tc>
      </w:tr>
      <w:tr>
        <w:tc>
          <w:tcPr>
            <w:tcW w:type="dxa" w:w="8640"/>
          </w:tcPr>
          <w:p>
            <w:r>
              <w:t>ناتینگ فون 1</w:t>
            </w:r>
          </w:p>
        </w:tc>
      </w:tr>
      <w:tr>
        <w:tc>
          <w:tcPr>
            <w:tcW w:type="dxa" w:w="8640"/>
          </w:tcPr>
          <w:p>
            <w:r>
              <w:t>تورچ ارگون</w:t>
            </w:r>
          </w:p>
        </w:tc>
      </w:tr>
      <w:tr>
        <w:tc>
          <w:tcPr>
            <w:tcW w:type="dxa" w:w="8640"/>
          </w:tcPr>
          <w:p>
            <w:r>
              <w:t>جعبه هدیه</w:t>
            </w:r>
          </w:p>
        </w:tc>
      </w:tr>
      <w:tr>
        <w:tc>
          <w:tcPr>
            <w:tcW w:type="dxa" w:w="8640"/>
          </w:tcPr>
          <w:p>
            <w:r>
              <w:t>پراید کاربراتور</w:t>
            </w:r>
          </w:p>
        </w:tc>
      </w:tr>
      <w:tr>
        <w:tc>
          <w:tcPr>
            <w:tcW w:type="dxa" w:w="8640"/>
          </w:tcPr>
          <w:p>
            <w:r>
              <w:t>لوازم موتور هندا</w:t>
            </w:r>
          </w:p>
        </w:tc>
      </w:tr>
      <w:tr>
        <w:tc>
          <w:tcPr>
            <w:tcW w:type="dxa" w:w="8640"/>
          </w:tcPr>
          <w:p>
            <w:r>
              <w:t xml:space="preserve">پیانو </w:t>
            </w:r>
          </w:p>
        </w:tc>
      </w:tr>
      <w:tr>
        <w:tc>
          <w:tcPr>
            <w:tcW w:type="dxa" w:w="8640"/>
          </w:tcPr>
          <w:p>
            <w:r>
              <w:t>ردمی10c</w:t>
            </w:r>
          </w:p>
        </w:tc>
      </w:tr>
      <w:tr>
        <w:tc>
          <w:tcPr>
            <w:tcW w:type="dxa" w:w="8640"/>
          </w:tcPr>
          <w:p>
            <w:r>
              <w:t>گیلاس خوری</w:t>
            </w:r>
          </w:p>
        </w:tc>
      </w:tr>
      <w:tr>
        <w:tc>
          <w:tcPr>
            <w:tcW w:type="dxa" w:w="8640"/>
          </w:tcPr>
          <w:p>
            <w:r>
              <w:t>کروز کنترل 206</w:t>
            </w:r>
          </w:p>
        </w:tc>
      </w:tr>
      <w:tr>
        <w:tc>
          <w:tcPr>
            <w:tcW w:type="dxa" w:w="8640"/>
          </w:tcPr>
          <w:p>
            <w:r>
              <w:t>dji mini 2</w:t>
            </w:r>
          </w:p>
        </w:tc>
      </w:tr>
      <w:tr>
        <w:tc>
          <w:tcPr>
            <w:tcW w:type="dxa" w:w="8640"/>
          </w:tcPr>
          <w:p>
            <w:r>
              <w:t>ناگت مرغ</w:t>
            </w:r>
          </w:p>
        </w:tc>
      </w:tr>
      <w:tr>
        <w:tc>
          <w:tcPr>
            <w:tcW w:type="dxa" w:w="8640"/>
          </w:tcPr>
          <w:p>
            <w:r>
              <w:t>ابزار جنسی</w:t>
            </w:r>
          </w:p>
        </w:tc>
      </w:tr>
      <w:tr>
        <w:tc>
          <w:tcPr>
            <w:tcW w:type="dxa" w:w="8640"/>
          </w:tcPr>
          <w:p>
            <w:r>
              <w:t>کارت گرافیک 3070</w:t>
            </w:r>
          </w:p>
        </w:tc>
      </w:tr>
      <w:tr>
        <w:tc>
          <w:tcPr>
            <w:tcW w:type="dxa" w:w="8640"/>
          </w:tcPr>
          <w:p>
            <w:r>
              <w:t>آبمیوه گیری پاناسونیک</w:t>
            </w:r>
          </w:p>
        </w:tc>
      </w:tr>
      <w:tr>
        <w:tc>
          <w:tcPr>
            <w:tcW w:type="dxa" w:w="8640"/>
          </w:tcPr>
          <w:p>
            <w:r>
              <w:t>کفش اسکیت بچه گانه</w:t>
            </w:r>
          </w:p>
        </w:tc>
      </w:tr>
      <w:tr>
        <w:tc>
          <w:tcPr>
            <w:tcW w:type="dxa" w:w="8640"/>
          </w:tcPr>
          <w:p>
            <w:r>
              <w:t>فیگور دایناسور</w:t>
            </w:r>
          </w:p>
        </w:tc>
      </w:tr>
      <w:tr>
        <w:tc>
          <w:tcPr>
            <w:tcW w:type="dxa" w:w="8640"/>
          </w:tcPr>
          <w:p>
            <w:r>
              <w:t>جلو پنجره پارس</w:t>
            </w:r>
          </w:p>
        </w:tc>
      </w:tr>
      <w:tr>
        <w:tc>
          <w:tcPr>
            <w:tcW w:type="dxa" w:w="8640"/>
          </w:tcPr>
          <w:p>
            <w:r>
              <w:t>ماشین بی ام و</w:t>
            </w:r>
          </w:p>
        </w:tc>
      </w:tr>
      <w:tr>
        <w:tc>
          <w:tcPr>
            <w:tcW w:type="dxa" w:w="8640"/>
          </w:tcPr>
          <w:p>
            <w:r>
              <w:t>تفنگ کلت واقعی</w:t>
            </w:r>
          </w:p>
        </w:tc>
      </w:tr>
      <w:tr>
        <w:tc>
          <w:tcPr>
            <w:tcW w:type="dxa" w:w="8640"/>
          </w:tcPr>
          <w:p>
            <w:r>
              <w:t>گوشی نوکیا ۱۰۶</w:t>
            </w:r>
          </w:p>
        </w:tc>
      </w:tr>
      <w:tr>
        <w:tc>
          <w:tcPr>
            <w:tcW w:type="dxa" w:w="8640"/>
          </w:tcPr>
          <w:p>
            <w:r>
              <w:t>دستگاه بدنسازی چندکاره</w:t>
            </w:r>
          </w:p>
        </w:tc>
      </w:tr>
      <w:tr>
        <w:tc>
          <w:tcPr>
            <w:tcW w:type="dxa" w:w="8640"/>
          </w:tcPr>
          <w:p>
            <w:r>
              <w:t>پروتیین مو</w:t>
            </w:r>
          </w:p>
        </w:tc>
      </w:tr>
      <w:tr>
        <w:tc>
          <w:tcPr>
            <w:tcW w:type="dxa" w:w="8640"/>
          </w:tcPr>
          <w:p>
            <w:r>
              <w:t xml:space="preserve">s22 ultra </w:t>
            </w:r>
          </w:p>
        </w:tc>
      </w:tr>
      <w:tr>
        <w:tc>
          <w:tcPr>
            <w:tcW w:type="dxa" w:w="8640"/>
          </w:tcPr>
          <w:p>
            <w:r>
              <w:t>گز کرمانی</w:t>
            </w:r>
          </w:p>
        </w:tc>
      </w:tr>
      <w:tr>
        <w:tc>
          <w:tcPr>
            <w:tcW w:type="dxa" w:w="8640"/>
          </w:tcPr>
          <w:p>
            <w:r>
              <w:t>بکس بادی هنس</w:t>
            </w:r>
          </w:p>
        </w:tc>
      </w:tr>
      <w:tr>
        <w:tc>
          <w:tcPr>
            <w:tcW w:type="dxa" w:w="8640"/>
          </w:tcPr>
          <w:p>
            <w:r>
              <w:t>کامپوزیت</w:t>
            </w:r>
          </w:p>
        </w:tc>
      </w:tr>
      <w:tr>
        <w:tc>
          <w:tcPr>
            <w:tcW w:type="dxa" w:w="8640"/>
          </w:tcPr>
          <w:p>
            <w:r>
              <w:t>ترازو کمری</w:t>
            </w:r>
          </w:p>
        </w:tc>
      </w:tr>
      <w:tr>
        <w:tc>
          <w:tcPr>
            <w:tcW w:type="dxa" w:w="8640"/>
          </w:tcPr>
          <w:p>
            <w:r>
              <w:t>سرشعله کوهنوردی</w:t>
            </w:r>
          </w:p>
        </w:tc>
      </w:tr>
      <w:tr>
        <w:tc>
          <w:tcPr>
            <w:tcW w:type="dxa" w:w="8640"/>
          </w:tcPr>
          <w:p>
            <w:r>
              <w:t>پخش کنوود</w:t>
            </w:r>
          </w:p>
        </w:tc>
      </w:tr>
      <w:tr>
        <w:tc>
          <w:tcPr>
            <w:tcW w:type="dxa" w:w="8640"/>
          </w:tcPr>
          <w:p>
            <w:r>
              <w:t>کفش ورزشی چمن مصنوعی</w:t>
            </w:r>
          </w:p>
        </w:tc>
      </w:tr>
      <w:tr>
        <w:tc>
          <w:tcPr>
            <w:tcW w:type="dxa" w:w="8640"/>
          </w:tcPr>
          <w:p>
            <w:r>
              <w:t>چراغ جلو 206 کروز</w:t>
            </w:r>
          </w:p>
        </w:tc>
      </w:tr>
      <w:tr>
        <w:tc>
          <w:tcPr>
            <w:tcW w:type="dxa" w:w="8640"/>
          </w:tcPr>
          <w:p>
            <w:r>
              <w:t>شیامی ۱۲</w:t>
            </w:r>
          </w:p>
        </w:tc>
      </w:tr>
      <w:tr>
        <w:tc>
          <w:tcPr>
            <w:tcW w:type="dxa" w:w="8640"/>
          </w:tcPr>
          <w:p>
            <w:r>
              <w:t xml:space="preserve">چکش تخریب </w:t>
            </w:r>
          </w:p>
        </w:tc>
      </w:tr>
      <w:tr>
        <w:tc>
          <w:tcPr>
            <w:tcW w:type="dxa" w:w="8640"/>
          </w:tcPr>
          <w:p>
            <w:r>
              <w:t>مهتابی دیواری</w:t>
            </w:r>
          </w:p>
        </w:tc>
      </w:tr>
      <w:tr>
        <w:tc>
          <w:tcPr>
            <w:tcW w:type="dxa" w:w="8640"/>
          </w:tcPr>
          <w:p>
            <w:r>
              <w:t>نت 10 پرو</w:t>
            </w:r>
          </w:p>
        </w:tc>
      </w:tr>
      <w:tr>
        <w:tc>
          <w:tcPr>
            <w:tcW w:type="dxa" w:w="8640"/>
          </w:tcPr>
          <w:p>
            <w:r>
              <w:t>مانیتور گیمینگ سامسونگ</w:t>
            </w:r>
          </w:p>
        </w:tc>
      </w:tr>
      <w:tr>
        <w:tc>
          <w:tcPr>
            <w:tcW w:type="dxa" w:w="8640"/>
          </w:tcPr>
          <w:p>
            <w:r>
              <w:t>پژوپارس</w:t>
            </w:r>
          </w:p>
        </w:tc>
      </w:tr>
      <w:tr>
        <w:tc>
          <w:tcPr>
            <w:tcW w:type="dxa" w:w="8640"/>
          </w:tcPr>
          <w:p>
            <w:r>
              <w:t>دوچرخه 28 دنده</w:t>
            </w:r>
          </w:p>
        </w:tc>
      </w:tr>
      <w:tr>
        <w:tc>
          <w:tcPr>
            <w:tcW w:type="dxa" w:w="8640"/>
          </w:tcPr>
          <w:p>
            <w:r>
              <w:t>کینگ دول</w:t>
            </w:r>
          </w:p>
        </w:tc>
      </w:tr>
      <w:tr>
        <w:tc>
          <w:tcPr>
            <w:tcW w:type="dxa" w:w="8640"/>
          </w:tcPr>
          <w:p>
            <w:r>
              <w:t>گوشی a</w:t>
            </w:r>
          </w:p>
        </w:tc>
      </w:tr>
      <w:tr>
        <w:tc>
          <w:tcPr>
            <w:tcW w:type="dxa" w:w="8640"/>
          </w:tcPr>
          <w:p>
            <w:r>
              <w:t>کفش کوه نوردی</w:t>
            </w:r>
          </w:p>
        </w:tc>
      </w:tr>
      <w:tr>
        <w:tc>
          <w:tcPr>
            <w:tcW w:type="dxa" w:w="8640"/>
          </w:tcPr>
          <w:p>
            <w:r>
              <w:t>مانیتور پشت سری</w:t>
            </w:r>
          </w:p>
        </w:tc>
      </w:tr>
      <w:tr>
        <w:tc>
          <w:tcPr>
            <w:tcW w:type="dxa" w:w="8640"/>
          </w:tcPr>
          <w:p>
            <w:r>
              <w:t>ایفون ایکس مکس</w:t>
            </w:r>
          </w:p>
        </w:tc>
      </w:tr>
      <w:tr>
        <w:tc>
          <w:tcPr>
            <w:tcW w:type="dxa" w:w="8640"/>
          </w:tcPr>
          <w:p>
            <w:r>
              <w:t>اسپکر</w:t>
            </w:r>
          </w:p>
        </w:tc>
      </w:tr>
      <w:tr>
        <w:tc>
          <w:tcPr>
            <w:tcW w:type="dxa" w:w="8640"/>
          </w:tcPr>
          <w:p>
            <w:r>
              <w:t>گالن بنزین</w:t>
            </w:r>
          </w:p>
        </w:tc>
      </w:tr>
      <w:tr>
        <w:tc>
          <w:tcPr>
            <w:tcW w:type="dxa" w:w="8640"/>
          </w:tcPr>
          <w:p>
            <w:r>
              <w:t xml:space="preserve">ریلمی </w:t>
            </w:r>
          </w:p>
        </w:tc>
      </w:tr>
      <w:tr>
        <w:tc>
          <w:tcPr>
            <w:tcW w:type="dxa" w:w="8640"/>
          </w:tcPr>
          <w:p>
            <w:r>
              <w:t>پوشک بیبی کینگ</w:t>
            </w:r>
          </w:p>
        </w:tc>
      </w:tr>
      <w:tr>
        <w:tc>
          <w:tcPr>
            <w:tcW w:type="dxa" w:w="8640"/>
          </w:tcPr>
          <w:p>
            <w:r>
              <w:t xml:space="preserve">شطرنج </w:t>
            </w:r>
          </w:p>
        </w:tc>
      </w:tr>
      <w:tr>
        <w:tc>
          <w:tcPr>
            <w:tcW w:type="dxa" w:w="8640"/>
          </w:tcPr>
          <w:p>
            <w:r>
              <w:t>s7 edge</w:t>
            </w:r>
          </w:p>
        </w:tc>
      </w:tr>
      <w:tr>
        <w:tc>
          <w:tcPr>
            <w:tcW w:type="dxa" w:w="8640"/>
          </w:tcPr>
          <w:p>
            <w:r>
              <w:t>صافی بنزین</w:t>
            </w:r>
          </w:p>
        </w:tc>
      </w:tr>
      <w:tr>
        <w:tc>
          <w:tcPr>
            <w:tcW w:type="dxa" w:w="8640"/>
          </w:tcPr>
          <w:p>
            <w:r>
              <w:t>مانیتور دل</w:t>
            </w:r>
          </w:p>
        </w:tc>
      </w:tr>
      <w:tr>
        <w:tc>
          <w:tcPr>
            <w:tcW w:type="dxa" w:w="8640"/>
          </w:tcPr>
          <w:p>
            <w:r>
              <w:t xml:space="preserve">جامدادی دخترانه </w:t>
            </w:r>
          </w:p>
        </w:tc>
      </w:tr>
      <w:tr>
        <w:tc>
          <w:tcPr>
            <w:tcW w:type="dxa" w:w="8640"/>
          </w:tcPr>
          <w:p>
            <w:r>
              <w:t>مانتو و شلوار</w:t>
            </w:r>
          </w:p>
        </w:tc>
      </w:tr>
      <w:tr>
        <w:tc>
          <w:tcPr>
            <w:tcW w:type="dxa" w:w="8640"/>
          </w:tcPr>
          <w:p>
            <w:r>
              <w:t>کولر آبی پرتابل</w:t>
            </w:r>
          </w:p>
        </w:tc>
      </w:tr>
      <w:tr>
        <w:tc>
          <w:tcPr>
            <w:tcW w:type="dxa" w:w="8640"/>
          </w:tcPr>
          <w:p>
            <w:r>
              <w:t>چرخ صنعتی</w:t>
            </w:r>
          </w:p>
        </w:tc>
      </w:tr>
      <w:tr>
        <w:tc>
          <w:tcPr>
            <w:tcW w:type="dxa" w:w="8640"/>
          </w:tcPr>
          <w:p>
            <w:r>
              <w:t>هارداکسترنال</w:t>
            </w:r>
          </w:p>
        </w:tc>
      </w:tr>
      <w:tr>
        <w:tc>
          <w:tcPr>
            <w:tcW w:type="dxa" w:w="8640"/>
          </w:tcPr>
          <w:p>
            <w:r>
              <w:t>تخت اویز</w:t>
            </w:r>
          </w:p>
        </w:tc>
      </w:tr>
      <w:tr>
        <w:tc>
          <w:tcPr>
            <w:tcW w:type="dxa" w:w="8640"/>
          </w:tcPr>
          <w:p>
            <w:r>
              <w:t>عسل خوری</w:t>
            </w:r>
          </w:p>
        </w:tc>
      </w:tr>
      <w:tr>
        <w:tc>
          <w:tcPr>
            <w:tcW w:type="dxa" w:w="8640"/>
          </w:tcPr>
          <w:p>
            <w:r>
              <w:t>gt 730</w:t>
            </w:r>
          </w:p>
        </w:tc>
      </w:tr>
      <w:tr>
        <w:tc>
          <w:tcPr>
            <w:tcW w:type="dxa" w:w="8640"/>
          </w:tcPr>
          <w:p>
            <w:r>
              <w:t>هایما</w:t>
            </w:r>
          </w:p>
        </w:tc>
      </w:tr>
      <w:tr>
        <w:tc>
          <w:tcPr>
            <w:tcW w:type="dxa" w:w="8640"/>
          </w:tcPr>
          <w:p>
            <w:r>
              <w:t>چادور مسافرتی</w:t>
            </w:r>
          </w:p>
        </w:tc>
      </w:tr>
      <w:tr>
        <w:tc>
          <w:tcPr>
            <w:tcW w:type="dxa" w:w="8640"/>
          </w:tcPr>
          <w:p>
            <w:r>
              <w:t>خازن سیستم</w:t>
            </w:r>
          </w:p>
        </w:tc>
      </w:tr>
      <w:tr>
        <w:tc>
          <w:tcPr>
            <w:tcW w:type="dxa" w:w="8640"/>
          </w:tcPr>
          <w:p>
            <w:r>
              <w:t>پودر موبر</w:t>
            </w:r>
          </w:p>
        </w:tc>
      </w:tr>
      <w:tr>
        <w:tc>
          <w:tcPr>
            <w:tcW w:type="dxa" w:w="8640"/>
          </w:tcPr>
          <w:p>
            <w:r>
              <w:t>لاستیک میشلن</w:t>
            </w:r>
          </w:p>
        </w:tc>
      </w:tr>
      <w:tr>
        <w:tc>
          <w:tcPr>
            <w:tcW w:type="dxa" w:w="8640"/>
          </w:tcPr>
          <w:p>
            <w:r>
              <w:t>محافظ برق ساختمان</w:t>
            </w:r>
          </w:p>
        </w:tc>
      </w:tr>
      <w:tr>
        <w:tc>
          <w:tcPr>
            <w:tcW w:type="dxa" w:w="8640"/>
          </w:tcPr>
          <w:p>
            <w:r>
              <w:t>کیف کیهان</w:t>
            </w:r>
          </w:p>
        </w:tc>
      </w:tr>
      <w:tr>
        <w:tc>
          <w:tcPr>
            <w:tcW w:type="dxa" w:w="8640"/>
          </w:tcPr>
          <w:p>
            <w:r>
              <w:t>صندل چرم مردانه</w:t>
            </w:r>
          </w:p>
        </w:tc>
      </w:tr>
      <w:tr>
        <w:tc>
          <w:tcPr>
            <w:tcW w:type="dxa" w:w="8640"/>
          </w:tcPr>
          <w:p>
            <w:r>
              <w:t>نان</w:t>
            </w:r>
          </w:p>
        </w:tc>
      </w:tr>
      <w:tr>
        <w:tc>
          <w:tcPr>
            <w:tcW w:type="dxa" w:w="8640"/>
          </w:tcPr>
          <w:p>
            <w:r>
              <w:t>چادر مشکی ساده</w:t>
            </w:r>
          </w:p>
        </w:tc>
      </w:tr>
      <w:tr>
        <w:tc>
          <w:tcPr>
            <w:tcW w:type="dxa" w:w="8640"/>
          </w:tcPr>
          <w:p>
            <w:r>
              <w:t>کاور a52</w:t>
            </w:r>
          </w:p>
        </w:tc>
      </w:tr>
      <w:tr>
        <w:tc>
          <w:tcPr>
            <w:tcW w:type="dxa" w:w="8640"/>
          </w:tcPr>
          <w:p>
            <w:r>
              <w:t>ماسک مو کراتین</w:t>
            </w:r>
          </w:p>
        </w:tc>
      </w:tr>
      <w:tr>
        <w:tc>
          <w:tcPr>
            <w:tcW w:type="dxa" w:w="8640"/>
          </w:tcPr>
          <w:p>
            <w:r>
              <w:t>دفتر نقاشی بزرگ</w:t>
            </w:r>
          </w:p>
        </w:tc>
      </w:tr>
      <w:tr>
        <w:tc>
          <w:tcPr>
            <w:tcW w:type="dxa" w:w="8640"/>
          </w:tcPr>
          <w:p>
            <w:r>
              <w:t>گوشی ویفون</w:t>
            </w:r>
          </w:p>
        </w:tc>
      </w:tr>
      <w:tr>
        <w:tc>
          <w:tcPr>
            <w:tcW w:type="dxa" w:w="8640"/>
          </w:tcPr>
          <w:p>
            <w:r>
              <w:t>خوشبو کننده دهان</w:t>
            </w:r>
          </w:p>
        </w:tc>
      </w:tr>
      <w:tr>
        <w:tc>
          <w:tcPr>
            <w:tcW w:type="dxa" w:w="8640"/>
          </w:tcPr>
          <w:p>
            <w:r>
              <w:t>شال سبز</w:t>
            </w:r>
          </w:p>
        </w:tc>
      </w:tr>
      <w:tr>
        <w:tc>
          <w:tcPr>
            <w:tcW w:type="dxa" w:w="8640"/>
          </w:tcPr>
          <w:p>
            <w:r>
              <w:t xml:space="preserve">دراور </w:t>
            </w:r>
          </w:p>
        </w:tc>
      </w:tr>
      <w:tr>
        <w:tc>
          <w:tcPr>
            <w:tcW w:type="dxa" w:w="8640"/>
          </w:tcPr>
          <w:p>
            <w:r>
              <w:t>ریلمی gt master</w:t>
            </w:r>
          </w:p>
        </w:tc>
      </w:tr>
      <w:tr>
        <w:tc>
          <w:tcPr>
            <w:tcW w:type="dxa" w:w="8640"/>
          </w:tcPr>
          <w:p>
            <w:r>
              <w:t>چراغ خواب ماه</w:t>
            </w:r>
          </w:p>
        </w:tc>
      </w:tr>
      <w:tr>
        <w:tc>
          <w:tcPr>
            <w:tcW w:type="dxa" w:w="8640"/>
          </w:tcPr>
          <w:p>
            <w:r>
              <w:t>اسپیلیت</w:t>
            </w:r>
          </w:p>
        </w:tc>
      </w:tr>
      <w:tr>
        <w:tc>
          <w:tcPr>
            <w:tcW w:type="dxa" w:w="8640"/>
          </w:tcPr>
          <w:p>
            <w:r>
              <w:t>کتری روحی</w:t>
            </w:r>
          </w:p>
        </w:tc>
      </w:tr>
      <w:tr>
        <w:tc>
          <w:tcPr>
            <w:tcW w:type="dxa" w:w="8640"/>
          </w:tcPr>
          <w:p>
            <w:r>
              <w:t>ماسک مو بدون سولفات</w:t>
            </w:r>
          </w:p>
        </w:tc>
      </w:tr>
      <w:tr>
        <w:tc>
          <w:tcPr>
            <w:tcW w:type="dxa" w:w="8640"/>
          </w:tcPr>
          <w:p>
            <w:r>
              <w:t>party box 1000</w:t>
            </w:r>
          </w:p>
        </w:tc>
      </w:tr>
      <w:tr>
        <w:tc>
          <w:tcPr>
            <w:tcW w:type="dxa" w:w="8640"/>
          </w:tcPr>
          <w:p>
            <w:r>
              <w:t>آریو</w:t>
            </w:r>
          </w:p>
        </w:tc>
      </w:tr>
      <w:tr>
        <w:tc>
          <w:tcPr>
            <w:tcW w:type="dxa" w:w="8640"/>
          </w:tcPr>
          <w:p>
            <w:r>
              <w:t xml:space="preserve">دستمال کاغذی </w:t>
            </w:r>
          </w:p>
        </w:tc>
      </w:tr>
      <w:tr>
        <w:tc>
          <w:tcPr>
            <w:tcW w:type="dxa" w:w="8640"/>
          </w:tcPr>
          <w:p>
            <w:r>
              <w:t>آبنبات</w:t>
            </w:r>
          </w:p>
        </w:tc>
      </w:tr>
      <w:tr>
        <w:tc>
          <w:tcPr>
            <w:tcW w:type="dxa" w:w="8640"/>
          </w:tcPr>
          <w:p>
            <w:r>
              <w:t>دستبند مسی</w:t>
            </w:r>
          </w:p>
        </w:tc>
      </w:tr>
      <w:tr>
        <w:tc>
          <w:tcPr>
            <w:tcW w:type="dxa" w:w="8640"/>
          </w:tcPr>
          <w:p>
            <w:r>
              <w:t>جاسیب زمینی پیاز</w:t>
            </w:r>
          </w:p>
        </w:tc>
      </w:tr>
      <w:tr>
        <w:tc>
          <w:tcPr>
            <w:tcW w:type="dxa" w:w="8640"/>
          </w:tcPr>
          <w:p>
            <w:r>
              <w:t>کمد برزنتی لباس</w:t>
            </w:r>
          </w:p>
        </w:tc>
      </w:tr>
      <w:tr>
        <w:tc>
          <w:tcPr>
            <w:tcW w:type="dxa" w:w="8640"/>
          </w:tcPr>
          <w:p>
            <w:r>
              <w:t>لگو جنگی</w:t>
            </w:r>
          </w:p>
        </w:tc>
      </w:tr>
      <w:tr>
        <w:tc>
          <w:tcPr>
            <w:tcW w:type="dxa" w:w="8640"/>
          </w:tcPr>
          <w:p>
            <w:r>
              <w:t>گهواره برقی نوزاد</w:t>
            </w:r>
          </w:p>
        </w:tc>
      </w:tr>
      <w:tr>
        <w:tc>
          <w:tcPr>
            <w:tcW w:type="dxa" w:w="8640"/>
          </w:tcPr>
          <w:p>
            <w:r>
              <w:t>ماژیک تاچ</w:t>
            </w:r>
          </w:p>
        </w:tc>
      </w:tr>
      <w:tr>
        <w:tc>
          <w:tcPr>
            <w:tcW w:type="dxa" w:w="8640"/>
          </w:tcPr>
          <w:p>
            <w:r>
              <w:t>اپل 8 پلاس</w:t>
            </w:r>
          </w:p>
        </w:tc>
      </w:tr>
      <w:tr>
        <w:tc>
          <w:tcPr>
            <w:tcW w:type="dxa" w:w="8640"/>
          </w:tcPr>
          <w:p>
            <w:r>
              <w:t>کمل بک</w:t>
            </w:r>
          </w:p>
        </w:tc>
      </w:tr>
      <w:tr>
        <w:tc>
          <w:tcPr>
            <w:tcW w:type="dxa" w:w="8640"/>
          </w:tcPr>
          <w:p>
            <w:r>
              <w:t>Airpod pro</w:t>
            </w:r>
          </w:p>
        </w:tc>
      </w:tr>
      <w:tr>
        <w:tc>
          <w:tcPr>
            <w:tcW w:type="dxa" w:w="8640"/>
          </w:tcPr>
          <w:p>
            <w:r>
              <w:t xml:space="preserve">13 pro </w:t>
            </w:r>
          </w:p>
        </w:tc>
      </w:tr>
      <w:tr>
        <w:tc>
          <w:tcPr>
            <w:tcW w:type="dxa" w:w="8640"/>
          </w:tcPr>
          <w:p>
            <w:r>
              <w:t>لاستیک پراید هانکوک</w:t>
            </w:r>
          </w:p>
        </w:tc>
      </w:tr>
      <w:tr>
        <w:tc>
          <w:tcPr>
            <w:tcW w:type="dxa" w:w="8640"/>
          </w:tcPr>
          <w:p>
            <w:r>
              <w:t>قلاده کتفی سگ</w:t>
            </w:r>
          </w:p>
        </w:tc>
      </w:tr>
      <w:tr>
        <w:tc>
          <w:tcPr>
            <w:tcW w:type="dxa" w:w="8640"/>
          </w:tcPr>
          <w:p>
            <w:r>
              <w:t>کاسکت</w:t>
            </w:r>
          </w:p>
        </w:tc>
      </w:tr>
      <w:tr>
        <w:tc>
          <w:tcPr>
            <w:tcW w:type="dxa" w:w="8640"/>
          </w:tcPr>
          <w:p>
            <w:r>
              <w:t>نان پز</w:t>
            </w:r>
          </w:p>
        </w:tc>
      </w:tr>
      <w:tr>
        <w:tc>
          <w:tcPr>
            <w:tcW w:type="dxa" w:w="8640"/>
          </w:tcPr>
          <w:p>
            <w:r>
              <w:t>کنسول بازی ps5</w:t>
            </w:r>
          </w:p>
        </w:tc>
      </w:tr>
      <w:tr>
        <w:tc>
          <w:tcPr>
            <w:tcW w:type="dxa" w:w="8640"/>
          </w:tcPr>
          <w:p>
            <w:r>
              <w:t>هندزفری کیو سی وای</w:t>
            </w:r>
          </w:p>
        </w:tc>
      </w:tr>
      <w:tr>
        <w:tc>
          <w:tcPr>
            <w:tcW w:type="dxa" w:w="8640"/>
          </w:tcPr>
          <w:p>
            <w:r>
              <w:t>فرش اشپزخانه جدید</w:t>
            </w:r>
          </w:p>
        </w:tc>
      </w:tr>
      <w:tr>
        <w:tc>
          <w:tcPr>
            <w:tcW w:type="dxa" w:w="8640"/>
          </w:tcPr>
          <w:p>
            <w:r>
              <w:t>داکت برق</w:t>
            </w:r>
          </w:p>
        </w:tc>
      </w:tr>
      <w:tr>
        <w:tc>
          <w:tcPr>
            <w:tcW w:type="dxa" w:w="8640"/>
          </w:tcPr>
          <w:p>
            <w:r>
              <w:t>کیف عینک</w:t>
            </w:r>
          </w:p>
        </w:tc>
      </w:tr>
      <w:tr>
        <w:tc>
          <w:tcPr>
            <w:tcW w:type="dxa" w:w="8640"/>
          </w:tcPr>
          <w:p>
            <w:r>
              <w:t>اورال مجلسی</w:t>
            </w:r>
          </w:p>
        </w:tc>
      </w:tr>
      <w:tr>
        <w:tc>
          <w:tcPr>
            <w:tcW w:type="dxa" w:w="8640"/>
          </w:tcPr>
          <w:p>
            <w:r>
              <w:t>محافظ تلویزیون</w:t>
            </w:r>
          </w:p>
        </w:tc>
      </w:tr>
      <w:tr>
        <w:tc>
          <w:tcPr>
            <w:tcW w:type="dxa" w:w="8640"/>
          </w:tcPr>
          <w:p>
            <w:r>
              <w:t>ظروف بامبو</w:t>
            </w:r>
          </w:p>
        </w:tc>
      </w:tr>
      <w:tr>
        <w:tc>
          <w:tcPr>
            <w:tcW w:type="dxa" w:w="8640"/>
          </w:tcPr>
          <w:p>
            <w:r>
              <w:t>استند لپ تاپ</w:t>
            </w:r>
          </w:p>
        </w:tc>
      </w:tr>
      <w:tr>
        <w:tc>
          <w:tcPr>
            <w:tcW w:type="dxa" w:w="8640"/>
          </w:tcPr>
          <w:p>
            <w:r>
              <w:t>سشوار سایونا</w:t>
            </w:r>
          </w:p>
        </w:tc>
      </w:tr>
      <w:tr>
        <w:tc>
          <w:tcPr>
            <w:tcW w:type="dxa" w:w="8640"/>
          </w:tcPr>
          <w:p>
            <w:r>
              <w:t xml:space="preserve">صندلی تاشو </w:t>
            </w:r>
          </w:p>
        </w:tc>
      </w:tr>
      <w:tr>
        <w:tc>
          <w:tcPr>
            <w:tcW w:type="dxa" w:w="8640"/>
          </w:tcPr>
          <w:p>
            <w:r>
              <w:t>نوت ۱۰ پرو مکس</w:t>
            </w:r>
          </w:p>
        </w:tc>
      </w:tr>
      <w:tr>
        <w:tc>
          <w:tcPr>
            <w:tcW w:type="dxa" w:w="8640"/>
          </w:tcPr>
          <w:p>
            <w:r>
              <w:t>موتور سه چرخ</w:t>
            </w:r>
          </w:p>
        </w:tc>
      </w:tr>
      <w:tr>
        <w:tc>
          <w:tcPr>
            <w:tcW w:type="dxa" w:w="8640"/>
          </w:tcPr>
          <w:p>
            <w:r>
              <w:t>برف پاکن پراید</w:t>
            </w:r>
          </w:p>
        </w:tc>
      </w:tr>
      <w:tr>
        <w:tc>
          <w:tcPr>
            <w:tcW w:type="dxa" w:w="8640"/>
          </w:tcPr>
          <w:p>
            <w:r>
              <w:t>عینک vr</w:t>
            </w:r>
          </w:p>
        </w:tc>
      </w:tr>
      <w:tr>
        <w:tc>
          <w:tcPr>
            <w:tcW w:type="dxa" w:w="8640"/>
          </w:tcPr>
          <w:p>
            <w:r>
              <w:t>قاب گوشی شیایومی نوت 10 پرو</w:t>
            </w:r>
          </w:p>
        </w:tc>
      </w:tr>
      <w:tr>
        <w:tc>
          <w:tcPr>
            <w:tcW w:type="dxa" w:w="8640"/>
          </w:tcPr>
          <w:p>
            <w:r>
              <w:t>تیراهن</w:t>
            </w:r>
          </w:p>
        </w:tc>
      </w:tr>
      <w:tr>
        <w:tc>
          <w:tcPr>
            <w:tcW w:type="dxa" w:w="8640"/>
          </w:tcPr>
          <w:p>
            <w:r>
              <w:t xml:space="preserve">دفترچه </w:t>
            </w:r>
          </w:p>
        </w:tc>
      </w:tr>
      <w:tr>
        <w:tc>
          <w:tcPr>
            <w:tcW w:type="dxa" w:w="8640"/>
          </w:tcPr>
          <w:p>
            <w:r>
              <w:t>تفنگ ترقه ای فلزی</w:t>
            </w:r>
          </w:p>
        </w:tc>
      </w:tr>
      <w:tr>
        <w:tc>
          <w:tcPr>
            <w:tcW w:type="dxa" w:w="8640"/>
          </w:tcPr>
          <w:p>
            <w:r>
              <w:t>خلال بادام</w:t>
            </w:r>
          </w:p>
        </w:tc>
      </w:tr>
      <w:tr>
        <w:tc>
          <w:tcPr>
            <w:tcW w:type="dxa" w:w="8640"/>
          </w:tcPr>
          <w:p>
            <w:r>
              <w:t>میز ناهار خوری 8</w:t>
            </w:r>
          </w:p>
        </w:tc>
      </w:tr>
      <w:tr>
        <w:tc>
          <w:tcPr>
            <w:tcW w:type="dxa" w:w="8640"/>
          </w:tcPr>
          <w:p>
            <w:r>
              <w:t>پوشک شورتی مای بیبی</w:t>
            </w:r>
          </w:p>
        </w:tc>
      </w:tr>
      <w:tr>
        <w:tc>
          <w:tcPr>
            <w:tcW w:type="dxa" w:w="8640"/>
          </w:tcPr>
          <w:p>
            <w:r>
              <w:t>سر سیلندر پراید</w:t>
            </w:r>
          </w:p>
        </w:tc>
      </w:tr>
      <w:tr>
        <w:tc>
          <w:tcPr>
            <w:tcW w:type="dxa" w:w="8640"/>
          </w:tcPr>
          <w:p>
            <w:r>
              <w:t>گلکسی بادز</w:t>
            </w:r>
          </w:p>
        </w:tc>
      </w:tr>
      <w:tr>
        <w:tc>
          <w:tcPr>
            <w:tcW w:type="dxa" w:w="8640"/>
          </w:tcPr>
          <w:p>
            <w:r>
              <w:t>بایودرما</w:t>
            </w:r>
          </w:p>
        </w:tc>
      </w:tr>
      <w:tr>
        <w:tc>
          <w:tcPr>
            <w:tcW w:type="dxa" w:w="8640"/>
          </w:tcPr>
          <w:p>
            <w:r>
              <w:t>گوشی  اپل</w:t>
            </w:r>
          </w:p>
        </w:tc>
      </w:tr>
      <w:tr>
        <w:tc>
          <w:tcPr>
            <w:tcW w:type="dxa" w:w="8640"/>
          </w:tcPr>
          <w:p>
            <w:r>
              <w:t>سینما خانگی سامسونگ</w:t>
            </w:r>
          </w:p>
        </w:tc>
      </w:tr>
      <w:tr>
        <w:tc>
          <w:tcPr>
            <w:tcW w:type="dxa" w:w="8640"/>
          </w:tcPr>
          <w:p>
            <w:r>
              <w:t>آچار لوله گیر</w:t>
            </w:r>
          </w:p>
        </w:tc>
      </w:tr>
      <w:tr>
        <w:tc>
          <w:tcPr>
            <w:tcW w:type="dxa" w:w="8640"/>
          </w:tcPr>
          <w:p>
            <w:r>
              <w:t>فیوز</w:t>
            </w:r>
          </w:p>
        </w:tc>
      </w:tr>
      <w:tr>
        <w:tc>
          <w:tcPr>
            <w:tcW w:type="dxa" w:w="8640"/>
          </w:tcPr>
          <w:p>
            <w:r>
              <w:t>پاور بانک ۲۰۰۰۰</w:t>
            </w:r>
          </w:p>
        </w:tc>
      </w:tr>
      <w:tr>
        <w:tc>
          <w:tcPr>
            <w:tcW w:type="dxa" w:w="8640"/>
          </w:tcPr>
          <w:p>
            <w:r>
              <w:t>عینک آفتابی دخترانه</w:t>
            </w:r>
          </w:p>
        </w:tc>
      </w:tr>
      <w:tr>
        <w:tc>
          <w:tcPr>
            <w:tcW w:type="dxa" w:w="8640"/>
          </w:tcPr>
          <w:p>
            <w:r>
              <w:t>جک پارکینگ</w:t>
            </w:r>
          </w:p>
        </w:tc>
      </w:tr>
      <w:tr>
        <w:tc>
          <w:tcPr>
            <w:tcW w:type="dxa" w:w="8640"/>
          </w:tcPr>
          <w:p>
            <w:r>
              <w:t>خوشبوکننده ایفل</w:t>
            </w:r>
          </w:p>
        </w:tc>
      </w:tr>
      <w:tr>
        <w:tc>
          <w:tcPr>
            <w:tcW w:type="dxa" w:w="8640"/>
          </w:tcPr>
          <w:p>
            <w:r>
              <w:t>کولر گازی گری 12000</w:t>
            </w:r>
          </w:p>
        </w:tc>
      </w:tr>
      <w:tr>
        <w:tc>
          <w:tcPr>
            <w:tcW w:type="dxa" w:w="8640"/>
          </w:tcPr>
          <w:p>
            <w:r>
              <w:t>کود پتاس</w:t>
            </w:r>
          </w:p>
        </w:tc>
      </w:tr>
      <w:tr>
        <w:tc>
          <w:tcPr>
            <w:tcW w:type="dxa" w:w="8640"/>
          </w:tcPr>
          <w:p>
            <w:r>
              <w:t>هودی خرگوشی</w:t>
            </w:r>
          </w:p>
        </w:tc>
      </w:tr>
      <w:tr>
        <w:tc>
          <w:tcPr>
            <w:tcW w:type="dxa" w:w="8640"/>
          </w:tcPr>
          <w:p>
            <w:r>
              <w:t>تلوزیون ال</w:t>
            </w:r>
          </w:p>
        </w:tc>
      </w:tr>
      <w:tr>
        <w:tc>
          <w:tcPr>
            <w:tcW w:type="dxa" w:w="8640"/>
          </w:tcPr>
          <w:p>
            <w:r>
              <w:t>گلدان حصیری</w:t>
            </w:r>
          </w:p>
        </w:tc>
      </w:tr>
      <w:tr>
        <w:tc>
          <w:tcPr>
            <w:tcW w:type="dxa" w:w="8640"/>
          </w:tcPr>
          <w:p>
            <w:r>
              <w:t>روغن موتور بهران رانا</w:t>
            </w:r>
          </w:p>
        </w:tc>
      </w:tr>
      <w:tr>
        <w:tc>
          <w:tcPr>
            <w:tcW w:type="dxa" w:w="8640"/>
          </w:tcPr>
          <w:p>
            <w:r>
              <w:t>سنسور اکسیژن ساینا</w:t>
            </w:r>
          </w:p>
        </w:tc>
      </w:tr>
      <w:tr>
        <w:tc>
          <w:tcPr>
            <w:tcW w:type="dxa" w:w="8640"/>
          </w:tcPr>
          <w:p>
            <w:r>
              <w:t>شورت نخی</w:t>
            </w:r>
          </w:p>
        </w:tc>
      </w:tr>
      <w:tr>
        <w:tc>
          <w:tcPr>
            <w:tcW w:type="dxa" w:w="8640"/>
          </w:tcPr>
          <w:p>
            <w:r>
              <w:t>موتور بی کلاج</w:t>
            </w:r>
          </w:p>
        </w:tc>
      </w:tr>
      <w:tr>
        <w:tc>
          <w:tcPr>
            <w:tcW w:type="dxa" w:w="8640"/>
          </w:tcPr>
          <w:p>
            <w:r>
              <w:t>موبایل شیامی</w:t>
            </w:r>
          </w:p>
        </w:tc>
      </w:tr>
      <w:tr>
        <w:tc>
          <w:tcPr>
            <w:tcW w:type="dxa" w:w="8640"/>
          </w:tcPr>
          <w:p>
            <w:r>
              <w:t>مته گردبر</w:t>
            </w:r>
          </w:p>
        </w:tc>
      </w:tr>
      <w:tr>
        <w:tc>
          <w:tcPr>
            <w:tcW w:type="dxa" w:w="8640"/>
          </w:tcPr>
          <w:p>
            <w:r>
              <w:t>رینگ اسپرت موتور سیکلت</w:t>
            </w:r>
          </w:p>
        </w:tc>
      </w:tr>
      <w:tr>
        <w:tc>
          <w:tcPr>
            <w:tcW w:type="dxa" w:w="8640"/>
          </w:tcPr>
          <w:p>
            <w:r>
              <w:t>پارچه مجلسی زنانه</w:t>
            </w:r>
          </w:p>
        </w:tc>
      </w:tr>
      <w:tr>
        <w:tc>
          <w:tcPr>
            <w:tcW w:type="dxa" w:w="8640"/>
          </w:tcPr>
          <w:p>
            <w:r>
              <w:t>ست نقره</w:t>
            </w:r>
          </w:p>
        </w:tc>
      </w:tr>
      <w:tr>
        <w:tc>
          <w:tcPr>
            <w:tcW w:type="dxa" w:w="8640"/>
          </w:tcPr>
          <w:p>
            <w:r>
              <w:t>پکیج دوربین مداربسته</w:t>
            </w:r>
          </w:p>
        </w:tc>
      </w:tr>
      <w:tr>
        <w:tc>
          <w:tcPr>
            <w:tcW w:type="dxa" w:w="8640"/>
          </w:tcPr>
          <w:p>
            <w:r>
              <w:t>کیت اگزوز</w:t>
            </w:r>
          </w:p>
        </w:tc>
      </w:tr>
      <w:tr>
        <w:tc>
          <w:tcPr>
            <w:tcW w:type="dxa" w:w="8640"/>
          </w:tcPr>
          <w:p>
            <w:r>
              <w:t>گوشی شیایومی نوت11 پرو</w:t>
            </w:r>
          </w:p>
        </w:tc>
      </w:tr>
      <w:tr>
        <w:tc>
          <w:tcPr>
            <w:tcW w:type="dxa" w:w="8640"/>
          </w:tcPr>
          <w:p>
            <w:r>
              <w:t>جای ادویه</w:t>
            </w:r>
          </w:p>
        </w:tc>
      </w:tr>
      <w:tr>
        <w:tc>
          <w:tcPr>
            <w:tcW w:type="dxa" w:w="8640"/>
          </w:tcPr>
          <w:p>
            <w:r>
              <w:t>کلاه کاسکت ردلاین</w:t>
            </w:r>
          </w:p>
        </w:tc>
      </w:tr>
      <w:tr>
        <w:tc>
          <w:tcPr>
            <w:tcW w:type="dxa" w:w="8640"/>
          </w:tcPr>
          <w:p>
            <w:r>
              <w:t>سرخ کن رژیمی فیلیپس</w:t>
            </w:r>
          </w:p>
        </w:tc>
      </w:tr>
      <w:tr>
        <w:tc>
          <w:tcPr>
            <w:tcW w:type="dxa" w:w="8640"/>
          </w:tcPr>
          <w:p>
            <w:r>
              <w:t>پرژکتور خورشیدی</w:t>
            </w:r>
          </w:p>
        </w:tc>
      </w:tr>
      <w:tr>
        <w:tc>
          <w:tcPr>
            <w:tcW w:type="dxa" w:w="8640"/>
          </w:tcPr>
          <w:p>
            <w:r>
              <w:t>لپ تاپ مایکروسافت</w:t>
            </w:r>
          </w:p>
        </w:tc>
      </w:tr>
      <w:tr>
        <w:tc>
          <w:tcPr>
            <w:tcW w:type="dxa" w:w="8640"/>
          </w:tcPr>
          <w:p>
            <w:r>
              <w:t>نیدو</w:t>
            </w:r>
          </w:p>
        </w:tc>
      </w:tr>
      <w:tr>
        <w:tc>
          <w:tcPr>
            <w:tcW w:type="dxa" w:w="8640"/>
          </w:tcPr>
          <w:p>
            <w:r>
              <w:t xml:space="preserve">شورت زنانه </w:t>
            </w:r>
          </w:p>
        </w:tc>
      </w:tr>
      <w:tr>
        <w:tc>
          <w:tcPr>
            <w:tcW w:type="dxa" w:w="8640"/>
          </w:tcPr>
          <w:p>
            <w:r>
              <w:t>سنگ کاغذ قیچی</w:t>
            </w:r>
          </w:p>
        </w:tc>
      </w:tr>
      <w:tr>
        <w:tc>
          <w:tcPr>
            <w:tcW w:type="dxa" w:w="8640"/>
          </w:tcPr>
          <w:p>
            <w:r>
              <w:t>دوربین وای فای</w:t>
            </w:r>
          </w:p>
        </w:tc>
      </w:tr>
      <w:tr>
        <w:tc>
          <w:tcPr>
            <w:tcW w:type="dxa" w:w="8640"/>
          </w:tcPr>
          <w:p>
            <w:r>
              <w:t>موبایل شیایومی نوت 9</w:t>
            </w:r>
          </w:p>
        </w:tc>
      </w:tr>
      <w:tr>
        <w:tc>
          <w:tcPr>
            <w:tcW w:type="dxa" w:w="8640"/>
          </w:tcPr>
          <w:p>
            <w:r>
              <w:t>ریسه نئون</w:t>
            </w:r>
          </w:p>
        </w:tc>
      </w:tr>
      <w:tr>
        <w:tc>
          <w:tcPr>
            <w:tcW w:type="dxa" w:w="8640"/>
          </w:tcPr>
          <w:p>
            <w:r>
              <w:t>شامپو فیروز</w:t>
            </w:r>
          </w:p>
        </w:tc>
      </w:tr>
      <w:tr>
        <w:tc>
          <w:tcPr>
            <w:tcW w:type="dxa" w:w="8640"/>
          </w:tcPr>
          <w:p>
            <w:r>
              <w:t>مباشی 2051</w:t>
            </w:r>
          </w:p>
        </w:tc>
      </w:tr>
      <w:tr>
        <w:tc>
          <w:tcPr>
            <w:tcW w:type="dxa" w:w="8640"/>
          </w:tcPr>
          <w:p>
            <w:r>
              <w:t>کیسه بوکس چرم</w:t>
            </w:r>
          </w:p>
        </w:tc>
      </w:tr>
      <w:tr>
        <w:tc>
          <w:tcPr>
            <w:tcW w:type="dxa" w:w="8640"/>
          </w:tcPr>
          <w:p>
            <w:r>
              <w:t>a20 s سامسونگ</w:t>
            </w:r>
          </w:p>
        </w:tc>
      </w:tr>
      <w:tr>
        <w:tc>
          <w:tcPr>
            <w:tcW w:type="dxa" w:w="8640"/>
          </w:tcPr>
          <w:p>
            <w:r>
              <w:t>رو فرشی 12</w:t>
            </w:r>
          </w:p>
        </w:tc>
      </w:tr>
      <w:tr>
        <w:tc>
          <w:tcPr>
            <w:tcW w:type="dxa" w:w="8640"/>
          </w:tcPr>
          <w:p>
            <w:r>
              <w:t>ساعت  زنانه</w:t>
            </w:r>
          </w:p>
        </w:tc>
      </w:tr>
      <w:tr>
        <w:tc>
          <w:tcPr>
            <w:tcW w:type="dxa" w:w="8640"/>
          </w:tcPr>
          <w:p>
            <w:r>
              <w:t>ارژنین</w:t>
            </w:r>
          </w:p>
        </w:tc>
      </w:tr>
      <w:tr>
        <w:tc>
          <w:tcPr>
            <w:tcW w:type="dxa" w:w="8640"/>
          </w:tcPr>
          <w:p>
            <w:r>
              <w:t>جعبه لایتنر</w:t>
            </w:r>
          </w:p>
        </w:tc>
      </w:tr>
      <w:tr>
        <w:tc>
          <w:tcPr>
            <w:tcW w:type="dxa" w:w="8640"/>
          </w:tcPr>
          <w:p>
            <w:r>
              <w:t xml:space="preserve">ساعت مچی هوشمند </w:t>
            </w:r>
          </w:p>
        </w:tc>
      </w:tr>
      <w:tr>
        <w:tc>
          <w:tcPr>
            <w:tcW w:type="dxa" w:w="8640"/>
          </w:tcPr>
          <w:p>
            <w:r>
              <w:t>لباس عربی مردانه</w:t>
            </w:r>
          </w:p>
        </w:tc>
      </w:tr>
      <w:tr>
        <w:tc>
          <w:tcPr>
            <w:tcW w:type="dxa" w:w="8640"/>
          </w:tcPr>
          <w:p>
            <w:r>
              <w:t>هودی دنده</w:t>
            </w:r>
          </w:p>
        </w:tc>
      </w:tr>
      <w:tr>
        <w:tc>
          <w:tcPr>
            <w:tcW w:type="dxa" w:w="8640"/>
          </w:tcPr>
          <w:p>
            <w:r>
              <w:t>دستگاه شپش گیر</w:t>
            </w:r>
          </w:p>
        </w:tc>
      </w:tr>
      <w:tr>
        <w:tc>
          <w:tcPr>
            <w:tcW w:type="dxa" w:w="8640"/>
          </w:tcPr>
          <w:p>
            <w:r>
              <w:t>قالب شمع سازی</w:t>
            </w:r>
          </w:p>
        </w:tc>
      </w:tr>
      <w:tr>
        <w:tc>
          <w:tcPr>
            <w:tcW w:type="dxa" w:w="8640"/>
          </w:tcPr>
          <w:p>
            <w:r>
              <w:t>6110</w:t>
            </w:r>
          </w:p>
        </w:tc>
      </w:tr>
      <w:tr>
        <w:tc>
          <w:tcPr>
            <w:tcW w:type="dxa" w:w="8640"/>
          </w:tcPr>
          <w:p>
            <w:r>
              <w:t>ناخن مصنوعی ژله ای</w:t>
            </w:r>
          </w:p>
        </w:tc>
      </w:tr>
      <w:tr>
        <w:tc>
          <w:tcPr>
            <w:tcW w:type="dxa" w:w="8640"/>
          </w:tcPr>
          <w:p>
            <w:r>
              <w:t>برنج ایرانی 10 کیلویی</w:t>
            </w:r>
          </w:p>
        </w:tc>
      </w:tr>
      <w:tr>
        <w:tc>
          <w:tcPr>
            <w:tcW w:type="dxa" w:w="8640"/>
          </w:tcPr>
          <w:p>
            <w:r>
              <w:t>ترانزیستور موتورسیکلت</w:t>
            </w:r>
          </w:p>
        </w:tc>
      </w:tr>
      <w:tr>
        <w:tc>
          <w:tcPr>
            <w:tcW w:type="dxa" w:w="8640"/>
          </w:tcPr>
          <w:p>
            <w:r>
              <w:t>گلاب پاش</w:t>
            </w:r>
          </w:p>
        </w:tc>
      </w:tr>
      <w:tr>
        <w:tc>
          <w:tcPr>
            <w:tcW w:type="dxa" w:w="8640"/>
          </w:tcPr>
          <w:p>
            <w:r>
              <w:t>سایه چشم رولوشن</w:t>
            </w:r>
          </w:p>
        </w:tc>
      </w:tr>
      <w:tr>
        <w:tc>
          <w:tcPr>
            <w:tcW w:type="dxa" w:w="8640"/>
          </w:tcPr>
          <w:p>
            <w:r>
              <w:t>canon</w:t>
            </w:r>
          </w:p>
        </w:tc>
      </w:tr>
      <w:tr>
        <w:tc>
          <w:tcPr>
            <w:tcW w:type="dxa" w:w="8640"/>
          </w:tcPr>
          <w:p>
            <w:r>
              <w:t>چراغ جلو موتور سیکلت</w:t>
            </w:r>
          </w:p>
        </w:tc>
      </w:tr>
      <w:tr>
        <w:tc>
          <w:tcPr>
            <w:tcW w:type="dxa" w:w="8640"/>
          </w:tcPr>
          <w:p>
            <w:r>
              <w:t>مای لیدی</w:t>
            </w:r>
          </w:p>
        </w:tc>
      </w:tr>
      <w:tr>
        <w:tc>
          <w:tcPr>
            <w:tcW w:type="dxa" w:w="8640"/>
          </w:tcPr>
          <w:p>
            <w:r>
              <w:t>اجاق گاز آلتون</w:t>
            </w:r>
          </w:p>
        </w:tc>
      </w:tr>
      <w:tr>
        <w:tc>
          <w:tcPr>
            <w:tcW w:type="dxa" w:w="8640"/>
          </w:tcPr>
          <w:p>
            <w:r>
              <w:t>samsung a13</w:t>
            </w:r>
          </w:p>
        </w:tc>
      </w:tr>
      <w:tr>
        <w:tc>
          <w:tcPr>
            <w:tcW w:type="dxa" w:w="8640"/>
          </w:tcPr>
          <w:p>
            <w:r>
              <w:t>لباس مبارزه تکواندو</w:t>
            </w:r>
          </w:p>
        </w:tc>
      </w:tr>
      <w:tr>
        <w:tc>
          <w:tcPr>
            <w:tcW w:type="dxa" w:w="8640"/>
          </w:tcPr>
          <w:p>
            <w:r>
              <w:t>پمپ آب پنتاکس</w:t>
            </w:r>
          </w:p>
        </w:tc>
      </w:tr>
      <w:tr>
        <w:tc>
          <w:tcPr>
            <w:tcW w:type="dxa" w:w="8640"/>
          </w:tcPr>
          <w:p>
            <w:r>
              <w:t>تلویزیون ال ای دی سامسونگ</w:t>
            </w:r>
          </w:p>
        </w:tc>
      </w:tr>
      <w:tr>
        <w:tc>
          <w:tcPr>
            <w:tcW w:type="dxa" w:w="8640"/>
          </w:tcPr>
          <w:p>
            <w:r>
              <w:t>فلاسک چای مسافرتی</w:t>
            </w:r>
          </w:p>
        </w:tc>
      </w:tr>
      <w:tr>
        <w:tc>
          <w:tcPr>
            <w:tcW w:type="dxa" w:w="8640"/>
          </w:tcPr>
          <w:p>
            <w:r>
              <w:t>البوم عکس</w:t>
            </w:r>
          </w:p>
        </w:tc>
      </w:tr>
      <w:tr>
        <w:tc>
          <w:tcPr>
            <w:tcW w:type="dxa" w:w="8640"/>
          </w:tcPr>
          <w:p>
            <w:r>
              <w:t>لبتاب hp</w:t>
            </w:r>
          </w:p>
        </w:tc>
      </w:tr>
      <w:tr>
        <w:tc>
          <w:tcPr>
            <w:tcW w:type="dxa" w:w="8640"/>
          </w:tcPr>
          <w:p>
            <w:r>
              <w:t>بشکه فلزی</w:t>
            </w:r>
          </w:p>
        </w:tc>
      </w:tr>
      <w:tr>
        <w:tc>
          <w:tcPr>
            <w:tcW w:type="dxa" w:w="8640"/>
          </w:tcPr>
          <w:p>
            <w:r>
              <w:t>امپلی فایر مونو</w:t>
            </w:r>
          </w:p>
        </w:tc>
      </w:tr>
      <w:tr>
        <w:tc>
          <w:tcPr>
            <w:tcW w:type="dxa" w:w="8640"/>
          </w:tcPr>
          <w:p>
            <w:r>
              <w:t>طبل کوچک</w:t>
            </w:r>
          </w:p>
        </w:tc>
      </w:tr>
      <w:tr>
        <w:tc>
          <w:tcPr>
            <w:tcW w:type="dxa" w:w="8640"/>
          </w:tcPr>
          <w:p>
            <w:r>
              <w:t>خط کش خیاطی</w:t>
            </w:r>
          </w:p>
        </w:tc>
      </w:tr>
      <w:tr>
        <w:tc>
          <w:tcPr>
            <w:tcW w:type="dxa" w:w="8640"/>
          </w:tcPr>
          <w:p>
            <w:r>
              <w:t>موتور طرح کلیک</w:t>
            </w:r>
          </w:p>
        </w:tc>
      </w:tr>
      <w:tr>
        <w:tc>
          <w:tcPr>
            <w:tcW w:type="dxa" w:w="8640"/>
          </w:tcPr>
          <w:p>
            <w:r>
              <w:t>لوازم جلوبندی پراید</w:t>
            </w:r>
          </w:p>
        </w:tc>
      </w:tr>
      <w:tr>
        <w:tc>
          <w:tcPr>
            <w:tcW w:type="dxa" w:w="8640"/>
          </w:tcPr>
          <w:p>
            <w:r>
              <w:t>پشم چین</w:t>
            </w:r>
          </w:p>
        </w:tc>
      </w:tr>
      <w:tr>
        <w:tc>
          <w:tcPr>
            <w:tcW w:type="dxa" w:w="8640"/>
          </w:tcPr>
          <w:p>
            <w:r>
              <w:t>جارو شارژی شیایومی</w:t>
            </w:r>
          </w:p>
        </w:tc>
      </w:tr>
      <w:tr>
        <w:tc>
          <w:tcPr>
            <w:tcW w:type="dxa" w:w="8640"/>
          </w:tcPr>
          <w:p>
            <w:r>
              <w:t>بادبزن دستی</w:t>
            </w:r>
          </w:p>
        </w:tc>
      </w:tr>
      <w:tr>
        <w:tc>
          <w:tcPr>
            <w:tcW w:type="dxa" w:w="8640"/>
          </w:tcPr>
          <w:p>
            <w:r>
              <w:t>المنت هویه</w:t>
            </w:r>
          </w:p>
        </w:tc>
      </w:tr>
      <w:tr>
        <w:tc>
          <w:tcPr>
            <w:tcW w:type="dxa" w:w="8640"/>
          </w:tcPr>
          <w:p>
            <w:r>
              <w:t>فرم مدرسه دخترانه</w:t>
            </w:r>
          </w:p>
        </w:tc>
      </w:tr>
      <w:tr>
        <w:tc>
          <w:tcPr>
            <w:tcW w:type="dxa" w:w="8640"/>
          </w:tcPr>
          <w:p>
            <w:r>
              <w:t>پاپیت پسرانه</w:t>
            </w:r>
          </w:p>
        </w:tc>
      </w:tr>
      <w:tr>
        <w:tc>
          <w:tcPr>
            <w:tcW w:type="dxa" w:w="8640"/>
          </w:tcPr>
          <w:p>
            <w:r>
              <w:t>استمپر ناخن دخترانه</w:t>
            </w:r>
          </w:p>
        </w:tc>
      </w:tr>
      <w:tr>
        <w:tc>
          <w:tcPr>
            <w:tcW w:type="dxa" w:w="8640"/>
          </w:tcPr>
          <w:p>
            <w:r>
              <w:t>جارو استخر</w:t>
            </w:r>
          </w:p>
        </w:tc>
      </w:tr>
      <w:tr>
        <w:tc>
          <w:tcPr>
            <w:tcW w:type="dxa" w:w="8640"/>
          </w:tcPr>
          <w:p>
            <w:r>
              <w:t>بند عینک مردانه</w:t>
            </w:r>
          </w:p>
        </w:tc>
      </w:tr>
      <w:tr>
        <w:tc>
          <w:tcPr>
            <w:tcW w:type="dxa" w:w="8640"/>
          </w:tcPr>
          <w:p>
            <w:r>
              <w:t>اسب سواری</w:t>
            </w:r>
          </w:p>
        </w:tc>
      </w:tr>
      <w:tr>
        <w:tc>
          <w:tcPr>
            <w:tcW w:type="dxa" w:w="8640"/>
          </w:tcPr>
          <w:p>
            <w:r>
              <w:t>لاستیک تیبا 2</w:t>
            </w:r>
          </w:p>
        </w:tc>
      </w:tr>
      <w:tr>
        <w:tc>
          <w:tcPr>
            <w:tcW w:type="dxa" w:w="8640"/>
          </w:tcPr>
          <w:p>
            <w:r>
              <w:t>پنکه سقفی پارس خزر</w:t>
            </w:r>
          </w:p>
        </w:tc>
      </w:tr>
      <w:tr>
        <w:tc>
          <w:tcPr>
            <w:tcW w:type="dxa" w:w="8640"/>
          </w:tcPr>
          <w:p>
            <w:r>
              <w:t>ترمووال</w:t>
            </w:r>
          </w:p>
        </w:tc>
      </w:tr>
      <w:tr>
        <w:tc>
          <w:tcPr>
            <w:tcW w:type="dxa" w:w="8640"/>
          </w:tcPr>
          <w:p>
            <w:r>
              <w:t>ماشین خط زن کیمی</w:t>
            </w:r>
          </w:p>
        </w:tc>
      </w:tr>
      <w:tr>
        <w:tc>
          <w:tcPr>
            <w:tcW w:type="dxa" w:w="8640"/>
          </w:tcPr>
          <w:p>
            <w:r>
              <w:t xml:space="preserve">عروسک باربی </w:t>
            </w:r>
          </w:p>
        </w:tc>
      </w:tr>
      <w:tr>
        <w:tc>
          <w:tcPr>
            <w:tcW w:type="dxa" w:w="8640"/>
          </w:tcPr>
          <w:p>
            <w:r>
              <w:t>کارت بازی مافیا</w:t>
            </w:r>
          </w:p>
        </w:tc>
      </w:tr>
      <w:tr>
        <w:tc>
          <w:tcPr>
            <w:tcW w:type="dxa" w:w="8640"/>
          </w:tcPr>
          <w:p>
            <w:r>
              <w:t>لباس شنا دخترانه</w:t>
            </w:r>
          </w:p>
        </w:tc>
      </w:tr>
      <w:tr>
        <w:tc>
          <w:tcPr>
            <w:tcW w:type="dxa" w:w="8640"/>
          </w:tcPr>
          <w:p>
            <w:r>
              <w:t xml:space="preserve">ویلچر </w:t>
            </w:r>
          </w:p>
        </w:tc>
      </w:tr>
      <w:tr>
        <w:tc>
          <w:tcPr>
            <w:tcW w:type="dxa" w:w="8640"/>
          </w:tcPr>
          <w:p>
            <w:r>
              <w:t>دستگاه شپش</w:t>
            </w:r>
          </w:p>
        </w:tc>
      </w:tr>
      <w:tr>
        <w:tc>
          <w:tcPr>
            <w:tcW w:type="dxa" w:w="8640"/>
          </w:tcPr>
          <w:p>
            <w:r>
              <w:t>کولر ایستاده 36000</w:t>
            </w:r>
          </w:p>
        </w:tc>
      </w:tr>
      <w:tr>
        <w:tc>
          <w:tcPr>
            <w:tcW w:type="dxa" w:w="8640"/>
          </w:tcPr>
          <w:p>
            <w:r>
              <w:t>مداد رنگی</w:t>
            </w:r>
          </w:p>
        </w:tc>
      </w:tr>
      <w:tr>
        <w:tc>
          <w:tcPr>
            <w:tcW w:type="dxa" w:w="8640"/>
          </w:tcPr>
          <w:p>
            <w:r>
              <w:t>دستگاه ویو</w:t>
            </w:r>
          </w:p>
        </w:tc>
      </w:tr>
      <w:tr>
        <w:tc>
          <w:tcPr>
            <w:tcW w:type="dxa" w:w="8640"/>
          </w:tcPr>
          <w:p>
            <w:r>
              <w:t>پریز تایمر دار</w:t>
            </w:r>
          </w:p>
        </w:tc>
      </w:tr>
      <w:tr>
        <w:tc>
          <w:tcPr>
            <w:tcW w:type="dxa" w:w="8640"/>
          </w:tcPr>
          <w:p>
            <w:r>
              <w:t>مبل هفت نفره</w:t>
            </w:r>
          </w:p>
        </w:tc>
      </w:tr>
      <w:tr>
        <w:tc>
          <w:tcPr>
            <w:tcW w:type="dxa" w:w="8640"/>
          </w:tcPr>
          <w:p>
            <w:r>
              <w:t>تلوزیون 55 اینچ</w:t>
            </w:r>
          </w:p>
        </w:tc>
      </w:tr>
      <w:tr>
        <w:tc>
          <w:tcPr>
            <w:tcW w:type="dxa" w:w="8640"/>
          </w:tcPr>
          <w:p>
            <w:r>
              <w:t>کیف کولی</w:t>
            </w:r>
          </w:p>
        </w:tc>
      </w:tr>
      <w:tr>
        <w:tc>
          <w:tcPr>
            <w:tcW w:type="dxa" w:w="8640"/>
          </w:tcPr>
          <w:p>
            <w:r>
              <w:t>ریلمی جی تی</w:t>
            </w:r>
          </w:p>
        </w:tc>
      </w:tr>
      <w:tr>
        <w:tc>
          <w:tcPr>
            <w:tcW w:type="dxa" w:w="8640"/>
          </w:tcPr>
          <w:p>
            <w:r>
              <w:t>کپچر کارت</w:t>
            </w:r>
          </w:p>
        </w:tc>
      </w:tr>
      <w:tr>
        <w:tc>
          <w:tcPr>
            <w:tcW w:type="dxa" w:w="8640"/>
          </w:tcPr>
          <w:p>
            <w:r>
              <w:t>شبرنگ دوچرخه</w:t>
            </w:r>
          </w:p>
        </w:tc>
      </w:tr>
      <w:tr>
        <w:tc>
          <w:tcPr>
            <w:tcW w:type="dxa" w:w="8640"/>
          </w:tcPr>
          <w:p>
            <w:r>
              <w:t>تلسکوپ سلسترون</w:t>
            </w:r>
          </w:p>
        </w:tc>
      </w:tr>
      <w:tr>
        <w:tc>
          <w:tcPr>
            <w:tcW w:type="dxa" w:w="8640"/>
          </w:tcPr>
          <w:p>
            <w:r>
              <w:t>گوشی a23 سامسونگ</w:t>
            </w:r>
          </w:p>
        </w:tc>
      </w:tr>
      <w:tr>
        <w:tc>
          <w:tcPr>
            <w:tcW w:type="dxa" w:w="8640"/>
          </w:tcPr>
          <w:p>
            <w:r>
              <w:t>دسته ps4 اصل</w:t>
            </w:r>
          </w:p>
        </w:tc>
      </w:tr>
      <w:tr>
        <w:tc>
          <w:tcPr>
            <w:tcW w:type="dxa" w:w="8640"/>
          </w:tcPr>
          <w:p>
            <w:r>
              <w:t>بارم لب فانتزی</w:t>
            </w:r>
          </w:p>
        </w:tc>
      </w:tr>
      <w:tr>
        <w:tc>
          <w:tcPr>
            <w:tcW w:type="dxa" w:w="8640"/>
          </w:tcPr>
          <w:p>
            <w:r>
              <w:t>دستگاه فشار خون امرون</w:t>
            </w:r>
          </w:p>
        </w:tc>
      </w:tr>
      <w:tr>
        <w:tc>
          <w:tcPr>
            <w:tcW w:type="dxa" w:w="8640"/>
          </w:tcPr>
          <w:p>
            <w:r>
              <w:t>قاب ایفون ۱۳</w:t>
            </w:r>
          </w:p>
        </w:tc>
      </w:tr>
      <w:tr>
        <w:tc>
          <w:tcPr>
            <w:tcW w:type="dxa" w:w="8640"/>
          </w:tcPr>
          <w:p>
            <w:r>
              <w:t>casio</w:t>
            </w:r>
          </w:p>
        </w:tc>
      </w:tr>
      <w:tr>
        <w:tc>
          <w:tcPr>
            <w:tcW w:type="dxa" w:w="8640"/>
          </w:tcPr>
          <w:p>
            <w:r>
              <w:t>فارسی بر بوش</w:t>
            </w:r>
          </w:p>
        </w:tc>
      </w:tr>
      <w:tr>
        <w:tc>
          <w:tcPr>
            <w:tcW w:type="dxa" w:w="8640"/>
          </w:tcPr>
          <w:p>
            <w:r>
              <w:t>واتر جت دندان</w:t>
            </w:r>
          </w:p>
        </w:tc>
      </w:tr>
      <w:tr>
        <w:tc>
          <w:tcPr>
            <w:tcW w:type="dxa" w:w="8640"/>
          </w:tcPr>
          <w:p>
            <w:r>
              <w:t>monitor</w:t>
            </w:r>
          </w:p>
        </w:tc>
      </w:tr>
      <w:tr>
        <w:tc>
          <w:tcPr>
            <w:tcW w:type="dxa" w:w="8640"/>
          </w:tcPr>
          <w:p>
            <w:r>
              <w:t>لگو مرد آهنی</w:t>
            </w:r>
          </w:p>
        </w:tc>
      </w:tr>
      <w:tr>
        <w:tc>
          <w:tcPr>
            <w:tcW w:type="dxa" w:w="8640"/>
          </w:tcPr>
          <w:p>
            <w:r>
              <w:t>دستگاه پشمک ساز</w:t>
            </w:r>
          </w:p>
        </w:tc>
      </w:tr>
      <w:tr>
        <w:tc>
          <w:tcPr>
            <w:tcW w:type="dxa" w:w="8640"/>
          </w:tcPr>
          <w:p>
            <w:r>
              <w:t>استند جواهرات</w:t>
            </w:r>
          </w:p>
        </w:tc>
      </w:tr>
      <w:tr>
        <w:tc>
          <w:tcPr>
            <w:tcW w:type="dxa" w:w="8640"/>
          </w:tcPr>
          <w:p>
            <w:r>
              <w:t>ویاگرا قرص</w:t>
            </w:r>
          </w:p>
        </w:tc>
      </w:tr>
      <w:tr>
        <w:tc>
          <w:tcPr>
            <w:tcW w:type="dxa" w:w="8640"/>
          </w:tcPr>
          <w:p>
            <w:r>
              <w:t>نوت۱۰پرو</w:t>
            </w:r>
          </w:p>
        </w:tc>
      </w:tr>
      <w:tr>
        <w:tc>
          <w:tcPr>
            <w:tcW w:type="dxa" w:w="8640"/>
          </w:tcPr>
          <w:p>
            <w:r>
              <w:t xml:space="preserve">پژو پارس </w:t>
            </w:r>
          </w:p>
        </w:tc>
      </w:tr>
      <w:tr>
        <w:tc>
          <w:tcPr>
            <w:tcW w:type="dxa" w:w="8640"/>
          </w:tcPr>
          <w:p>
            <w:r>
              <w:t xml:space="preserve">شیر خشک </w:t>
            </w:r>
          </w:p>
        </w:tc>
      </w:tr>
      <w:tr>
        <w:tc>
          <w:tcPr>
            <w:tcW w:type="dxa" w:w="8640"/>
          </w:tcPr>
          <w:p>
            <w:r>
              <w:t>سرویس ادویه</w:t>
            </w:r>
          </w:p>
        </w:tc>
      </w:tr>
      <w:tr>
        <w:tc>
          <w:tcPr>
            <w:tcW w:type="dxa" w:w="8640"/>
          </w:tcPr>
          <w:p>
            <w:r>
              <w:t>رووفیل</w:t>
            </w:r>
          </w:p>
        </w:tc>
      </w:tr>
      <w:tr>
        <w:tc>
          <w:tcPr>
            <w:tcW w:type="dxa" w:w="8640"/>
          </w:tcPr>
          <w:p>
            <w:r>
              <w:t>کولر ایوولی</w:t>
            </w:r>
          </w:p>
        </w:tc>
      </w:tr>
      <w:tr>
        <w:tc>
          <w:tcPr>
            <w:tcW w:type="dxa" w:w="8640"/>
          </w:tcPr>
          <w:p>
            <w:r>
              <w:t>کاور تبلت</w:t>
            </w:r>
          </w:p>
        </w:tc>
      </w:tr>
      <w:tr>
        <w:tc>
          <w:tcPr>
            <w:tcW w:type="dxa" w:w="8640"/>
          </w:tcPr>
          <w:p>
            <w:r>
              <w:t>مربا</w:t>
            </w:r>
          </w:p>
        </w:tc>
      </w:tr>
      <w:tr>
        <w:tc>
          <w:tcPr>
            <w:tcW w:type="dxa" w:w="8640"/>
          </w:tcPr>
          <w:p>
            <w:r>
              <w:t xml:space="preserve">گوشی نوکیا ساده </w:t>
            </w:r>
          </w:p>
        </w:tc>
      </w:tr>
      <w:tr>
        <w:tc>
          <w:tcPr>
            <w:tcW w:type="dxa" w:w="8640"/>
          </w:tcPr>
          <w:p>
            <w:r>
              <w:t>اینه بغل 206</w:t>
            </w:r>
          </w:p>
        </w:tc>
      </w:tr>
      <w:tr>
        <w:tc>
          <w:tcPr>
            <w:tcW w:type="dxa" w:w="8640"/>
          </w:tcPr>
          <w:p>
            <w:r>
              <w:t>سرخ کن بدون روغن بوش</w:t>
            </w:r>
          </w:p>
        </w:tc>
      </w:tr>
      <w:tr>
        <w:tc>
          <w:tcPr>
            <w:tcW w:type="dxa" w:w="8640"/>
          </w:tcPr>
          <w:p>
            <w:r>
              <w:t>فری فایر اکانت</w:t>
            </w:r>
          </w:p>
        </w:tc>
      </w:tr>
      <w:tr>
        <w:tc>
          <w:tcPr>
            <w:tcW w:type="dxa" w:w="8640"/>
          </w:tcPr>
          <w:p>
            <w:r>
              <w:t>جعبه بکس نوا</w:t>
            </w:r>
          </w:p>
        </w:tc>
      </w:tr>
      <w:tr>
        <w:tc>
          <w:tcPr>
            <w:tcW w:type="dxa" w:w="8640"/>
          </w:tcPr>
          <w:p>
            <w:r>
              <w:t>کلاه لئونی</w:t>
            </w:r>
          </w:p>
        </w:tc>
      </w:tr>
      <w:tr>
        <w:tc>
          <w:tcPr>
            <w:tcW w:type="dxa" w:w="8640"/>
          </w:tcPr>
          <w:p>
            <w:r>
              <w:t>سیکالفیت</w:t>
            </w:r>
          </w:p>
        </w:tc>
      </w:tr>
      <w:tr>
        <w:tc>
          <w:tcPr>
            <w:tcW w:type="dxa" w:w="8640"/>
          </w:tcPr>
          <w:p>
            <w:r>
              <w:t>پارچه کتان</w:t>
            </w:r>
          </w:p>
        </w:tc>
      </w:tr>
      <w:tr>
        <w:tc>
          <w:tcPr>
            <w:tcW w:type="dxa" w:w="8640"/>
          </w:tcPr>
          <w:p>
            <w:r>
              <w:t>کارت کیمدی</w:t>
            </w:r>
          </w:p>
        </w:tc>
      </w:tr>
      <w:tr>
        <w:tc>
          <w:tcPr>
            <w:tcW w:type="dxa" w:w="8640"/>
          </w:tcPr>
          <w:p>
            <w:r>
              <w:t>ایفون14</w:t>
            </w:r>
          </w:p>
        </w:tc>
      </w:tr>
      <w:tr>
        <w:tc>
          <w:tcPr>
            <w:tcW w:type="dxa" w:w="8640"/>
          </w:tcPr>
          <w:p>
            <w:r>
              <w:t>طلق روسری</w:t>
            </w:r>
          </w:p>
        </w:tc>
      </w:tr>
      <w:tr>
        <w:tc>
          <w:tcPr>
            <w:tcW w:type="dxa" w:w="8640"/>
          </w:tcPr>
          <w:p>
            <w:r>
              <w:t>ماشین خط زن وال</w:t>
            </w:r>
          </w:p>
        </w:tc>
      </w:tr>
      <w:tr>
        <w:tc>
          <w:tcPr>
            <w:tcW w:type="dxa" w:w="8640"/>
          </w:tcPr>
          <w:p>
            <w:r>
              <w:t>هندزفری بلوتوث جبرا</w:t>
            </w:r>
          </w:p>
        </w:tc>
      </w:tr>
      <w:tr>
        <w:tc>
          <w:tcPr>
            <w:tcW w:type="dxa" w:w="8640"/>
          </w:tcPr>
          <w:p>
            <w:r>
              <w:t>فرش 9 متری 1200</w:t>
            </w:r>
          </w:p>
        </w:tc>
      </w:tr>
      <w:tr>
        <w:tc>
          <w:tcPr>
            <w:tcW w:type="dxa" w:w="8640"/>
          </w:tcPr>
          <w:p>
            <w:r>
              <w:t>دوغ زن برقی</w:t>
            </w:r>
          </w:p>
        </w:tc>
      </w:tr>
      <w:tr>
        <w:tc>
          <w:tcPr>
            <w:tcW w:type="dxa" w:w="8640"/>
          </w:tcPr>
          <w:p>
            <w:r>
              <w:t>وانیل</w:t>
            </w:r>
          </w:p>
        </w:tc>
      </w:tr>
      <w:tr>
        <w:tc>
          <w:tcPr>
            <w:tcW w:type="dxa" w:w="8640"/>
          </w:tcPr>
          <w:p>
            <w:r>
              <w:t>تبلت لنوو m7</w:t>
            </w:r>
          </w:p>
        </w:tc>
      </w:tr>
      <w:tr>
        <w:tc>
          <w:tcPr>
            <w:tcW w:type="dxa" w:w="8640"/>
          </w:tcPr>
          <w:p>
            <w:r>
              <w:t>پارتی باکس جی بی ال</w:t>
            </w:r>
          </w:p>
        </w:tc>
      </w:tr>
      <w:tr>
        <w:tc>
          <w:tcPr>
            <w:tcW w:type="dxa" w:w="8640"/>
          </w:tcPr>
          <w:p>
            <w:r>
              <w:t>زنبور</w:t>
            </w:r>
          </w:p>
        </w:tc>
      </w:tr>
      <w:tr>
        <w:tc>
          <w:tcPr>
            <w:tcW w:type="dxa" w:w="8640"/>
          </w:tcPr>
          <w:p>
            <w:r>
              <w:t>اسپیکر بلوتوثی شیایومی</w:t>
            </w:r>
          </w:p>
        </w:tc>
      </w:tr>
      <w:tr>
        <w:tc>
          <w:tcPr>
            <w:tcW w:type="dxa" w:w="8640"/>
          </w:tcPr>
          <w:p>
            <w:r>
              <w:t>لپتاب لنوو</w:t>
            </w:r>
          </w:p>
        </w:tc>
      </w:tr>
      <w:tr>
        <w:tc>
          <w:tcPr>
            <w:tcW w:type="dxa" w:w="8640"/>
          </w:tcPr>
          <w:p>
            <w:r>
              <w:t>بند ساعت شیایومی</w:t>
            </w:r>
          </w:p>
        </w:tc>
      </w:tr>
      <w:tr>
        <w:tc>
          <w:tcPr>
            <w:tcW w:type="dxa" w:w="8640"/>
          </w:tcPr>
          <w:p>
            <w:r>
              <w:t>چراغ دوچرخه جلو</w:t>
            </w:r>
          </w:p>
        </w:tc>
      </w:tr>
      <w:tr>
        <w:tc>
          <w:tcPr>
            <w:tcW w:type="dxa" w:w="8640"/>
          </w:tcPr>
          <w:p>
            <w:r>
              <w:t>lga 1700</w:t>
            </w:r>
          </w:p>
        </w:tc>
      </w:tr>
      <w:tr>
        <w:tc>
          <w:tcPr>
            <w:tcW w:type="dxa" w:w="8640"/>
          </w:tcPr>
          <w:p>
            <w:r>
              <w:t xml:space="preserve">قفسه </w:t>
            </w:r>
          </w:p>
        </w:tc>
      </w:tr>
      <w:tr>
        <w:tc>
          <w:tcPr>
            <w:tcW w:type="dxa" w:w="8640"/>
          </w:tcPr>
          <w:p>
            <w:r>
              <w:t>شیامی می 11</w:t>
            </w:r>
          </w:p>
        </w:tc>
      </w:tr>
      <w:tr>
        <w:tc>
          <w:tcPr>
            <w:tcW w:type="dxa" w:w="8640"/>
          </w:tcPr>
          <w:p>
            <w:r>
              <w:t>شلوار مشکی مردانه</w:t>
            </w:r>
          </w:p>
        </w:tc>
      </w:tr>
      <w:tr>
        <w:tc>
          <w:tcPr>
            <w:tcW w:type="dxa" w:w="8640"/>
          </w:tcPr>
          <w:p>
            <w:r>
              <w:t>تخته بنایی</w:t>
            </w:r>
          </w:p>
        </w:tc>
      </w:tr>
      <w:tr>
        <w:tc>
          <w:tcPr>
            <w:tcW w:type="dxa" w:w="8640"/>
          </w:tcPr>
          <w:p>
            <w:r>
              <w:t>روبین</w:t>
            </w:r>
          </w:p>
        </w:tc>
      </w:tr>
      <w:tr>
        <w:tc>
          <w:tcPr>
            <w:tcW w:type="dxa" w:w="8640"/>
          </w:tcPr>
          <w:p>
            <w:r>
              <w:t>زنجیر دوچرخه</w:t>
            </w:r>
          </w:p>
        </w:tc>
      </w:tr>
      <w:tr>
        <w:tc>
          <w:tcPr>
            <w:tcW w:type="dxa" w:w="8640"/>
          </w:tcPr>
          <w:p>
            <w:r>
              <w:t>کمک فنر جلو</w:t>
            </w:r>
          </w:p>
        </w:tc>
      </w:tr>
      <w:tr>
        <w:tc>
          <w:tcPr>
            <w:tcW w:type="dxa" w:w="8640"/>
          </w:tcPr>
          <w:p>
            <w:r>
              <w:t>ماشین اصلاح رزونال</w:t>
            </w:r>
          </w:p>
        </w:tc>
      </w:tr>
      <w:tr>
        <w:tc>
          <w:tcPr>
            <w:tcW w:type="dxa" w:w="8640"/>
          </w:tcPr>
          <w:p>
            <w:r>
              <w:t>گیره ایران پتک</w:t>
            </w:r>
          </w:p>
        </w:tc>
      </w:tr>
      <w:tr>
        <w:tc>
          <w:tcPr>
            <w:tcW w:type="dxa" w:w="8640"/>
          </w:tcPr>
          <w:p>
            <w:r>
              <w:t>اهنربا</w:t>
            </w:r>
          </w:p>
        </w:tc>
      </w:tr>
      <w:tr>
        <w:tc>
          <w:tcPr>
            <w:tcW w:type="dxa" w:w="8640"/>
          </w:tcPr>
          <w:p>
            <w:r>
              <w:t>کاور شستشوی کولر</w:t>
            </w:r>
          </w:p>
        </w:tc>
      </w:tr>
      <w:tr>
        <w:tc>
          <w:tcPr>
            <w:tcW w:type="dxa" w:w="8640"/>
          </w:tcPr>
          <w:p>
            <w:r>
              <w:t>کوله پشتی انیمه</w:t>
            </w:r>
          </w:p>
        </w:tc>
      </w:tr>
      <w:tr>
        <w:tc>
          <w:tcPr>
            <w:tcW w:type="dxa" w:w="8640"/>
          </w:tcPr>
          <w:p>
            <w:r>
              <w:t>تخم بلدرچین</w:t>
            </w:r>
          </w:p>
        </w:tc>
      </w:tr>
      <w:tr>
        <w:tc>
          <w:tcPr>
            <w:tcW w:type="dxa" w:w="8640"/>
          </w:tcPr>
          <w:p>
            <w:r>
              <w:t>دودی</w:t>
            </w:r>
          </w:p>
        </w:tc>
      </w:tr>
      <w:tr>
        <w:tc>
          <w:tcPr>
            <w:tcW w:type="dxa" w:w="8640"/>
          </w:tcPr>
          <w:p>
            <w:r>
              <w:t>کتونی بچه گانه دخترانه</w:t>
            </w:r>
          </w:p>
        </w:tc>
      </w:tr>
      <w:tr>
        <w:tc>
          <w:tcPr>
            <w:tcW w:type="dxa" w:w="8640"/>
          </w:tcPr>
          <w:p>
            <w:r>
              <w:t>چرخ خیاطی ژانومه مدل 802</w:t>
            </w:r>
          </w:p>
        </w:tc>
      </w:tr>
      <w:tr>
        <w:tc>
          <w:tcPr>
            <w:tcW w:type="dxa" w:w="8640"/>
          </w:tcPr>
          <w:p>
            <w:r>
              <w:t>پنکک لاکچری کوین</w:t>
            </w:r>
          </w:p>
        </w:tc>
      </w:tr>
      <w:tr>
        <w:tc>
          <w:tcPr>
            <w:tcW w:type="dxa" w:w="8640"/>
          </w:tcPr>
          <w:p>
            <w:r>
              <w:t>عروسک روسی دختر</w:t>
            </w:r>
          </w:p>
        </w:tc>
      </w:tr>
      <w:tr>
        <w:tc>
          <w:tcPr>
            <w:tcW w:type="dxa" w:w="8640"/>
          </w:tcPr>
          <w:p>
            <w:r>
              <w:t>سایه چشم هدی بیوتی</w:t>
            </w:r>
          </w:p>
        </w:tc>
      </w:tr>
      <w:tr>
        <w:tc>
          <w:tcPr>
            <w:tcW w:type="dxa" w:w="8640"/>
          </w:tcPr>
          <w:p>
            <w:r>
              <w:t>اره زنجیری بنزینی</w:t>
            </w:r>
          </w:p>
        </w:tc>
      </w:tr>
      <w:tr>
        <w:tc>
          <w:tcPr>
            <w:tcW w:type="dxa" w:w="8640"/>
          </w:tcPr>
          <w:p>
            <w:r>
              <w:t>فولکس گل</w:t>
            </w:r>
          </w:p>
        </w:tc>
      </w:tr>
      <w:tr>
        <w:tc>
          <w:tcPr>
            <w:tcW w:type="dxa" w:w="8640"/>
          </w:tcPr>
          <w:p>
            <w:r>
              <w:t>اکواریوم کوچک</w:t>
            </w:r>
          </w:p>
        </w:tc>
      </w:tr>
      <w:tr>
        <w:tc>
          <w:tcPr>
            <w:tcW w:type="dxa" w:w="8640"/>
          </w:tcPr>
          <w:p>
            <w:r>
              <w:t>کنتاکتور هیوندای</w:t>
            </w:r>
          </w:p>
        </w:tc>
      </w:tr>
      <w:tr>
        <w:tc>
          <w:tcPr>
            <w:tcW w:type="dxa" w:w="8640"/>
          </w:tcPr>
          <w:p>
            <w:r>
              <w:t>فر تو کار اخوان</w:t>
            </w:r>
          </w:p>
        </w:tc>
      </w:tr>
      <w:tr>
        <w:tc>
          <w:tcPr>
            <w:tcW w:type="dxa" w:w="8640"/>
          </w:tcPr>
          <w:p>
            <w:r>
              <w:t>گردن بند پسرانه</w:t>
            </w:r>
          </w:p>
        </w:tc>
      </w:tr>
      <w:tr>
        <w:tc>
          <w:tcPr>
            <w:tcW w:type="dxa" w:w="8640"/>
          </w:tcPr>
          <w:p>
            <w:r>
              <w:t>کارت گرافیک rtx</w:t>
            </w:r>
          </w:p>
        </w:tc>
      </w:tr>
      <w:tr>
        <w:tc>
          <w:tcPr>
            <w:tcW w:type="dxa" w:w="8640"/>
          </w:tcPr>
          <w:p>
            <w:r>
              <w:t xml:space="preserve">پادری </w:t>
            </w:r>
          </w:p>
        </w:tc>
      </w:tr>
      <w:tr>
        <w:tc>
          <w:tcPr>
            <w:tcW w:type="dxa" w:w="8640"/>
          </w:tcPr>
          <w:p>
            <w:r>
              <w:t>اپل۱۳</w:t>
            </w:r>
          </w:p>
        </w:tc>
      </w:tr>
      <w:tr>
        <w:tc>
          <w:tcPr>
            <w:tcW w:type="dxa" w:w="8640"/>
          </w:tcPr>
          <w:p>
            <w:r>
              <w:t>دوچرخه المپیا ۲۶</w:t>
            </w:r>
          </w:p>
        </w:tc>
      </w:tr>
      <w:tr>
        <w:tc>
          <w:tcPr>
            <w:tcW w:type="dxa" w:w="8640"/>
          </w:tcPr>
          <w:p>
            <w:r>
              <w:t>قیمت تبلت سامسونگ</w:t>
            </w:r>
          </w:p>
        </w:tc>
      </w:tr>
      <w:tr>
        <w:tc>
          <w:tcPr>
            <w:tcW w:type="dxa" w:w="8640"/>
          </w:tcPr>
          <w:p>
            <w:r>
              <w:t>k40 pro</w:t>
            </w:r>
          </w:p>
        </w:tc>
      </w:tr>
      <w:tr>
        <w:tc>
          <w:tcPr>
            <w:tcW w:type="dxa" w:w="8640"/>
          </w:tcPr>
          <w:p>
            <w:r>
              <w:t>جارو برقی الجی</w:t>
            </w:r>
          </w:p>
        </w:tc>
      </w:tr>
      <w:tr>
        <w:tc>
          <w:tcPr>
            <w:tcW w:type="dxa" w:w="8640"/>
          </w:tcPr>
          <w:p>
            <w:r>
              <w:t>حلقه مشکی</w:t>
            </w:r>
          </w:p>
        </w:tc>
      </w:tr>
      <w:tr>
        <w:tc>
          <w:tcPr>
            <w:tcW w:type="dxa" w:w="8640"/>
          </w:tcPr>
          <w:p>
            <w:r>
              <w:t>دریل شارژی گریتک</w:t>
            </w:r>
          </w:p>
        </w:tc>
      </w:tr>
      <w:tr>
        <w:tc>
          <w:tcPr>
            <w:tcW w:type="dxa" w:w="8640"/>
          </w:tcPr>
          <w:p>
            <w:r>
              <w:t>پوشک مولفیکس سایز 1</w:t>
            </w:r>
          </w:p>
        </w:tc>
      </w:tr>
      <w:tr>
        <w:tc>
          <w:tcPr>
            <w:tcW w:type="dxa" w:w="8640"/>
          </w:tcPr>
          <w:p>
            <w:r>
              <w:t>شید گلخانه</w:t>
            </w:r>
          </w:p>
        </w:tc>
      </w:tr>
      <w:tr>
        <w:tc>
          <w:tcPr>
            <w:tcW w:type="dxa" w:w="8640"/>
          </w:tcPr>
          <w:p>
            <w:r>
              <w:t>دزدگیر منزل</w:t>
            </w:r>
          </w:p>
        </w:tc>
      </w:tr>
      <w:tr>
        <w:tc>
          <w:tcPr>
            <w:tcW w:type="dxa" w:w="8640"/>
          </w:tcPr>
          <w:p>
            <w:r>
              <w:t>پوکوx4پرو</w:t>
            </w:r>
          </w:p>
        </w:tc>
      </w:tr>
      <w:tr>
        <w:tc>
          <w:tcPr>
            <w:tcW w:type="dxa" w:w="8640"/>
          </w:tcPr>
          <w:p>
            <w:r>
              <w:t>ایفون 13 نات اکتیو</w:t>
            </w:r>
          </w:p>
        </w:tc>
      </w:tr>
      <w:tr>
        <w:tc>
          <w:tcPr>
            <w:tcW w:type="dxa" w:w="8640"/>
          </w:tcPr>
          <w:p>
            <w:r>
              <w:t>شمع تیبا</w:t>
            </w:r>
          </w:p>
        </w:tc>
      </w:tr>
      <w:tr>
        <w:tc>
          <w:tcPr>
            <w:tcW w:type="dxa" w:w="8640"/>
          </w:tcPr>
          <w:p>
            <w:r>
              <w:t>دوچرخه دوخترانه</w:t>
            </w:r>
          </w:p>
        </w:tc>
      </w:tr>
      <w:tr>
        <w:tc>
          <w:tcPr>
            <w:tcW w:type="dxa" w:w="8640"/>
          </w:tcPr>
          <w:p>
            <w:r>
              <w:t>هندوانه</w:t>
            </w:r>
          </w:p>
        </w:tc>
      </w:tr>
      <w:tr>
        <w:tc>
          <w:tcPr>
            <w:tcW w:type="dxa" w:w="8640"/>
          </w:tcPr>
          <w:p>
            <w:r>
              <w:t>اپل xs</w:t>
            </w:r>
          </w:p>
        </w:tc>
      </w:tr>
      <w:tr>
        <w:tc>
          <w:tcPr>
            <w:tcW w:type="dxa" w:w="8640"/>
          </w:tcPr>
          <w:p>
            <w:r>
              <w:t>مخلوط کن پارس</w:t>
            </w:r>
          </w:p>
        </w:tc>
      </w:tr>
      <w:tr>
        <w:tc>
          <w:tcPr>
            <w:tcW w:type="dxa" w:w="8640"/>
          </w:tcPr>
          <w:p>
            <w:r>
              <w:t>پرینتر جوهر افشان</w:t>
            </w:r>
          </w:p>
        </w:tc>
      </w:tr>
      <w:tr>
        <w:tc>
          <w:tcPr>
            <w:tcW w:type="dxa" w:w="8640"/>
          </w:tcPr>
          <w:p>
            <w:r>
              <w:t>لباس بازی مرکب</w:t>
            </w:r>
          </w:p>
        </w:tc>
      </w:tr>
      <w:tr>
        <w:tc>
          <w:tcPr>
            <w:tcW w:type="dxa" w:w="8640"/>
          </w:tcPr>
          <w:p>
            <w:r>
              <w:t>کیف مردانه دوشی</w:t>
            </w:r>
          </w:p>
        </w:tc>
      </w:tr>
      <w:tr>
        <w:tc>
          <w:tcPr>
            <w:tcW w:type="dxa" w:w="8640"/>
          </w:tcPr>
          <w:p>
            <w:r>
              <w:t>کاردستی</w:t>
            </w:r>
          </w:p>
        </w:tc>
      </w:tr>
      <w:tr>
        <w:tc>
          <w:tcPr>
            <w:tcW w:type="dxa" w:w="8640"/>
          </w:tcPr>
          <w:p>
            <w:r>
              <w:t>زونتس</w:t>
            </w:r>
          </w:p>
        </w:tc>
      </w:tr>
      <w:tr>
        <w:tc>
          <w:tcPr>
            <w:tcW w:type="dxa" w:w="8640"/>
          </w:tcPr>
          <w:p>
            <w:r>
              <w:t>شیشه فلاکس</w:t>
            </w:r>
          </w:p>
        </w:tc>
      </w:tr>
      <w:tr>
        <w:tc>
          <w:tcPr>
            <w:tcW w:type="dxa" w:w="8640"/>
          </w:tcPr>
          <w:p>
            <w:r>
              <w:t xml:space="preserve">قوری </w:t>
            </w:r>
          </w:p>
        </w:tc>
      </w:tr>
      <w:tr>
        <w:tc>
          <w:tcPr>
            <w:tcW w:type="dxa" w:w="8640"/>
          </w:tcPr>
          <w:p>
            <w:r>
              <w:t>تونر بادی شاپ</w:t>
            </w:r>
          </w:p>
        </w:tc>
      </w:tr>
      <w:tr>
        <w:tc>
          <w:tcPr>
            <w:tcW w:type="dxa" w:w="8640"/>
          </w:tcPr>
          <w:p>
            <w:r>
              <w:t>آفتابگیر</w:t>
            </w:r>
          </w:p>
        </w:tc>
      </w:tr>
      <w:tr>
        <w:tc>
          <w:tcPr>
            <w:tcW w:type="dxa" w:w="8640"/>
          </w:tcPr>
          <w:p>
            <w:r>
              <w:t>پارچه خز</w:t>
            </w:r>
          </w:p>
        </w:tc>
      </w:tr>
      <w:tr>
        <w:tc>
          <w:tcPr>
            <w:tcW w:type="dxa" w:w="8640"/>
          </w:tcPr>
          <w:p>
            <w:r>
              <w:t>m11 lite</w:t>
            </w:r>
          </w:p>
        </w:tc>
      </w:tr>
      <w:tr>
        <w:tc>
          <w:tcPr>
            <w:tcW w:type="dxa" w:w="8640"/>
          </w:tcPr>
          <w:p>
            <w:r>
              <w:t>چراق</w:t>
            </w:r>
          </w:p>
        </w:tc>
      </w:tr>
      <w:tr>
        <w:tc>
          <w:tcPr>
            <w:tcW w:type="dxa" w:w="8640"/>
          </w:tcPr>
          <w:p>
            <w:r>
              <w:t>12promax</w:t>
            </w:r>
          </w:p>
        </w:tc>
      </w:tr>
      <w:tr>
        <w:tc>
          <w:tcPr>
            <w:tcW w:type="dxa" w:w="8640"/>
          </w:tcPr>
          <w:p>
            <w:r>
              <w:t>دوچرخه دخترانه سایز 16</w:t>
            </w:r>
          </w:p>
        </w:tc>
      </w:tr>
      <w:tr>
        <w:tc>
          <w:tcPr>
            <w:tcW w:type="dxa" w:w="8640"/>
          </w:tcPr>
          <w:p>
            <w:r>
              <w:t>کولرابی</w:t>
            </w:r>
          </w:p>
        </w:tc>
      </w:tr>
      <w:tr>
        <w:tc>
          <w:tcPr>
            <w:tcW w:type="dxa" w:w="8640"/>
          </w:tcPr>
          <w:p>
            <w:r>
              <w:t>برقی</w:t>
            </w:r>
          </w:p>
        </w:tc>
      </w:tr>
      <w:tr>
        <w:tc>
          <w:tcPr>
            <w:tcW w:type="dxa" w:w="8640"/>
          </w:tcPr>
          <w:p>
            <w:r>
              <w:t>پودر جوانه گندم دکتر بیز</w:t>
            </w:r>
          </w:p>
        </w:tc>
      </w:tr>
      <w:tr>
        <w:tc>
          <w:tcPr>
            <w:tcW w:type="dxa" w:w="8640"/>
          </w:tcPr>
          <w:p>
            <w:r>
              <w:t>se2020</w:t>
            </w:r>
          </w:p>
        </w:tc>
      </w:tr>
      <w:tr>
        <w:tc>
          <w:tcPr>
            <w:tcW w:type="dxa" w:w="8640"/>
          </w:tcPr>
          <w:p>
            <w:r>
              <w:t>کفکش توان</w:t>
            </w:r>
          </w:p>
        </w:tc>
      </w:tr>
      <w:tr>
        <w:tc>
          <w:tcPr>
            <w:tcW w:type="dxa" w:w="8640"/>
          </w:tcPr>
          <w:p>
            <w:r>
              <w:t>کفش اسیکس مردانه</w:t>
            </w:r>
          </w:p>
        </w:tc>
      </w:tr>
      <w:tr>
        <w:tc>
          <w:tcPr>
            <w:tcW w:type="dxa" w:w="8640"/>
          </w:tcPr>
          <w:p>
            <w:r>
              <w:t>خمیر دندان اورال بی</w:t>
            </w:r>
          </w:p>
        </w:tc>
      </w:tr>
      <w:tr>
        <w:tc>
          <w:tcPr>
            <w:tcW w:type="dxa" w:w="8640"/>
          </w:tcPr>
          <w:p>
            <w:r>
              <w:t>سماور برقی میگل</w:t>
            </w:r>
          </w:p>
        </w:tc>
      </w:tr>
      <w:tr>
        <w:tc>
          <w:tcPr>
            <w:tcW w:type="dxa" w:w="8640"/>
          </w:tcPr>
          <w:p>
            <w:r>
              <w:t>شیایومی 12 پرو</w:t>
            </w:r>
          </w:p>
        </w:tc>
      </w:tr>
      <w:tr>
        <w:tc>
          <w:tcPr>
            <w:tcW w:type="dxa" w:w="8640"/>
          </w:tcPr>
          <w:p>
            <w:r>
              <w:t>سشوار برس دار</w:t>
            </w:r>
          </w:p>
        </w:tc>
      </w:tr>
      <w:tr>
        <w:tc>
          <w:tcPr>
            <w:tcW w:type="dxa" w:w="8640"/>
          </w:tcPr>
          <w:p>
            <w:r>
              <w:t xml:space="preserve">کامپیوتر گیمینگ </w:t>
            </w:r>
          </w:p>
        </w:tc>
      </w:tr>
      <w:tr>
        <w:tc>
          <w:tcPr>
            <w:tcW w:type="dxa" w:w="8640"/>
          </w:tcPr>
          <w:p>
            <w:r>
              <w:t>ساعت مچی دیجیتال مردانه</w:t>
            </w:r>
          </w:p>
        </w:tc>
      </w:tr>
      <w:tr>
        <w:tc>
          <w:tcPr>
            <w:tcW w:type="dxa" w:w="8640"/>
          </w:tcPr>
          <w:p>
            <w:r>
              <w:t>ساعت مچی اپل واچ</w:t>
            </w:r>
          </w:p>
        </w:tc>
      </w:tr>
      <w:tr>
        <w:tc>
          <w:tcPr>
            <w:tcW w:type="dxa" w:w="8640"/>
          </w:tcPr>
          <w:p>
            <w:r>
              <w:t>مولتی کوکر</w:t>
            </w:r>
          </w:p>
        </w:tc>
      </w:tr>
      <w:tr>
        <w:tc>
          <w:tcPr>
            <w:tcW w:type="dxa" w:w="8640"/>
          </w:tcPr>
          <w:p>
            <w:r>
              <w:t>دامن شلواری</w:t>
            </w:r>
          </w:p>
        </w:tc>
      </w:tr>
      <w:tr>
        <w:tc>
          <w:tcPr>
            <w:tcW w:type="dxa" w:w="8640"/>
          </w:tcPr>
          <w:p>
            <w:r>
              <w:t>دفتر پاپت</w:t>
            </w:r>
          </w:p>
        </w:tc>
      </w:tr>
      <w:tr>
        <w:tc>
          <w:tcPr>
            <w:tcW w:type="dxa" w:w="8640"/>
          </w:tcPr>
          <w:p>
            <w:r>
              <w:t>عروسک دستی</w:t>
            </w:r>
          </w:p>
        </w:tc>
      </w:tr>
      <w:tr>
        <w:tc>
          <w:tcPr>
            <w:tcW w:type="dxa" w:w="8640"/>
          </w:tcPr>
          <w:p>
            <w:r>
              <w:t>فر اخوان</w:t>
            </w:r>
          </w:p>
        </w:tc>
      </w:tr>
      <w:tr>
        <w:tc>
          <w:tcPr>
            <w:tcW w:type="dxa" w:w="8640"/>
          </w:tcPr>
          <w:p>
            <w:r>
              <w:t xml:space="preserve"> شلوار مردانه</w:t>
            </w:r>
          </w:p>
        </w:tc>
      </w:tr>
      <w:tr>
        <w:tc>
          <w:tcPr>
            <w:tcW w:type="dxa" w:w="8640"/>
          </w:tcPr>
          <w:p>
            <w:r>
              <w:t>poko m3</w:t>
            </w:r>
          </w:p>
        </w:tc>
      </w:tr>
      <w:tr>
        <w:tc>
          <w:tcPr>
            <w:tcW w:type="dxa" w:w="8640"/>
          </w:tcPr>
          <w:p>
            <w:r>
              <w:t>فیوژن</w:t>
            </w:r>
          </w:p>
        </w:tc>
      </w:tr>
      <w:tr>
        <w:tc>
          <w:tcPr>
            <w:tcW w:type="dxa" w:w="8640"/>
          </w:tcPr>
          <w:p>
            <w:r>
              <w:t>سشوار پاناسونیک</w:t>
            </w:r>
          </w:p>
        </w:tc>
      </w:tr>
      <w:tr>
        <w:tc>
          <w:tcPr>
            <w:tcW w:type="dxa" w:w="8640"/>
          </w:tcPr>
          <w:p>
            <w:r>
              <w:t xml:space="preserve">Poco x4 </w:t>
            </w:r>
          </w:p>
        </w:tc>
      </w:tr>
      <w:tr>
        <w:tc>
          <w:tcPr>
            <w:tcW w:type="dxa" w:w="8640"/>
          </w:tcPr>
          <w:p>
            <w:r>
              <w:t>تخته نرد چوبی</w:t>
            </w:r>
          </w:p>
        </w:tc>
      </w:tr>
      <w:tr>
        <w:tc>
          <w:tcPr>
            <w:tcW w:type="dxa" w:w="8640"/>
          </w:tcPr>
          <w:p>
            <w:r>
              <w:t>دوچرخه بچه</w:t>
            </w:r>
          </w:p>
        </w:tc>
      </w:tr>
      <w:tr>
        <w:tc>
          <w:tcPr>
            <w:tcW w:type="dxa" w:w="8640"/>
          </w:tcPr>
          <w:p>
            <w:r>
              <w:t>دیفیوزر دنا</w:t>
            </w:r>
          </w:p>
        </w:tc>
      </w:tr>
      <w:tr>
        <w:tc>
          <w:tcPr>
            <w:tcW w:type="dxa" w:w="8640"/>
          </w:tcPr>
          <w:p>
            <w:r>
              <w:t>لایه بردار صورت</w:t>
            </w:r>
          </w:p>
        </w:tc>
      </w:tr>
      <w:tr>
        <w:tc>
          <w:tcPr>
            <w:tcW w:type="dxa" w:w="8640"/>
          </w:tcPr>
          <w:p>
            <w:r>
              <w:t>پاپیت بال</w:t>
            </w:r>
          </w:p>
        </w:tc>
      </w:tr>
      <w:tr>
        <w:tc>
          <w:tcPr>
            <w:tcW w:type="dxa" w:w="8640"/>
          </w:tcPr>
          <w:p>
            <w:r>
              <w:t>قاب گوشی بی تی اس</w:t>
            </w:r>
          </w:p>
        </w:tc>
      </w:tr>
      <w:tr>
        <w:tc>
          <w:tcPr>
            <w:tcW w:type="dxa" w:w="8640"/>
          </w:tcPr>
          <w:p>
            <w:r>
              <w:t>شال زنانه مجلسی</w:t>
            </w:r>
          </w:p>
        </w:tc>
      </w:tr>
      <w:tr>
        <w:tc>
          <w:tcPr>
            <w:tcW w:type="dxa" w:w="8640"/>
          </w:tcPr>
          <w:p>
            <w:r>
              <w:t>پودر کاشت ناخن</w:t>
            </w:r>
          </w:p>
        </w:tc>
      </w:tr>
      <w:tr>
        <w:tc>
          <w:tcPr>
            <w:tcW w:type="dxa" w:w="8640"/>
          </w:tcPr>
          <w:p>
            <w:r>
              <w:t>13pro 256</w:t>
            </w:r>
          </w:p>
        </w:tc>
      </w:tr>
      <w:tr>
        <w:tc>
          <w:tcPr>
            <w:tcW w:type="dxa" w:w="8640"/>
          </w:tcPr>
          <w:p>
            <w:r>
              <w:t>باتری موتورسیکلت</w:t>
            </w:r>
          </w:p>
        </w:tc>
      </w:tr>
      <w:tr>
        <w:tc>
          <w:tcPr>
            <w:tcW w:type="dxa" w:w="8640"/>
          </w:tcPr>
          <w:p>
            <w:r>
              <w:t>دیزل ژنراتور</w:t>
            </w:r>
          </w:p>
        </w:tc>
      </w:tr>
      <w:tr>
        <w:tc>
          <w:tcPr>
            <w:tcW w:type="dxa" w:w="8640"/>
          </w:tcPr>
          <w:p>
            <w:r>
              <w:t>تاشو سامسونگ</w:t>
            </w:r>
          </w:p>
        </w:tc>
      </w:tr>
      <w:tr>
        <w:tc>
          <w:tcPr>
            <w:tcW w:type="dxa" w:w="8640"/>
          </w:tcPr>
          <w:p>
            <w:r>
              <w:t>فرش اتاق</w:t>
            </w:r>
          </w:p>
        </w:tc>
      </w:tr>
      <w:tr>
        <w:tc>
          <w:tcPr>
            <w:tcW w:type="dxa" w:w="8640"/>
          </w:tcPr>
          <w:p>
            <w:r>
              <w:t>lenovo gaming 3</w:t>
            </w:r>
          </w:p>
        </w:tc>
      </w:tr>
      <w:tr>
        <w:tc>
          <w:tcPr>
            <w:tcW w:type="dxa" w:w="8640"/>
          </w:tcPr>
          <w:p>
            <w:r>
              <w:t>کت تک زنانه</w:t>
            </w:r>
          </w:p>
        </w:tc>
      </w:tr>
      <w:tr>
        <w:tc>
          <w:tcPr>
            <w:tcW w:type="dxa" w:w="8640"/>
          </w:tcPr>
          <w:p>
            <w:r>
              <w:t xml:space="preserve">کاغذ </w:t>
            </w:r>
          </w:p>
        </w:tc>
      </w:tr>
      <w:tr>
        <w:tc>
          <w:tcPr>
            <w:tcW w:type="dxa" w:w="8640"/>
          </w:tcPr>
          <w:p>
            <w:r>
              <w:t>لاستیک سمند یزد</w:t>
            </w:r>
          </w:p>
        </w:tc>
      </w:tr>
      <w:tr>
        <w:tc>
          <w:tcPr>
            <w:tcW w:type="dxa" w:w="8640"/>
          </w:tcPr>
          <w:p>
            <w:r>
              <w:t>iphone12</w:t>
            </w:r>
          </w:p>
        </w:tc>
      </w:tr>
      <w:tr>
        <w:tc>
          <w:tcPr>
            <w:tcW w:type="dxa" w:w="8640"/>
          </w:tcPr>
          <w:p>
            <w:r>
              <w:t>موبایل سامسونگ a72</w:t>
            </w:r>
          </w:p>
        </w:tc>
      </w:tr>
      <w:tr>
        <w:tc>
          <w:tcPr>
            <w:tcW w:type="dxa" w:w="8640"/>
          </w:tcPr>
          <w:p>
            <w:r>
              <w:t>پچ چشم</w:t>
            </w:r>
          </w:p>
        </w:tc>
      </w:tr>
      <w:tr>
        <w:tc>
          <w:tcPr>
            <w:tcW w:type="dxa" w:w="8640"/>
          </w:tcPr>
          <w:p>
            <w:r>
              <w:t>تخت خواب فلزی</w:t>
            </w:r>
          </w:p>
        </w:tc>
      </w:tr>
      <w:tr>
        <w:tc>
          <w:tcPr>
            <w:tcW w:type="dxa" w:w="8640"/>
          </w:tcPr>
          <w:p>
            <w:r>
              <w:t>لامپ زنون خودرو</w:t>
            </w:r>
          </w:p>
        </w:tc>
      </w:tr>
      <w:tr>
        <w:tc>
          <w:tcPr>
            <w:tcW w:type="dxa" w:w="8640"/>
          </w:tcPr>
          <w:p>
            <w:r>
              <w:t>مینی لب تاپ</w:t>
            </w:r>
          </w:p>
        </w:tc>
      </w:tr>
      <w:tr>
        <w:tc>
          <w:tcPr>
            <w:tcW w:type="dxa" w:w="8640"/>
          </w:tcPr>
          <w:p>
            <w:r>
              <w:t>وسایل برقی اشپزخانه</w:t>
            </w:r>
          </w:p>
        </w:tc>
      </w:tr>
      <w:tr>
        <w:tc>
          <w:tcPr>
            <w:tcW w:type="dxa" w:w="8640"/>
          </w:tcPr>
          <w:p>
            <w:r>
              <w:t>تابا</w:t>
            </w:r>
          </w:p>
        </w:tc>
      </w:tr>
      <w:tr>
        <w:tc>
          <w:tcPr>
            <w:tcW w:type="dxa" w:w="8640"/>
          </w:tcPr>
          <w:p>
            <w:r>
              <w:t>لاستیک مزدا وانت</w:t>
            </w:r>
          </w:p>
        </w:tc>
      </w:tr>
      <w:tr>
        <w:tc>
          <w:tcPr>
            <w:tcW w:type="dxa" w:w="8640"/>
          </w:tcPr>
          <w:p>
            <w:r>
              <w:t>میکروفون اسباب بازی</w:t>
            </w:r>
          </w:p>
        </w:tc>
      </w:tr>
      <w:tr>
        <w:tc>
          <w:tcPr>
            <w:tcW w:type="dxa" w:w="8640"/>
          </w:tcPr>
          <w:p>
            <w:r>
              <w:t>سپر عقب پژو پارس</w:t>
            </w:r>
          </w:p>
        </w:tc>
      </w:tr>
      <w:tr>
        <w:tc>
          <w:tcPr>
            <w:tcW w:type="dxa" w:w="8640"/>
          </w:tcPr>
          <w:p>
            <w:r>
              <w:t>اویز ماشین</w:t>
            </w:r>
          </w:p>
        </w:tc>
      </w:tr>
      <w:tr>
        <w:tc>
          <w:tcPr>
            <w:tcW w:type="dxa" w:w="8640"/>
          </w:tcPr>
          <w:p>
            <w:r>
              <w:t>چراغ عقب 405</w:t>
            </w:r>
          </w:p>
        </w:tc>
      </w:tr>
      <w:tr>
        <w:tc>
          <w:tcPr>
            <w:tcW w:type="dxa" w:w="8640"/>
          </w:tcPr>
          <w:p>
            <w:r>
              <w:t>شامپو ارگان</w:t>
            </w:r>
          </w:p>
        </w:tc>
      </w:tr>
      <w:tr>
        <w:tc>
          <w:tcPr>
            <w:tcW w:type="dxa" w:w="8640"/>
          </w:tcPr>
          <w:p>
            <w:r>
              <w:t>گوشی آ۲۳</w:t>
            </w:r>
          </w:p>
        </w:tc>
      </w:tr>
      <w:tr>
        <w:tc>
          <w:tcPr>
            <w:tcW w:type="dxa" w:w="8640"/>
          </w:tcPr>
          <w:p>
            <w:r>
              <w:t>روغن ماساژ زوجین</w:t>
            </w:r>
          </w:p>
        </w:tc>
      </w:tr>
      <w:tr>
        <w:tc>
          <w:tcPr>
            <w:tcW w:type="dxa" w:w="8640"/>
          </w:tcPr>
          <w:p>
            <w:r>
              <w:t>فلش مموری 128</w:t>
            </w:r>
          </w:p>
        </w:tc>
      </w:tr>
      <w:tr>
        <w:tc>
          <w:tcPr>
            <w:tcW w:type="dxa" w:w="8640"/>
          </w:tcPr>
          <w:p>
            <w:r>
              <w:t>ماسک وارمی</w:t>
            </w:r>
          </w:p>
        </w:tc>
      </w:tr>
      <w:tr>
        <w:tc>
          <w:tcPr>
            <w:tcW w:type="dxa" w:w="8640"/>
          </w:tcPr>
          <w:p>
            <w:r>
              <w:t>تلوزیون دوو 50</w:t>
            </w:r>
          </w:p>
        </w:tc>
      </w:tr>
      <w:tr>
        <w:tc>
          <w:tcPr>
            <w:tcW w:type="dxa" w:w="8640"/>
          </w:tcPr>
          <w:p>
            <w:r>
              <w:t>الماس تراشکاری</w:t>
            </w:r>
          </w:p>
        </w:tc>
      </w:tr>
      <w:tr>
        <w:tc>
          <w:tcPr>
            <w:tcW w:type="dxa" w:w="8640"/>
          </w:tcPr>
          <w:p>
            <w:r>
              <w:t>ورزشی مردانه</w:t>
            </w:r>
          </w:p>
        </w:tc>
      </w:tr>
      <w:tr>
        <w:tc>
          <w:tcPr>
            <w:tcW w:type="dxa" w:w="8640"/>
          </w:tcPr>
          <w:p>
            <w:r>
              <w:t>کاغذa4</w:t>
            </w:r>
          </w:p>
        </w:tc>
      </w:tr>
      <w:tr>
        <w:tc>
          <w:tcPr>
            <w:tcW w:type="dxa" w:w="8640"/>
          </w:tcPr>
          <w:p>
            <w:r>
              <w:t>اسباب بازی ماشین سنگین</w:t>
            </w:r>
          </w:p>
        </w:tc>
      </w:tr>
      <w:tr>
        <w:tc>
          <w:tcPr>
            <w:tcW w:type="dxa" w:w="8640"/>
          </w:tcPr>
          <w:p>
            <w:r>
              <w:t>گیم باکس</w:t>
            </w:r>
          </w:p>
        </w:tc>
      </w:tr>
      <w:tr>
        <w:tc>
          <w:tcPr>
            <w:tcW w:type="dxa" w:w="8640"/>
          </w:tcPr>
          <w:p>
            <w:r>
              <w:t>A 23</w:t>
            </w:r>
          </w:p>
        </w:tc>
      </w:tr>
      <w:tr>
        <w:tc>
          <w:tcPr>
            <w:tcW w:type="dxa" w:w="8640"/>
          </w:tcPr>
          <w:p>
            <w:r>
              <w:t>قاب گوشی A10s</w:t>
            </w:r>
          </w:p>
        </w:tc>
      </w:tr>
      <w:tr>
        <w:tc>
          <w:tcPr>
            <w:tcW w:type="dxa" w:w="8640"/>
          </w:tcPr>
          <w:p>
            <w:r>
              <w:t>ساعت هوشمند سیمکارت خور</w:t>
            </w:r>
          </w:p>
        </w:tc>
      </w:tr>
      <w:tr>
        <w:tc>
          <w:tcPr>
            <w:tcW w:type="dxa" w:w="8640"/>
          </w:tcPr>
          <w:p>
            <w:r>
              <w:t>گوشی سامسونگ a</w:t>
            </w:r>
          </w:p>
        </w:tc>
      </w:tr>
      <w:tr>
        <w:tc>
          <w:tcPr>
            <w:tcW w:type="dxa" w:w="8640"/>
          </w:tcPr>
          <w:p>
            <w:r>
              <w:t>Macbook air</w:t>
            </w:r>
          </w:p>
        </w:tc>
      </w:tr>
      <w:tr>
        <w:tc>
          <w:tcPr>
            <w:tcW w:type="dxa" w:w="8640"/>
          </w:tcPr>
          <w:p>
            <w:r>
              <w:t>سلام</w:t>
            </w:r>
          </w:p>
        </w:tc>
      </w:tr>
      <w:tr>
        <w:tc>
          <w:tcPr>
            <w:tcW w:type="dxa" w:w="8640"/>
          </w:tcPr>
          <w:p>
            <w:r>
              <w:t>مانتو شلوار مدرسه</w:t>
            </w:r>
          </w:p>
        </w:tc>
      </w:tr>
      <w:tr>
        <w:tc>
          <w:tcPr>
            <w:tcW w:type="dxa" w:w="8640"/>
          </w:tcPr>
          <w:p>
            <w:r>
              <w:t>موم گرم کن</w:t>
            </w:r>
          </w:p>
        </w:tc>
      </w:tr>
      <w:tr>
        <w:tc>
          <w:tcPr>
            <w:tcW w:type="dxa" w:w="8640"/>
          </w:tcPr>
          <w:p>
            <w:r>
              <w:t>باکس مردانه</w:t>
            </w:r>
          </w:p>
        </w:tc>
      </w:tr>
      <w:tr>
        <w:tc>
          <w:tcPr>
            <w:tcW w:type="dxa" w:w="8640"/>
          </w:tcPr>
          <w:p>
            <w:r>
              <w:t>کمپرسور کولر پژو</w:t>
            </w:r>
          </w:p>
        </w:tc>
      </w:tr>
      <w:tr>
        <w:tc>
          <w:tcPr>
            <w:tcW w:type="dxa" w:w="8640"/>
          </w:tcPr>
          <w:p>
            <w:r>
              <w:t>مانیتور گیمینگ ایسوس</w:t>
            </w:r>
          </w:p>
        </w:tc>
      </w:tr>
      <w:tr>
        <w:tc>
          <w:tcPr>
            <w:tcW w:type="dxa" w:w="8640"/>
          </w:tcPr>
          <w:p>
            <w:r>
              <w:t>فیگور بی تی اس</w:t>
            </w:r>
          </w:p>
        </w:tc>
      </w:tr>
      <w:tr>
        <w:tc>
          <w:tcPr>
            <w:tcW w:type="dxa" w:w="8640"/>
          </w:tcPr>
          <w:p>
            <w:r>
              <w:t xml:space="preserve">ایفون ۱۱ </w:t>
            </w:r>
          </w:p>
        </w:tc>
      </w:tr>
      <w:tr>
        <w:tc>
          <w:tcPr>
            <w:tcW w:type="dxa" w:w="8640"/>
          </w:tcPr>
          <w:p>
            <w:r>
              <w:t>ادامس فایو</w:t>
            </w:r>
          </w:p>
        </w:tc>
      </w:tr>
      <w:tr>
        <w:tc>
          <w:tcPr>
            <w:tcW w:type="dxa" w:w="8640"/>
          </w:tcPr>
          <w:p>
            <w:r>
              <w:t>چمدان مونزا</w:t>
            </w:r>
          </w:p>
        </w:tc>
      </w:tr>
      <w:tr>
        <w:tc>
          <w:tcPr>
            <w:tcW w:type="dxa" w:w="8640"/>
          </w:tcPr>
          <w:p>
            <w:r>
              <w:t>تشک مسافرتی یکنفره</w:t>
            </w:r>
          </w:p>
        </w:tc>
      </w:tr>
      <w:tr>
        <w:tc>
          <w:tcPr>
            <w:tcW w:type="dxa" w:w="8640"/>
          </w:tcPr>
          <w:p>
            <w:r>
              <w:t>ضد افتاب لانسون</w:t>
            </w:r>
          </w:p>
        </w:tc>
      </w:tr>
      <w:tr>
        <w:tc>
          <w:tcPr>
            <w:tcW w:type="dxa" w:w="8640"/>
          </w:tcPr>
          <w:p>
            <w:r>
              <w:t>چسب رازی</w:t>
            </w:r>
          </w:p>
        </w:tc>
      </w:tr>
      <w:tr>
        <w:tc>
          <w:tcPr>
            <w:tcW w:type="dxa" w:w="8640"/>
          </w:tcPr>
          <w:p>
            <w:r>
              <w:t>2035</w:t>
            </w:r>
          </w:p>
        </w:tc>
      </w:tr>
      <w:tr>
        <w:tc>
          <w:tcPr>
            <w:tcW w:type="dxa" w:w="8640"/>
          </w:tcPr>
          <w:p>
            <w:r>
              <w:t>ساعت بچه گانه دخترانه</w:t>
            </w:r>
          </w:p>
        </w:tc>
      </w:tr>
      <w:tr>
        <w:tc>
          <w:tcPr>
            <w:tcW w:type="dxa" w:w="8640"/>
          </w:tcPr>
          <w:p>
            <w:r>
              <w:t>سشوار صنعتی رونیکس</w:t>
            </w:r>
          </w:p>
        </w:tc>
      </w:tr>
      <w:tr>
        <w:tc>
          <w:tcPr>
            <w:tcW w:type="dxa" w:w="8640"/>
          </w:tcPr>
          <w:p>
            <w:r>
              <w:t>هم زن</w:t>
            </w:r>
          </w:p>
        </w:tc>
      </w:tr>
      <w:tr>
        <w:tc>
          <w:tcPr>
            <w:tcW w:type="dxa" w:w="8640"/>
          </w:tcPr>
          <w:p>
            <w:r>
              <w:t>ماشین ریش تراشی</w:t>
            </w:r>
          </w:p>
        </w:tc>
      </w:tr>
      <w:tr>
        <w:tc>
          <w:tcPr>
            <w:tcW w:type="dxa" w:w="8640"/>
          </w:tcPr>
          <w:p>
            <w:r>
              <w:t>قند خون</w:t>
            </w:r>
          </w:p>
        </w:tc>
      </w:tr>
      <w:tr>
        <w:tc>
          <w:tcPr>
            <w:tcW w:type="dxa" w:w="8640"/>
          </w:tcPr>
          <w:p>
            <w:r>
              <w:t>کارت گرافیک 3080</w:t>
            </w:r>
          </w:p>
        </w:tc>
      </w:tr>
      <w:tr>
        <w:tc>
          <w:tcPr>
            <w:tcW w:type="dxa" w:w="8640"/>
          </w:tcPr>
          <w:p>
            <w:r>
              <w:t>لب تاب ایسر</w:t>
            </w:r>
          </w:p>
        </w:tc>
      </w:tr>
      <w:tr>
        <w:tc>
          <w:tcPr>
            <w:tcW w:type="dxa" w:w="8640"/>
          </w:tcPr>
          <w:p>
            <w:r>
              <w:t>سپر پراید صبا</w:t>
            </w:r>
          </w:p>
        </w:tc>
      </w:tr>
      <w:tr>
        <w:tc>
          <w:tcPr>
            <w:tcW w:type="dxa" w:w="8640"/>
          </w:tcPr>
          <w:p>
            <w:r>
              <w:t>رینگ 14</w:t>
            </w:r>
          </w:p>
        </w:tc>
      </w:tr>
      <w:tr>
        <w:tc>
          <w:tcPr>
            <w:tcW w:type="dxa" w:w="8640"/>
          </w:tcPr>
          <w:p>
            <w:r>
              <w:t>ترقه پیازی</w:t>
            </w:r>
          </w:p>
        </w:tc>
      </w:tr>
      <w:tr>
        <w:tc>
          <w:tcPr>
            <w:tcW w:type="dxa" w:w="8640"/>
          </w:tcPr>
          <w:p>
            <w:r>
              <w:t>کفش دخترانه شیک</w:t>
            </w:r>
          </w:p>
        </w:tc>
      </w:tr>
      <w:tr>
        <w:tc>
          <w:tcPr>
            <w:tcW w:type="dxa" w:w="8640"/>
          </w:tcPr>
          <w:p>
            <w:r>
              <w:t>استرس بار</w:t>
            </w:r>
          </w:p>
        </w:tc>
      </w:tr>
      <w:tr>
        <w:tc>
          <w:tcPr>
            <w:tcW w:type="dxa" w:w="8640"/>
          </w:tcPr>
          <w:p>
            <w:r>
              <w:t>mi11 t pro</w:t>
            </w:r>
          </w:p>
        </w:tc>
      </w:tr>
      <w:tr>
        <w:tc>
          <w:tcPr>
            <w:tcW w:type="dxa" w:w="8640"/>
          </w:tcPr>
          <w:p>
            <w:r>
              <w:t>rx6600xt</w:t>
            </w:r>
          </w:p>
        </w:tc>
      </w:tr>
      <w:tr>
        <w:tc>
          <w:tcPr>
            <w:tcW w:type="dxa" w:w="8640"/>
          </w:tcPr>
          <w:p>
            <w:r>
              <w:t>تانکر اب گالوانیزه</w:t>
            </w:r>
          </w:p>
        </w:tc>
      </w:tr>
      <w:tr>
        <w:tc>
          <w:tcPr>
            <w:tcW w:type="dxa" w:w="8640"/>
          </w:tcPr>
          <w:p>
            <w:r>
              <w:t>گوز مصنوعی شوخی</w:t>
            </w:r>
          </w:p>
        </w:tc>
      </w:tr>
      <w:tr>
        <w:tc>
          <w:tcPr>
            <w:tcW w:type="dxa" w:w="8640"/>
          </w:tcPr>
          <w:p>
            <w:r>
              <w:t xml:space="preserve">دوچرخه ثابت </w:t>
            </w:r>
          </w:p>
        </w:tc>
      </w:tr>
      <w:tr>
        <w:tc>
          <w:tcPr>
            <w:tcW w:type="dxa" w:w="8640"/>
          </w:tcPr>
          <w:p>
            <w:r>
              <w:t>جاروبرقی پاناسونیک ژاپن</w:t>
            </w:r>
          </w:p>
        </w:tc>
      </w:tr>
      <w:tr>
        <w:tc>
          <w:tcPr>
            <w:tcW w:type="dxa" w:w="8640"/>
          </w:tcPr>
          <w:p>
            <w:r>
              <w:t>flip 5</w:t>
            </w:r>
          </w:p>
        </w:tc>
      </w:tr>
      <w:tr>
        <w:tc>
          <w:tcPr>
            <w:tcW w:type="dxa" w:w="8640"/>
          </w:tcPr>
          <w:p>
            <w:r>
              <w:t>گوشی سامسونگ a32 5g</w:t>
            </w:r>
          </w:p>
        </w:tc>
      </w:tr>
      <w:tr>
        <w:tc>
          <w:tcPr>
            <w:tcW w:type="dxa" w:w="8640"/>
          </w:tcPr>
          <w:p>
            <w:r>
              <w:t>گوشی نکیا ساده</w:t>
            </w:r>
          </w:p>
        </w:tc>
      </w:tr>
      <w:tr>
        <w:tc>
          <w:tcPr>
            <w:tcW w:type="dxa" w:w="8640"/>
          </w:tcPr>
          <w:p>
            <w:r>
              <w:t>چای ساز کرکماز</w:t>
            </w:r>
          </w:p>
        </w:tc>
      </w:tr>
      <w:tr>
        <w:tc>
          <w:tcPr>
            <w:tcW w:type="dxa" w:w="8640"/>
          </w:tcPr>
          <w:p>
            <w:r>
              <w:t>مکنده نجاری</w:t>
            </w:r>
          </w:p>
        </w:tc>
      </w:tr>
      <w:tr>
        <w:tc>
          <w:tcPr>
            <w:tcW w:type="dxa" w:w="8640"/>
          </w:tcPr>
          <w:p>
            <w:r>
              <w:t>گوشی آیفون 10</w:t>
            </w:r>
          </w:p>
        </w:tc>
      </w:tr>
      <w:tr>
        <w:tc>
          <w:tcPr>
            <w:tcW w:type="dxa" w:w="8640"/>
          </w:tcPr>
          <w:p>
            <w:r>
              <w:t>ال آرژنین</w:t>
            </w:r>
          </w:p>
        </w:tc>
      </w:tr>
      <w:tr>
        <w:tc>
          <w:tcPr>
            <w:tcW w:type="dxa" w:w="8640"/>
          </w:tcPr>
          <w:p>
            <w:r>
              <w:t>المنت برقی</w:t>
            </w:r>
          </w:p>
        </w:tc>
      </w:tr>
      <w:tr>
        <w:tc>
          <w:tcPr>
            <w:tcW w:type="dxa" w:w="8640"/>
          </w:tcPr>
          <w:p>
            <w:r>
              <w:t>کاور لباس شویی</w:t>
            </w:r>
          </w:p>
        </w:tc>
      </w:tr>
      <w:tr>
        <w:tc>
          <w:tcPr>
            <w:tcW w:type="dxa" w:w="8640"/>
          </w:tcPr>
          <w:p>
            <w:r>
              <w:t>دریل اروا</w:t>
            </w:r>
          </w:p>
        </w:tc>
      </w:tr>
      <w:tr>
        <w:tc>
          <w:tcPr>
            <w:tcW w:type="dxa" w:w="8640"/>
          </w:tcPr>
          <w:p>
            <w:r>
              <w:t>چای جهان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