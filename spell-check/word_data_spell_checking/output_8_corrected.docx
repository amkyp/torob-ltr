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D95E31">
        <w:tc>
          <w:tcPr>
            <w:tcW w:w="8640" w:type="dxa"/>
          </w:tcPr>
          <w:p w:rsidR="00D95E31" w:rsidRDefault="00000000">
            <w:r>
              <w:t>count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دوربین</w:t>
            </w:r>
            <w:proofErr w:type="spellEnd"/>
            <w:r>
              <w:t xml:space="preserve"> </w:t>
            </w:r>
            <w:proofErr w:type="spellStart"/>
            <w:r>
              <w:t>مداربسته</w:t>
            </w:r>
            <w:proofErr w:type="spellEnd"/>
            <w:r>
              <w:t xml:space="preserve"> </w:t>
            </w:r>
            <w:proofErr w:type="spellStart"/>
            <w:r>
              <w:t>لامپ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رینگ لایت گوشی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قیمت ماشین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ربع</w:t>
            </w:r>
            <w:r w:rsidR="00F070D8">
              <w:rPr>
                <w:rFonts w:hint="cs"/>
              </w:rPr>
              <w:t>‌</w:t>
            </w:r>
            <w:r>
              <w:t>سکه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مانتو دخترانه کوتاه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بازی xbox 360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نگهدارنده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سس سویا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تراکتور کشاورزی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لباس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F070D8">
              <w:rPr>
                <w:rFonts w:hint="cs"/>
              </w:rPr>
              <w:t>‌</w:t>
            </w:r>
            <w:r>
              <w:t>سازی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پمپ نیم اسب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وودی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Xbox one 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پاپ سوکت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نگهدارنده گوشی موبایل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لوسیون سولاریوم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استپر موتور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ماسک</w:t>
            </w:r>
            <w:proofErr w:type="spellEnd"/>
            <w:r>
              <w:t xml:space="preserve"> </w:t>
            </w:r>
            <w:proofErr w:type="spellStart"/>
            <w:r>
              <w:t>هیدروژلی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روغن لادن 5 کیلویی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عروسک بیبی یودا</w:t>
            </w:r>
          </w:p>
        </w:tc>
      </w:tr>
      <w:tr w:rsidR="00D95E31">
        <w:tc>
          <w:tcPr>
            <w:tcW w:w="8640" w:type="dxa"/>
          </w:tcPr>
          <w:p w:rsidR="00D95E31" w:rsidRDefault="00F070D8">
            <w:r>
              <w:rPr>
                <w:rFonts w:hint="cs"/>
                <w:rtl/>
              </w:rPr>
              <w:t>آب</w:t>
            </w:r>
            <w:r>
              <w:t xml:space="preserve"> </w:t>
            </w:r>
            <w:proofErr w:type="spellStart"/>
            <w:r w:rsidR="00000000">
              <w:t>گرمکن</w:t>
            </w:r>
            <w:proofErr w:type="spellEnd"/>
            <w:r w:rsidR="00000000">
              <w:t xml:space="preserve"> </w:t>
            </w:r>
            <w:proofErr w:type="spellStart"/>
            <w:r w:rsidR="00000000">
              <w:t>بوتان</w:t>
            </w:r>
            <w:proofErr w:type="spellEnd"/>
            <w:r w:rsidR="00000000">
              <w:t xml:space="preserve"> 3115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مانتو مجلسی حریر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ایر</w:t>
            </w:r>
            <w:proofErr w:type="spellEnd"/>
            <w:r w:rsidR="00F070D8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تسکو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باتری گوشی سامسونگ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باک موتور 125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فرش مدرن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اسپیلت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قاب گوشیa10s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روغن موتور 10 w40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ماشین رباتی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کیسه بوکس ایستاده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i7 12700k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تلو</w:t>
            </w:r>
            <w:proofErr w:type="spellEnd"/>
            <w:r w:rsidR="00F070D8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دوو</w:t>
            </w:r>
            <w:proofErr w:type="spellEnd"/>
            <w:r>
              <w:t xml:space="preserve"> 55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گوشواره بخیه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ماله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ماسک موی هلث نوشن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عینک موتور سواری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گوشیa52s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دفتر صد برگ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پوتین کوهنوردی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فرچه سیمی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kw66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iphon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لباس کار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لباس نظامی 313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بک دراپ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کیف مدرسه پسرانه راهنمایی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a13 samsung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زرشک پفکی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دوچرخه ویوا سایز 26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ps2 کنسول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برد محافظ برق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لگو مینی فیگور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rx6600 xt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gtr 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کتونی دخترانه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باربند کوییک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اتو</w:t>
            </w:r>
            <w:proofErr w:type="spellEnd"/>
            <w:r>
              <w:t xml:space="preserve"> </w:t>
            </w:r>
            <w:proofErr w:type="spellStart"/>
            <w:r>
              <w:t>مخزن</w:t>
            </w:r>
            <w:proofErr w:type="spellEnd"/>
            <w:r>
              <w:t xml:space="preserve"> </w:t>
            </w:r>
            <w:proofErr w:type="spellStart"/>
            <w:r>
              <w:t>دار</w:t>
            </w:r>
            <w:proofErr w:type="spellEnd"/>
            <w:r>
              <w:t xml:space="preserve"> </w:t>
            </w:r>
            <w:proofErr w:type="spellStart"/>
            <w:r>
              <w:t>سیل</w:t>
            </w:r>
            <w:r w:rsidR="00F070D8">
              <w:rPr>
                <w:rFonts w:hint="cs"/>
              </w:rPr>
              <w:t>‌</w:t>
            </w:r>
            <w:r>
              <w:t>تر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F070D8">
            <w:r>
              <w:rPr>
                <w:rFonts w:hint="cs"/>
                <w:rtl/>
              </w:rPr>
              <w:t>ضبط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کن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لاستیک 14 205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باند</w:t>
            </w:r>
            <w:proofErr w:type="spellEnd"/>
            <w:r>
              <w:t xml:space="preserve"> </w:t>
            </w:r>
            <w:r w:rsidR="00F070D8">
              <w:t>JBL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ترشی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تیله سنگی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سرویس قابلمه روحی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ساعت رادو سرامیکی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نشاسته ذرت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کش لس خود پرداز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چادر ماشین پارس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صندلی تاشو سفری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دیش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شیا</w:t>
            </w:r>
            <w:proofErr w:type="spellEnd"/>
            <w:r w:rsidR="0026530B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8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party box 310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میز</w:t>
            </w:r>
            <w:proofErr w:type="spellEnd"/>
            <w:r>
              <w:t xml:space="preserve"> </w:t>
            </w:r>
            <w:proofErr w:type="spellStart"/>
            <w:r>
              <w:t>چرخ</w:t>
            </w:r>
            <w:r w:rsidR="0026530B">
              <w:rPr>
                <w:rFonts w:hint="cs"/>
              </w:rPr>
              <w:t>‌</w:t>
            </w:r>
            <w:r>
              <w:t>خیاطی</w:t>
            </w:r>
            <w:proofErr w:type="spellEnd"/>
            <w:r>
              <w:t xml:space="preserve">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تیشرت مردانه یقه دار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i5 12600k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قاب پلاک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کرم</w:t>
            </w:r>
            <w:proofErr w:type="spellEnd"/>
            <w:r>
              <w:t xml:space="preserve"> </w:t>
            </w:r>
            <w:r w:rsidR="0026530B">
              <w:rPr>
                <w:rFonts w:hint="cs"/>
                <w:rtl/>
              </w:rPr>
              <w:t>آ</w:t>
            </w:r>
            <w:proofErr w:type="spellStart"/>
            <w:r>
              <w:t>برسان</w:t>
            </w:r>
            <w:proofErr w:type="spellEnd"/>
            <w:r>
              <w:t xml:space="preserve"> </w:t>
            </w:r>
            <w:proofErr w:type="spellStart"/>
            <w:r>
              <w:t>لدورا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هیر تامین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گارد a13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دستمال تنو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چسب</w:t>
            </w:r>
            <w:r w:rsidR="0026530B">
              <w:rPr>
                <w:rFonts w:hint="cs"/>
              </w:rPr>
              <w:t>‌</w:t>
            </w:r>
            <w:r>
              <w:t>زخم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صندلی پدیکور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باتری ماشین پراید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سرم ضد جوش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google pixel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کوله پشتی کوهنوردی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منگنه کوب برقی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لباس ساحلی زنانه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a53 5g</w:t>
            </w:r>
          </w:p>
        </w:tc>
      </w:tr>
      <w:tr w:rsidR="00D95E31">
        <w:tc>
          <w:tcPr>
            <w:tcW w:w="8640" w:type="dxa"/>
          </w:tcPr>
          <w:p w:rsidR="00D95E31" w:rsidRDefault="0026530B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برنگ</w:t>
            </w:r>
            <w:proofErr w:type="spellEnd"/>
            <w:r w:rsidR="00000000">
              <w:t xml:space="preserve"> </w:t>
            </w:r>
            <w:proofErr w:type="spellStart"/>
            <w:r w:rsidR="00000000">
              <w:t>اقامیری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26530B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مدل</w:t>
            </w:r>
            <w:proofErr w:type="spellEnd"/>
            <w:r>
              <w:t xml:space="preserve"> </w:t>
            </w:r>
            <w:proofErr w:type="spellStart"/>
            <w:r>
              <w:t>تی</w:t>
            </w:r>
            <w:proofErr w:type="spellEnd"/>
            <w:r>
              <w:t xml:space="preserve"> 11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پایه نگهدارنده گوشی موبایل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پکیج ایران رادیاتور 28000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لامبادا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آیفون ۷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سینی پذیرایی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تابلو نئون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پوشک ببم سایز 4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w1 هایلو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کاسه روشویی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</w:t>
            </w:r>
            <w:r w:rsidR="0026530B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کاجیتل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کالیمبا شیشه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موکت پرز بلند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جاکفشی چوبی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ماکت ماشین فلزی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rog phone 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مانتو جین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شامپو ایپک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راک روف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عروسک</w:t>
            </w:r>
            <w:proofErr w:type="spellEnd"/>
            <w:r>
              <w:t xml:space="preserve"> </w:t>
            </w:r>
            <w:proofErr w:type="spellStart"/>
            <w:r>
              <w:t>اسب</w:t>
            </w:r>
            <w:proofErr w:type="spellEnd"/>
            <w:r>
              <w:t xml:space="preserve"> </w:t>
            </w:r>
            <w:proofErr w:type="spellStart"/>
            <w:r>
              <w:t>تک</w:t>
            </w:r>
            <w:r w:rsidR="0026530B">
              <w:rPr>
                <w:rFonts w:hint="cs"/>
              </w:rPr>
              <w:t>‌</w:t>
            </w:r>
            <w:r>
              <w:t>شاخ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سامسونگa23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اسکیت برد پسرانه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سرفیس پرو 7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صندل مردانه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he05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myd82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ایفون ۱۱ پرو مکس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مداد رنگی 24 رنگ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تو دری پراید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جاروشارژی بوش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سرخ</w:t>
            </w:r>
            <w:proofErr w:type="spellEnd"/>
            <w:r>
              <w:t xml:space="preserve"> </w:t>
            </w:r>
            <w:proofErr w:type="spellStart"/>
            <w:r>
              <w:t>کن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26530B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گاز</w:t>
            </w:r>
            <w:proofErr w:type="spellEnd"/>
            <w:r w:rsidR="0026530B">
              <w:t xml:space="preserve"> </w:t>
            </w:r>
            <w:proofErr w:type="spellStart"/>
            <w:r>
              <w:t>رومیزی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قطعات دوچرخه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چراغ ۴۰۵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ایفون 10 iphone x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شلوار</w:t>
            </w:r>
            <w:proofErr w:type="spellEnd"/>
            <w:r>
              <w:t xml:space="preserve"> </w:t>
            </w:r>
            <w:proofErr w:type="spellStart"/>
            <w:r>
              <w:t>پارچه</w:t>
            </w:r>
            <w:r w:rsidR="00F070D8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زنانه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miband 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ایر</w:t>
            </w:r>
            <w:proofErr w:type="spellEnd"/>
            <w:r w:rsidR="00F070D8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سامسونگ</w:t>
            </w:r>
            <w:proofErr w:type="spellEnd"/>
            <w:r>
              <w:t xml:space="preserve"> </w:t>
            </w:r>
            <w:proofErr w:type="spellStart"/>
            <w:r>
              <w:t>اصل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آیفون ۱۳ مینی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فریزر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موتور بنلی</w:t>
            </w:r>
          </w:p>
        </w:tc>
      </w:tr>
      <w:tr w:rsidR="00D95E31">
        <w:tc>
          <w:tcPr>
            <w:tcW w:w="8640" w:type="dxa"/>
          </w:tcPr>
          <w:p w:rsidR="00D95E31" w:rsidRDefault="0026530B">
            <w:pPr>
              <w:rPr>
                <w:rFonts w:hint="cs"/>
                <w:rtl/>
                <w:lang w:bidi="fa-IR"/>
              </w:rPr>
            </w:pPr>
            <w:r>
              <w:t>GTA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برای</w:t>
            </w:r>
            <w:proofErr w:type="spellEnd"/>
            <w:r>
              <w:t xml:space="preserve"> </w:t>
            </w:r>
            <w:proofErr w:type="spellStart"/>
            <w:r>
              <w:t>کامپیوتر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دستگاه فشارخون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ایر</w:t>
            </w:r>
            <w:proofErr w:type="spellEnd"/>
            <w:r w:rsidR="00F070D8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i12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مبل سلطنتی 7 نفره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ست</w:t>
            </w:r>
            <w:proofErr w:type="spellEnd"/>
            <w:r>
              <w:t xml:space="preserve"> </w:t>
            </w:r>
            <w:r w:rsidR="00E36A23">
              <w:rPr>
                <w:rFonts w:hint="cs"/>
                <w:rtl/>
              </w:rPr>
              <w:t>آ</w:t>
            </w:r>
            <w:proofErr w:type="spellStart"/>
            <w:r>
              <w:t>دیداس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a۰۳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aux بلوتوث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قالپاق دوچرخه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رب گوجه فرنگی 800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قاب گوشی سامسونگ a21s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دستبند چرم مردانه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mi a3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کتری قوری استیل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کوله پشتی اسپرت دخترانه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جا ادویه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i5 11400f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پوکو استری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سنگ روشویی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کاور</w:t>
            </w:r>
            <w:proofErr w:type="spellEnd"/>
            <w:r>
              <w:t xml:space="preserve"> </w:t>
            </w:r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E36A23">
              <w:rPr>
                <w:rFonts w:hint="cs"/>
              </w:rPr>
              <w:t>‌</w:t>
            </w:r>
            <w:r>
              <w:t>شویی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آیفون 6s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دستمال کاغذی اقتصادی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تیشرت لانگ زنانه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دوچرخه</w:t>
            </w:r>
            <w:proofErr w:type="spellEnd"/>
            <w:r>
              <w:t xml:space="preserve"> ۲۴ </w:t>
            </w:r>
            <w:proofErr w:type="spellStart"/>
            <w:r>
              <w:t>دنده</w:t>
            </w:r>
            <w:r w:rsidR="00F070D8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هالتر خانگی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هاون برنجی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ساعت مچی اسکمی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دودزا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Iphone 11 pro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149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شاسی</w:t>
            </w:r>
            <w:r w:rsidR="00E36A23">
              <w:rPr>
                <w:rFonts w:hint="cs"/>
              </w:rPr>
              <w:t>‌</w:t>
            </w:r>
            <w:r>
              <w:t>بلند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مبدل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فرفره</w:t>
            </w:r>
            <w:r w:rsidR="00F070D8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انفجاری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proofErr w:type="spellEnd"/>
            <w:r>
              <w:t xml:space="preserve"> </w:t>
            </w:r>
            <w:proofErr w:type="spellStart"/>
            <w:r>
              <w:t>بلید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مینی فرز رابین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لوپ کار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باند مکسیدر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بتن کن توسن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میکسر دایناکورد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ویوو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نیترات کلسیم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تخت بیمارستانی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کتونی فوتسال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کفش تکواندو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پوکو</w:t>
            </w:r>
            <w:proofErr w:type="spellEnd"/>
            <w:r>
              <w:t xml:space="preserve"> </w:t>
            </w:r>
            <w:r w:rsidR="00E36A23">
              <w:t>F</w:t>
            </w:r>
            <w:r>
              <w:t xml:space="preserve"> 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هواوی p50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خودکار پری دریایی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جارو</w:t>
            </w:r>
            <w:proofErr w:type="spellEnd"/>
            <w:r>
              <w:t xml:space="preserve"> </w:t>
            </w:r>
            <w:proofErr w:type="spellStart"/>
            <w:r>
              <w:t>شارژی</w:t>
            </w:r>
            <w:proofErr w:type="spellEnd"/>
            <w:r>
              <w:t xml:space="preserve"> </w:t>
            </w:r>
            <w:proofErr w:type="spellStart"/>
            <w:r w:rsidR="00E36A23">
              <w:t>blackend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هیتر و هویه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شیر</w:t>
            </w:r>
            <w:proofErr w:type="spellEnd"/>
            <w:r>
              <w:t xml:space="preserve"> </w:t>
            </w:r>
            <w:r w:rsidR="00E36A23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شیا</w:t>
            </w:r>
            <w:proofErr w:type="spellEnd"/>
            <w:r w:rsidR="0026530B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می</w:t>
            </w:r>
            <w:proofErr w:type="spellEnd"/>
            <w:r>
              <w:t xml:space="preserve"> 11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کناره فرش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گارنیر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nova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نظم دهنده صندوق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جاینت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انبر پرچ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اسباب</w:t>
            </w:r>
            <w:r w:rsidR="00E36A23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کارت</w:t>
            </w:r>
            <w:r w:rsidR="00E36A23">
              <w:rPr>
                <w:rFonts w:hint="cs"/>
              </w:rPr>
              <w:t>‌</w:t>
            </w:r>
            <w:r>
              <w:t>خوان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کارت گرافیک 3090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نواربهداشتی مای لیدی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کاتر فانتزی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ضبط ماشین بلوتوثی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10A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کارت</w:t>
            </w:r>
            <w:r w:rsidR="00E36A23">
              <w:rPr>
                <w:rFonts w:hint="cs"/>
              </w:rPr>
              <w:t>‌</w:t>
            </w:r>
            <w:r>
              <w:t>خوان</w:t>
            </w:r>
            <w:proofErr w:type="spellEnd"/>
            <w:r>
              <w:t xml:space="preserve"> 7210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هد لایت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سطل اشغال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سیر سیاه دکتر بیز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کتونی زد ایکس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لپ</w:t>
            </w:r>
            <w:r w:rsidR="00E36A23">
              <w:rPr>
                <w:rFonts w:hint="cs"/>
              </w:rPr>
              <w:t>‌</w:t>
            </w:r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استوک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سطل زباله پدالی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عطر</w:t>
            </w:r>
            <w:proofErr w:type="spellEnd"/>
            <w:r w:rsidR="00E36A23">
              <w:t xml:space="preserve"> </w:t>
            </w:r>
            <w:proofErr w:type="spellStart"/>
            <w:r>
              <w:t>مو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فرفره</w:t>
            </w:r>
            <w:r w:rsidR="00F070D8">
              <w:rPr>
                <w:rFonts w:hint="cs"/>
              </w:rPr>
              <w:t>‌</w:t>
            </w:r>
            <w:r>
              <w:t>های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26530B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برنگ</w:t>
            </w:r>
            <w:proofErr w:type="spellEnd"/>
            <w:r w:rsidR="00000000">
              <w:t xml:space="preserve"> </w:t>
            </w:r>
            <w:proofErr w:type="spellStart"/>
            <w:r w:rsidR="00000000">
              <w:t>افرا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زودپز پارس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میز کودک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کرم</w:t>
            </w:r>
            <w:r w:rsidR="00E36A23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گابرینی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هندزفری jbl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 xml:space="preserve">صندلی کامپیوتر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ایر</w:t>
            </w:r>
            <w:proofErr w:type="spellEnd"/>
            <w:r w:rsidR="00F070D8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qcy</w:t>
            </w:r>
            <w:proofErr w:type="spellEnd"/>
            <w:r>
              <w:t xml:space="preserve"> t13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پریز هوشمند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ماسک دور چشم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اسپینر پرنده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fx507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استپر موتور پژو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باربند پراید 131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ماگ</w:t>
            </w:r>
            <w:proofErr w:type="spellEnd"/>
            <w:r>
              <w:t xml:space="preserve"> </w:t>
            </w:r>
            <w:proofErr w:type="spellStart"/>
            <w:r>
              <w:t>هیتر</w:t>
            </w:r>
            <w:proofErr w:type="spellEnd"/>
            <w:r w:rsidR="00E36A23">
              <w:t xml:space="preserve"> </w:t>
            </w:r>
            <w:proofErr w:type="spellStart"/>
            <w:r>
              <w:t>دار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خرما پیارم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باتری شارژی قلمی</w:t>
            </w:r>
          </w:p>
        </w:tc>
      </w:tr>
      <w:tr w:rsidR="00D95E31">
        <w:tc>
          <w:tcPr>
            <w:tcW w:w="8640" w:type="dxa"/>
          </w:tcPr>
          <w:p w:rsidR="00D95E31" w:rsidRDefault="00E36A23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کوستیک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فانکو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شارژر دسته ps4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مقنعه کرپ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بتن کن ماکیتا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f4gt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تقویت ابرو سریتا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کیف مجلسی دخترانه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سنسور کیلومتر پراید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omen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یاقوت کبود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فنر</w:t>
            </w:r>
            <w:proofErr w:type="spellEnd"/>
            <w:r>
              <w:t xml:space="preserve"> </w:t>
            </w:r>
            <w:proofErr w:type="spellStart"/>
            <w:r>
              <w:t>تفنگ</w:t>
            </w:r>
            <w:r w:rsidR="00E36A23">
              <w:rPr>
                <w:rFonts w:hint="cs"/>
              </w:rPr>
              <w:t>‌</w:t>
            </w:r>
            <w:r>
              <w:t>بادی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فورتنایت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سنگ نما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میوه</w:t>
            </w:r>
            <w:proofErr w:type="spellEnd"/>
            <w:r>
              <w:t xml:space="preserve"> </w:t>
            </w:r>
            <w:proofErr w:type="spellStart"/>
            <w:r>
              <w:t>خشک</w:t>
            </w:r>
            <w:r w:rsidR="00E36A23">
              <w:rPr>
                <w:rFonts w:hint="cs"/>
              </w:rPr>
              <w:t>‌</w:t>
            </w:r>
            <w:r>
              <w:t>کن</w:t>
            </w:r>
            <w:proofErr w:type="spellEnd"/>
            <w:r>
              <w:t xml:space="preserve">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کرم ضد جوش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galaxy s22 ultra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دستگاه بخور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اسپیکر بلوتوثی تسکو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ماشین بتمن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ترازو</w:t>
            </w:r>
            <w:proofErr w:type="spellEnd"/>
            <w:r>
              <w:t xml:space="preserve"> </w:t>
            </w:r>
            <w:proofErr w:type="spellStart"/>
            <w:r>
              <w:t>دیجیتال</w:t>
            </w:r>
            <w:proofErr w:type="spellEnd"/>
            <w:r>
              <w:t xml:space="preserve"> </w:t>
            </w:r>
            <w:r w:rsidR="00E36A23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redmi buds 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کفش شیما مردانه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بلک برن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بارفیکس دیواری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ماشین بازی سواری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بمب بد بو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بلیط اتوبوس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نهال انگور</w:t>
            </w:r>
          </w:p>
        </w:tc>
      </w:tr>
      <w:tr w:rsidR="00D95E31">
        <w:tc>
          <w:tcPr>
            <w:tcW w:w="8640" w:type="dxa"/>
          </w:tcPr>
          <w:p w:rsidR="00D95E31" w:rsidRDefault="00E36A23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ویز</w:t>
            </w:r>
            <w:proofErr w:type="spellEnd"/>
            <w:r w:rsidR="00000000">
              <w:t xml:space="preserve"> </w:t>
            </w:r>
            <w:proofErr w:type="spellStart"/>
            <w:r w:rsidR="00000000">
              <w:t>ساعت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دوچرخه ۲۷.۵</w:t>
            </w:r>
          </w:p>
        </w:tc>
      </w:tr>
      <w:tr w:rsidR="00D95E31">
        <w:tc>
          <w:tcPr>
            <w:tcW w:w="8640" w:type="dxa"/>
          </w:tcPr>
          <w:p w:rsidR="00D95E31" w:rsidRDefault="00E36A23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رمیچر</w:t>
            </w:r>
            <w:proofErr w:type="spellEnd"/>
            <w:r w:rsidR="00000000">
              <w:t xml:space="preserve"> </w:t>
            </w:r>
            <w:proofErr w:type="spellStart"/>
            <w:r w:rsidR="00000000">
              <w:t>دریل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m12 سامسونگ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لنت تیبا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سرباز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کارتیر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پوکو ایکس 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پمپ بنزین 206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مشعل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پلی</w:t>
            </w:r>
            <w:r w:rsidR="00C87F88">
              <w:rPr>
                <w:rFonts w:hint="cs"/>
              </w:rPr>
              <w:t>‌</w:t>
            </w:r>
            <w:r>
              <w:t>استیشن</w:t>
            </w:r>
            <w:proofErr w:type="spellEnd"/>
            <w:r w:rsidR="00F070D8">
              <w:t xml:space="preserve"> </w:t>
            </w:r>
            <w:r>
              <w:t>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باربند پژو 405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شامپو ضد ریزش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همبرگر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فلش 256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متر لیزری رونیکس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روتختی پسرانه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لوپ دیجیتال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کابل اتصال بدنه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دوچرخه ویوا ۲۶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پروت</w:t>
            </w:r>
            <w:proofErr w:type="spellEnd"/>
            <w:r w:rsidR="00E36A23">
              <w:rPr>
                <w:rFonts w:hint="cs"/>
                <w:rtl/>
              </w:rPr>
              <w:t>ئ</w:t>
            </w:r>
            <w:proofErr w:type="spellStart"/>
            <w:r>
              <w:t>ین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هندزفری بلوتوث گردنی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خردکن</w:t>
            </w:r>
            <w:proofErr w:type="spellEnd"/>
            <w:r>
              <w:t xml:space="preserve"> </w:t>
            </w:r>
            <w:proofErr w:type="spellStart"/>
            <w:r>
              <w:t>هفت</w:t>
            </w:r>
            <w:r w:rsidR="00E36A23">
              <w:rPr>
                <w:rFonts w:hint="cs"/>
              </w:rPr>
              <w:t>‌</w:t>
            </w:r>
            <w:r>
              <w:t>کاره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a71 سامسونگ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گل سانسوریا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دوربین</w:t>
            </w:r>
            <w:proofErr w:type="spellEnd"/>
            <w:r>
              <w:t xml:space="preserve"> </w:t>
            </w:r>
            <w:proofErr w:type="spellStart"/>
            <w:r>
              <w:t>سیم</w:t>
            </w:r>
            <w:r w:rsidR="00E36A23">
              <w:rPr>
                <w:rFonts w:hint="cs"/>
              </w:rPr>
              <w:t>‌</w:t>
            </w:r>
            <w:r>
              <w:t>کارتی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تیشرت</w:t>
            </w:r>
            <w:proofErr w:type="spellEnd"/>
            <w:r>
              <w:t xml:space="preserve"> </w:t>
            </w:r>
            <w:proofErr w:type="spellStart"/>
            <w:r>
              <w:t>مشکی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چای</w:t>
            </w:r>
            <w:r w:rsidR="00533E42">
              <w:rPr>
                <w:rFonts w:hint="cs"/>
              </w:rPr>
              <w:t>‌</w:t>
            </w:r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دسینی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نوکیا ۱۰۵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مبل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lol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پرده زبرا چاپی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سامسونگ تاشو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جاروبرقی بوش سری 8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دریل هیلتی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جاروبرقی سپاهان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طوطی عروس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دوربین ثبت وقایع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بازی جی تی ای وی برای کامپیوتر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533E42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11 </w:t>
            </w:r>
            <w:proofErr w:type="spellStart"/>
            <w:r>
              <w:t>پرو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hope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محافظ برق تلویزیون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آچار آلن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دریل شارژی آروا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Nokia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خ</w:t>
            </w:r>
            <w:r w:rsidR="00533E42">
              <w:rPr>
                <w:rFonts w:hint="cs"/>
                <w:rtl/>
              </w:rPr>
              <w:t>ا</w:t>
            </w:r>
            <w:proofErr w:type="spellStart"/>
            <w:r>
              <w:t>نه</w:t>
            </w:r>
            <w:r w:rsidR="00533E42">
              <w:rPr>
                <w:rFonts w:hint="cs"/>
              </w:rPr>
              <w:t>‌</w:t>
            </w:r>
            <w:r>
              <w:t>سازی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s23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صندلی آرایشگاه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12600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کفگیر و ملاقه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کفپوش رولی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گوشت</w:t>
            </w:r>
            <w:r w:rsidR="00533E42">
              <w:rPr>
                <w:rFonts w:hint="cs"/>
              </w:rPr>
              <w:t>‌</w:t>
            </w:r>
            <w:r>
              <w:t>کوب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  <w:r>
              <w:t xml:space="preserve"> </w:t>
            </w:r>
            <w:proofErr w:type="spellStart"/>
            <w:r>
              <w:t>بوش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شامپو ترزمه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کتری شیردار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گندم مرغی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شانه ضد شپش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سامسونگ A03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12 a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کرم شب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شامپو الپسین c1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کلاه حصیری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پلی</w:t>
            </w:r>
            <w:proofErr w:type="spellEnd"/>
            <w:r w:rsidR="00C87F88">
              <w:rPr>
                <w:rFonts w:hint="cs"/>
              </w:rPr>
              <w:t>‌</w:t>
            </w:r>
            <w:r w:rsidR="00533E42">
              <w:rPr>
                <w:rFonts w:hint="cs"/>
                <w:rtl/>
              </w:rPr>
              <w:t>ا</w:t>
            </w:r>
            <w:proofErr w:type="spellStart"/>
            <w:r>
              <w:t>ستیشن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s21ultra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تبلت ارزان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سامسونگ s21 ultra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مانیتور رانا پلاس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بیبی کم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قلیون عربی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رینگ ۲۰۷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ادکلن</w:t>
            </w:r>
            <w:proofErr w:type="spellEnd"/>
            <w:r>
              <w:t xml:space="preserve"> </w:t>
            </w:r>
            <w:proofErr w:type="spellStart"/>
            <w:r w:rsidR="00E36A23">
              <w:t>blackend</w:t>
            </w:r>
            <w:proofErr w:type="spellEnd"/>
            <w:r>
              <w:t xml:space="preserve"> </w:t>
            </w:r>
            <w:proofErr w:type="spellStart"/>
            <w:r>
              <w:t>افغان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شیرین عسل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بذر قارچ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چشم</w:t>
            </w:r>
            <w:r w:rsidR="00533E42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کمپرس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روبیک هرمی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اس</w:t>
            </w:r>
            <w:proofErr w:type="spellEnd"/>
            <w:r w:rsidR="00533E42">
              <w:rPr>
                <w:rFonts w:hint="cs"/>
                <w:rtl/>
              </w:rPr>
              <w:t>پ</w:t>
            </w:r>
            <w:proofErr w:type="spellStart"/>
            <w:r>
              <w:t>یکر</w:t>
            </w:r>
            <w:proofErr w:type="spellEnd"/>
            <w:r>
              <w:t xml:space="preserve"> </w:t>
            </w:r>
            <w:proofErr w:type="spellStart"/>
            <w:r>
              <w:t>بلوتوثی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چراغ پیشانی شارژی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پودر فیکس فلورمار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گردو شکن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کوله پشتی فانتزی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پمپ</w:t>
            </w:r>
            <w:proofErr w:type="spellEnd"/>
            <w:r>
              <w:t xml:space="preserve"> </w:t>
            </w:r>
            <w:r w:rsidR="00533E42">
              <w:rPr>
                <w:rFonts w:hint="cs"/>
                <w:rtl/>
              </w:rPr>
              <w:t>آ</w:t>
            </w:r>
            <w:r>
              <w:t xml:space="preserve">ب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خمیر گیر خانگی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لوازم تحریر فانتزی دخترانه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کتری قوری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روغن 5 کیلویی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تیوپ موتور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طبل</w:t>
            </w:r>
            <w:proofErr w:type="spellEnd"/>
            <w:r>
              <w:t xml:space="preserve"> </w:t>
            </w:r>
            <w:proofErr w:type="spellStart"/>
            <w:r>
              <w:t>محرم</w:t>
            </w:r>
            <w:proofErr w:type="spellEnd"/>
            <w:r>
              <w:t xml:space="preserve"> </w:t>
            </w:r>
            <w:r w:rsidR="00533E42">
              <w:rPr>
                <w:rFonts w:hint="cs"/>
                <w:rtl/>
              </w:rPr>
              <w:t>آرای</w:t>
            </w:r>
            <w:proofErr w:type="spellStart"/>
            <w:r>
              <w:t>شی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لاک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533E42">
              <w:rPr>
                <w:rFonts w:hint="cs"/>
              </w:rPr>
              <w:t>‌</w:t>
            </w:r>
            <w:r>
              <w:t>قلو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کنسول وسط پژو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کفش فوتسال نایک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کاپشن نوزادی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گوشی گیمینگ ایسوس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سینی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پنل آکوستیک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باک پراید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جالباسی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r860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ساعت مچی مردانه اسکمی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شیائومی نوت ۱۱ پرو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not 11 pro plus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فرفره انفجاری فصل 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M31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هوشمند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سانتافه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ماسک مرد عنکبوتی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خلال</w:t>
            </w:r>
            <w:proofErr w:type="spellEnd"/>
            <w:r>
              <w:t xml:space="preserve"> </w:t>
            </w:r>
            <w:proofErr w:type="spellStart"/>
            <w:r>
              <w:t>کن</w:t>
            </w:r>
            <w:proofErr w:type="spellEnd"/>
            <w:r>
              <w:t xml:space="preserve"> </w:t>
            </w:r>
            <w:proofErr w:type="spellStart"/>
            <w:r>
              <w:t>سیب</w:t>
            </w:r>
            <w:r w:rsidR="00533E42">
              <w:rPr>
                <w:rFonts w:hint="cs"/>
              </w:rPr>
              <w:t>‌</w:t>
            </w:r>
            <w:r>
              <w:t>زمینی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کاتالیزور سمند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کاپشن دخترانه بچگانه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تیشرت مخمل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قالپاق اسپرت پراید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ردمی 10 پرایم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پروتئین وی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Note10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سانسوریا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کلید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نوکیا 106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قندان مسی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lastRenderedPageBreak/>
              <w:t>ادکلن</w:t>
            </w:r>
            <w:proofErr w:type="spellEnd"/>
            <w:r>
              <w:t xml:space="preserve"> </w:t>
            </w:r>
            <w:r w:rsidR="00533E42">
              <w:t>legend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روغن ریش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قهوه سوپریم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فنجان قهوه خوری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one plus ace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مانتو پاییزه دخترانه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هندزفری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ماوس ریزر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ماشین ظرفشویی الجی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سرخ کن صنعتی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کیس گیمینگ ایسوس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پاستیل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تخته گوشت چوبی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عصای کوهنوردی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قرص فیتو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ایسوزو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بادکنک فویلی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نئون فلکسی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قالپاق نیسان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mi11i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قهوه استارباکس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سیم تلفن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ویندوز 11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پیراهن سیاه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کولر ایران رادیاتور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کرم جی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صبا باتری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قابلمه سرامیکی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مولفیکس سایز 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موبایل سامسونگ a22</w:t>
            </w:r>
          </w:p>
        </w:tc>
      </w:tr>
      <w:tr w:rsidR="00D95E31">
        <w:tc>
          <w:tcPr>
            <w:tcW w:w="8640" w:type="dxa"/>
          </w:tcPr>
          <w:p w:rsidR="00D95E31" w:rsidRDefault="00AE5B2D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بنما</w:t>
            </w:r>
            <w:proofErr w:type="spellEnd"/>
            <w:r w:rsidR="00000000">
              <w:t xml:space="preserve"> </w:t>
            </w:r>
            <w:proofErr w:type="spellStart"/>
            <w:r w:rsidR="00000000">
              <w:t>خانگی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صندلی گردان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استند</w:t>
            </w:r>
            <w:proofErr w:type="spellEnd"/>
            <w:r>
              <w:t xml:space="preserve"> </w:t>
            </w:r>
            <w:proofErr w:type="spellStart"/>
            <w:r>
              <w:t>لوازم</w:t>
            </w:r>
            <w:r w:rsidR="00AE5B2D">
              <w:rPr>
                <w:rFonts w:hint="cs"/>
              </w:rPr>
              <w:t>‌</w:t>
            </w:r>
            <w:r>
              <w:t>التحریر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کفش فوتبال نایک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آمپلی</w:t>
            </w:r>
            <w:proofErr w:type="spellEnd"/>
            <w:r w:rsidR="00AE5B2D">
              <w:rPr>
                <w:rFonts w:hint="cs"/>
              </w:rPr>
              <w:t>‌</w:t>
            </w:r>
            <w:r w:rsidR="00AE5B2D">
              <w:rPr>
                <w:rFonts w:hint="cs"/>
                <w:rtl/>
              </w:rPr>
              <w:t>فایر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شجر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کاراجا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اسباب</w:t>
            </w:r>
            <w:r w:rsidR="00E36A23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عروس</w:t>
            </w:r>
            <w:proofErr w:type="spellEnd"/>
            <w:r>
              <w:t xml:space="preserve"> </w:t>
            </w:r>
            <w:proofErr w:type="spellStart"/>
            <w:r>
              <w:t>هلندی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اسکارف ورزشی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کوله پشتی پسرانه مدرسه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قفل فرمان پراید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ساج سفری</w:t>
            </w:r>
          </w:p>
        </w:tc>
      </w:tr>
      <w:tr w:rsidR="00D95E31">
        <w:tc>
          <w:tcPr>
            <w:tcW w:w="8640" w:type="dxa"/>
          </w:tcPr>
          <w:p w:rsidR="00D95E31" w:rsidRDefault="00AE5B2D">
            <w:r>
              <w:rPr>
                <w:rFonts w:hint="cs"/>
                <w:rtl/>
              </w:rPr>
              <w:t>ک</w:t>
            </w:r>
            <w:proofErr w:type="spellStart"/>
            <w:r w:rsidR="00000000">
              <w:t>فش</w:t>
            </w:r>
            <w:proofErr w:type="spellEnd"/>
            <w:r w:rsidR="00000000">
              <w:t xml:space="preserve"> </w:t>
            </w:r>
            <w:proofErr w:type="spellStart"/>
            <w:r w:rsidR="00000000">
              <w:t>مردانه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سامسونگ a10 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 مانکن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پوکو ام فور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جلوپنجره پراید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ایفون ۱۲ مینی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ذرت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رنگ</w:t>
            </w:r>
            <w:proofErr w:type="spellEnd"/>
            <w:r>
              <w:t xml:space="preserve"> </w:t>
            </w:r>
            <w:proofErr w:type="spellStart"/>
            <w:r>
              <w:t>اکر</w:t>
            </w:r>
            <w:proofErr w:type="spellEnd"/>
            <w:r w:rsidR="00AE5B2D">
              <w:rPr>
                <w:rFonts w:hint="cs"/>
                <w:rtl/>
              </w:rPr>
              <w:t>ی</w:t>
            </w:r>
            <w:proofErr w:type="spellStart"/>
            <w:r>
              <w:t>لیک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دوچرخه پاور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اسلحه شکاری نخجیر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دستکش نیم پنجه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لباس محرم زنانه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قمقمه سیلیکونی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ماشین پژو 405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قاب گوشی نوت ۱۱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نیمکت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تلویزیون 43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poco x4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پا</w:t>
            </w:r>
            <w:proofErr w:type="spellEnd"/>
            <w:r w:rsidR="00AE5B2D">
              <w:t xml:space="preserve"> </w:t>
            </w:r>
            <w:proofErr w:type="spellStart"/>
            <w:r>
              <w:t>سماوری</w:t>
            </w:r>
            <w:proofErr w:type="spellEnd"/>
            <w:r>
              <w:t xml:space="preserve"> </w:t>
            </w:r>
            <w:proofErr w:type="spellStart"/>
            <w:r>
              <w:t>شیشه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دفتر</w:t>
            </w:r>
            <w:proofErr w:type="spellEnd"/>
            <w:r>
              <w:t xml:space="preserve"> </w:t>
            </w:r>
            <w:proofErr w:type="spellStart"/>
            <w:r>
              <w:t>حاشیه</w:t>
            </w:r>
            <w:r w:rsidR="00AE5B2D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سامسونگ A72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چرخ گوشت فوما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تلفن پاناسونیک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اسباب</w:t>
            </w:r>
            <w:r w:rsidR="00E36A23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دختر</w:t>
            </w:r>
            <w:proofErr w:type="spellEnd"/>
            <w:r>
              <w:t xml:space="preserve"> </w:t>
            </w:r>
            <w:proofErr w:type="spellStart"/>
            <w:r>
              <w:t>کفشدوزکی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روغن موتور بهران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ارزان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آیفون ۱۱ پرو مکس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سینما خانگی سونی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عقیق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سرویس</w:t>
            </w:r>
            <w:proofErr w:type="spellEnd"/>
            <w:r>
              <w:t xml:space="preserve"> </w:t>
            </w:r>
            <w:r w:rsidR="00E36A23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  <w:r>
              <w:t xml:space="preserve"> </w:t>
            </w:r>
            <w:proofErr w:type="spellStart"/>
            <w:r>
              <w:t>استیل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تاب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فیلیمو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edge 20 pro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برف</w:t>
            </w:r>
            <w:r w:rsidR="00AE5B2D">
              <w:rPr>
                <w:rFonts w:hint="cs"/>
              </w:rPr>
              <w:t>‌</w:t>
            </w:r>
            <w:r>
              <w:t>پاک</w:t>
            </w:r>
            <w:r w:rsidR="00AE5B2D">
              <w:rPr>
                <w:rFonts w:hint="cs"/>
              </w:rPr>
              <w:t>‌</w:t>
            </w:r>
            <w:r>
              <w:t>کن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واژن مصنوعی ویبره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lastRenderedPageBreak/>
              <w:t>پک</w:t>
            </w:r>
            <w:proofErr w:type="spellEnd"/>
            <w:r>
              <w:t xml:space="preserve"> </w:t>
            </w:r>
            <w:r w:rsidR="00AE5B2D">
              <w:rPr>
                <w:rFonts w:hint="cs"/>
                <w:rtl/>
              </w:rPr>
              <w:t>آ</w:t>
            </w:r>
            <w:proofErr w:type="spellStart"/>
            <w:r>
              <w:t>رایشی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فیگور مرد عنکبوتی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کره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وسایل دخترانه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پارچه مشکی محرم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کتونی جورابی زنانه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موتور مینی تریل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مباشی ۲۰۵۱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پارس</w:t>
            </w:r>
            <w:proofErr w:type="spellEnd"/>
            <w:r>
              <w:t xml:space="preserve"> </w:t>
            </w:r>
            <w:proofErr w:type="spellStart"/>
            <w:r>
              <w:t>اپال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نوا 140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ساکسیفون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چیپس ساز</w:t>
            </w:r>
          </w:p>
        </w:tc>
      </w:tr>
      <w:tr w:rsidR="00D95E31">
        <w:tc>
          <w:tcPr>
            <w:tcW w:w="8640" w:type="dxa"/>
          </w:tcPr>
          <w:p w:rsidR="00D95E31" w:rsidRDefault="00AE5B2D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ردی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تیگو 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m52 سامسونگ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کالسکه بلکو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تستر قطعات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سامسونگ a70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سامسونگ a33 5g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سامسونگ جی 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دستبند کارتیر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گل</w:t>
            </w:r>
            <w:proofErr w:type="spellEnd"/>
            <w:r>
              <w:t xml:space="preserve"> </w:t>
            </w:r>
            <w:proofErr w:type="spellStart"/>
            <w:r>
              <w:t>بابا</w:t>
            </w:r>
            <w:proofErr w:type="spellEnd"/>
            <w:r>
              <w:t xml:space="preserve"> </w:t>
            </w:r>
            <w:r w:rsidR="00AE5B2D">
              <w:rPr>
                <w:rFonts w:hint="cs"/>
                <w:rtl/>
              </w:rPr>
              <w:t>آ</w:t>
            </w:r>
            <w:proofErr w:type="spellStart"/>
            <w:r>
              <w:t>دم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شارژمان دوچرخه شیمانو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سگ پاکوتاه</w:t>
            </w:r>
          </w:p>
        </w:tc>
      </w:tr>
      <w:tr w:rsidR="00D95E31">
        <w:tc>
          <w:tcPr>
            <w:tcW w:w="8640" w:type="dxa"/>
          </w:tcPr>
          <w:p w:rsidR="00D95E31" w:rsidRDefault="00AE5B2D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باژور</w:t>
            </w:r>
            <w:proofErr w:type="spellEnd"/>
            <w:r w:rsidR="00000000">
              <w:t xml:space="preserve"> </w:t>
            </w:r>
            <w:proofErr w:type="spellStart"/>
            <w:r w:rsidR="00000000">
              <w:t>کودک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dsp 7000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ssd اکسترنال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بازی سگا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E36A23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whey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ژانومه 802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ترک</w:t>
            </w:r>
            <w:r w:rsidR="00AE5B2D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دوچرخه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hq08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چراغ اسپرت 206</w:t>
            </w:r>
          </w:p>
        </w:tc>
      </w:tr>
      <w:tr w:rsidR="00D95E31">
        <w:tc>
          <w:tcPr>
            <w:tcW w:w="8640" w:type="dxa"/>
          </w:tcPr>
          <w:p w:rsidR="00D95E31" w:rsidRDefault="00AE5B2D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سیاب</w:t>
            </w:r>
            <w:proofErr w:type="spellEnd"/>
            <w:r w:rsidR="00000000">
              <w:t xml:space="preserve"> </w:t>
            </w:r>
            <w:proofErr w:type="spellStart"/>
            <w:r w:rsidR="00000000">
              <w:t>قهوه</w:t>
            </w:r>
            <w:proofErr w:type="spellEnd"/>
            <w:r w:rsidR="00000000">
              <w:t xml:space="preserve"> </w:t>
            </w:r>
            <w:proofErr w:type="spellStart"/>
            <w:r w:rsidR="00000000">
              <w:t>صنعتی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باندل مادربرد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روکش صندلی سورن پلاس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پارچه ابرو بادی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تبلت s7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ماشین بنزینی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فن دمنده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هارنس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m7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اتو مخزن دار تفال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ویندوز 10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آلن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دستگاه فیزیوتراپی خانگی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خط چشم مویی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قاب گوشی جی پلاس x10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پروت</w:t>
            </w:r>
            <w:proofErr w:type="spellEnd"/>
            <w:r w:rsidR="00E36A23">
              <w:rPr>
                <w:rFonts w:hint="cs"/>
                <w:rtl/>
              </w:rPr>
              <w:t>ئ</w:t>
            </w:r>
            <w:proofErr w:type="spellStart"/>
            <w:r>
              <w:t>ین</w:t>
            </w:r>
            <w:proofErr w:type="spellEnd"/>
            <w:r>
              <w:t xml:space="preserve"> </w:t>
            </w:r>
            <w:proofErr w:type="spellStart"/>
            <w:r>
              <w:t>وی</w:t>
            </w:r>
            <w:proofErr w:type="spellEnd"/>
            <w:r>
              <w:t xml:space="preserve"> </w:t>
            </w:r>
            <w:proofErr w:type="spellStart"/>
            <w:r>
              <w:t>کاله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پیاس فور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جای</w:t>
            </w:r>
            <w:proofErr w:type="spellEnd"/>
            <w:r>
              <w:t xml:space="preserve"> </w:t>
            </w:r>
            <w:proofErr w:type="spellStart"/>
            <w:r>
              <w:t>سیب</w:t>
            </w:r>
            <w:r w:rsidR="00533E42">
              <w:rPr>
                <w:rFonts w:hint="cs"/>
              </w:rPr>
              <w:t>‌</w:t>
            </w:r>
            <w:r>
              <w:t>زمینی</w:t>
            </w:r>
            <w:proofErr w:type="spellEnd"/>
            <w:r>
              <w:t xml:space="preserve"> </w:t>
            </w:r>
            <w:proofErr w:type="spellStart"/>
            <w:r>
              <w:t>پیاز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ریو کیا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سرسیلندر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کولر پراید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ارگ کرگ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M12 </w:t>
            </w:r>
          </w:p>
        </w:tc>
      </w:tr>
      <w:tr w:rsidR="00D95E31">
        <w:tc>
          <w:tcPr>
            <w:tcW w:w="8640" w:type="dxa"/>
          </w:tcPr>
          <w:p w:rsidR="00D95E31" w:rsidRDefault="00AE5B2D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دامس</w:t>
            </w:r>
            <w:proofErr w:type="spellEnd"/>
            <w:r w:rsidR="00000000">
              <w:t xml:space="preserve"> </w:t>
            </w:r>
            <w:proofErr w:type="spellStart"/>
            <w:r w:rsidR="00000000">
              <w:t>خرسی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پیراهن دخترانه مجلسی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تخت ماشینی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کاپشن مردانه لی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عصا زیر بغل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نوکیا 210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قفل</w:t>
            </w:r>
            <w:proofErr w:type="spellEnd"/>
            <w:r>
              <w:t xml:space="preserve"> </w:t>
            </w:r>
            <w:proofErr w:type="spellStart"/>
            <w:r>
              <w:t>حیاط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کیک خوری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پنکه تکنو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توستر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کرم مو پنتن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اسلایم واتر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مانع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شیشه فلاسک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ایفون ۸ پلاس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عروسک کاکتوس سخنگو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ضد آفتاب مای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سامسونگa03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یخچال ساید بای ساید دوو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خودکار بیک 1.6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شامپو کراتین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بازی ماشین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huawei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روغن پارس پایا</w:t>
            </w:r>
          </w:p>
        </w:tc>
      </w:tr>
      <w:tr w:rsidR="00D95E31">
        <w:tc>
          <w:tcPr>
            <w:tcW w:w="8640" w:type="dxa"/>
          </w:tcPr>
          <w:p w:rsidR="00D95E31" w:rsidRDefault="00E36A23">
            <w:proofErr w:type="spellStart"/>
            <w:r>
              <w:t>blackend</w:t>
            </w:r>
            <w:proofErr w:type="spellEnd"/>
            <w:r w:rsidR="00000000">
              <w:t xml:space="preserve"> </w:t>
            </w:r>
            <w:proofErr w:type="spellStart"/>
            <w:r w:rsidR="00000000">
              <w:t>لایت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کیمدی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رینگ دوچرخه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جوش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تبر حرفه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راسته</w:t>
            </w:r>
            <w:r w:rsidR="00AE5B2D">
              <w:rPr>
                <w:rFonts w:hint="cs"/>
              </w:rPr>
              <w:t>‌</w:t>
            </w:r>
            <w:r>
              <w:t>دوز</w:t>
            </w:r>
            <w:proofErr w:type="spellEnd"/>
            <w:r>
              <w:t xml:space="preserve"> </w:t>
            </w:r>
            <w:proofErr w:type="spellStart"/>
            <w:r>
              <w:t>جک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مجسمه چوبی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فرم</w:t>
            </w:r>
            <w:proofErr w:type="spellEnd"/>
            <w:r w:rsidR="00AE5B2D">
              <w:rPr>
                <w:rFonts w:hint="cs"/>
                <w:rtl/>
              </w:rPr>
              <w:t>ا</w:t>
            </w:r>
            <w:r>
              <w:t xml:space="preserve">ن </w:t>
            </w:r>
            <w:proofErr w:type="spellStart"/>
            <w:r>
              <w:t>پراید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کنسول</w:t>
            </w:r>
            <w:proofErr w:type="spellEnd"/>
            <w:r>
              <w:t xml:space="preserve"> </w:t>
            </w:r>
            <w:proofErr w:type="spellStart"/>
            <w:r>
              <w:t>قابل</w:t>
            </w:r>
            <w:r w:rsidR="00AE5B2D">
              <w:rPr>
                <w:rFonts w:hint="cs"/>
              </w:rPr>
              <w:t>‌</w:t>
            </w:r>
            <w:r>
              <w:t>حمل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هواوی بند 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تخت و کمد نوزاد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دستگاه قهوه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note 10 pro 5g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لامپ دوچرخه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شیا</w:t>
            </w:r>
            <w:proofErr w:type="spellEnd"/>
            <w:r w:rsidR="0026530B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۱۲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سینک اخوان روکار</w:t>
            </w:r>
          </w:p>
        </w:tc>
      </w:tr>
      <w:tr w:rsidR="00D95E31">
        <w:tc>
          <w:tcPr>
            <w:tcW w:w="8640" w:type="dxa"/>
          </w:tcPr>
          <w:p w:rsidR="00D95E31" w:rsidRDefault="00AE5B2D">
            <w:r>
              <w:rPr>
                <w:rFonts w:hint="cs"/>
                <w:rtl/>
              </w:rPr>
              <w:t>آیفون</w:t>
            </w:r>
            <w:r w:rsidR="00000000">
              <w:t xml:space="preserve"> </w:t>
            </w:r>
            <w:r>
              <w:rPr>
                <w:rFonts w:hint="cs"/>
                <w:rtl/>
              </w:rPr>
              <w:t>کاملا</w:t>
            </w:r>
            <w:r w:rsidR="003C0EC8">
              <w:rPr>
                <w:rFonts w:hint="cs"/>
                <w:rtl/>
              </w:rPr>
              <w:t>ً</w:t>
            </w:r>
            <w:r w:rsidR="00000000">
              <w:t xml:space="preserve"> </w:t>
            </w:r>
            <w:proofErr w:type="spellStart"/>
            <w:r w:rsidR="00000000">
              <w:t>کپی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3C0EC8">
            <w:r>
              <w:t>S</w:t>
            </w:r>
            <w:r w:rsidR="00000000">
              <w:t xml:space="preserve"> ۲۲ </w:t>
            </w:r>
            <w:proofErr w:type="spellStart"/>
            <w:r w:rsidR="00000000">
              <w:t>اولترا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اسپیکر بلوتوثی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باتوم برقی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صندلی ماشین دلیجان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گوسفند زنده کیلو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A52 256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آیفون ۹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پرده آشپزخانه</w:t>
            </w:r>
          </w:p>
        </w:tc>
      </w:tr>
      <w:tr w:rsidR="00D95E31">
        <w:tc>
          <w:tcPr>
            <w:tcW w:w="8640" w:type="dxa"/>
          </w:tcPr>
          <w:p w:rsidR="00D95E31" w:rsidRDefault="003C0EC8">
            <w:r>
              <w:rPr>
                <w:rFonts w:hint="cs"/>
                <w:rtl/>
              </w:rPr>
              <w:t>آیفو</w:t>
            </w:r>
            <w:r w:rsidR="00000000">
              <w:t>ن ۱۱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کفش کتانی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s20 fe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پارچ لیوان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صندلی ساحلی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ایکس باکس ایکس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نمد کاپوت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کارواش خانگی هیوندای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پیک گیتار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ps4 دو دسته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محافظ کولر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ریمل یورن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تیغ اره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پروگرامر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توپ استخر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کراتین ترک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بازی کامپیوتر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نودل لیوانی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سو</w:t>
            </w:r>
            <w:proofErr w:type="spellEnd"/>
            <w:r w:rsidR="003C0EC8">
              <w:rPr>
                <w:rFonts w:hint="cs"/>
                <w:rtl/>
              </w:rPr>
              <w:t>ئ</w:t>
            </w:r>
            <w:proofErr w:type="spellStart"/>
            <w:r>
              <w:t>یچ</w:t>
            </w:r>
            <w:proofErr w:type="spellEnd"/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خمیردندان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مانیتور پراید 131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شامپو بدن شون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دوچرخه تاشو لندرور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دلر برقی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راف کابینت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poco f3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کوله گابل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مایو شنا مردانه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تردمیل شیائومی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honor 10 lite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استویا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پایه کولر گازی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حوله نوزادی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پیس فور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 کیف مدرسه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انگشتر</w:t>
            </w:r>
            <w:proofErr w:type="spellEnd"/>
            <w:r>
              <w:t xml:space="preserve"> </w:t>
            </w:r>
            <w:r w:rsidR="003C0EC8">
              <w:rPr>
                <w:rFonts w:hint="cs"/>
                <w:rtl/>
              </w:rPr>
              <w:t>آ</w:t>
            </w:r>
            <w:proofErr w:type="spellStart"/>
            <w:r>
              <w:t>غوش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کلاه نوزادی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پیر</w:t>
            </w:r>
            <w:proofErr w:type="spellEnd"/>
            <w:r w:rsidR="003C0EC8">
              <w:rPr>
                <w:rFonts w:hint="cs"/>
                <w:rtl/>
              </w:rPr>
              <w:t>ا</w:t>
            </w:r>
            <w:proofErr w:type="spellStart"/>
            <w:r>
              <w:t>هن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سبزی</w:t>
            </w:r>
            <w:proofErr w:type="spellEnd"/>
            <w:r>
              <w:t xml:space="preserve"> </w:t>
            </w:r>
            <w:proofErr w:type="spellStart"/>
            <w:r>
              <w:t>خردکن</w:t>
            </w:r>
            <w:proofErr w:type="spellEnd"/>
            <w:r>
              <w:t xml:space="preserve"> </w:t>
            </w:r>
            <w:proofErr w:type="spellStart"/>
            <w:r>
              <w:t>سبز</w:t>
            </w:r>
            <w:proofErr w:type="spellEnd"/>
            <w:r w:rsidR="003C0EC8">
              <w:t xml:space="preserve"> </w:t>
            </w:r>
            <w:proofErr w:type="spellStart"/>
            <w:r>
              <w:t>ایران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C31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سررسید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پمپ هیدرولیک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airpod 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چای</w:t>
            </w:r>
            <w:r w:rsidR="003C0EC8">
              <w:rPr>
                <w:rFonts w:hint="cs"/>
              </w:rPr>
              <w:t>‌</w:t>
            </w:r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چوب بستنی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اسپرسو دلونگی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سرویس تخت خواب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مس گینر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مینی واش فریدولین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دینام</w:t>
            </w:r>
            <w:proofErr w:type="spellEnd"/>
            <w:r>
              <w:t xml:space="preserve"> </w:t>
            </w:r>
            <w:proofErr w:type="spellStart"/>
            <w:r>
              <w:t>چرخ</w:t>
            </w:r>
            <w:r w:rsidR="0026530B">
              <w:rPr>
                <w:rFonts w:hint="cs"/>
              </w:rPr>
              <w:t>‌</w:t>
            </w:r>
            <w:r>
              <w:t>خیاطی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پتک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پلکسی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الارو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Iphone 12 pro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z390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پمپ</w:t>
            </w:r>
            <w:proofErr w:type="spellEnd"/>
            <w:r>
              <w:t xml:space="preserve"> </w:t>
            </w:r>
            <w:proofErr w:type="spellStart"/>
            <w:r>
              <w:t>گازو</w:t>
            </w:r>
            <w:proofErr w:type="spellEnd"/>
            <w:r w:rsidR="003C0EC8">
              <w:rPr>
                <w:rFonts w:hint="cs"/>
                <w:rtl/>
              </w:rPr>
              <w:t>ئ</w:t>
            </w:r>
            <w:proofErr w:type="spellStart"/>
            <w:r>
              <w:t>یل</w:t>
            </w:r>
            <w:proofErr w:type="spellEnd"/>
            <w:r>
              <w:t xml:space="preserve"> </w:t>
            </w:r>
            <w:proofErr w:type="spellStart"/>
            <w:r>
              <w:t>کش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یخ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صابون زردچوبه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هن</w:t>
            </w:r>
            <w:proofErr w:type="spellEnd"/>
            <w:r w:rsidR="003C0EC8">
              <w:rPr>
                <w:rFonts w:hint="cs"/>
                <w:rtl/>
              </w:rPr>
              <w:t>د</w:t>
            </w:r>
            <w:proofErr w:type="spellStart"/>
            <w:r>
              <w:t>زفری</w:t>
            </w:r>
            <w:proofErr w:type="spellEnd"/>
            <w:r>
              <w:t xml:space="preserve">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ویپ شارژی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کرم</w:t>
            </w:r>
            <w:proofErr w:type="spellEnd"/>
            <w:r>
              <w:t xml:space="preserve"> </w:t>
            </w:r>
            <w:proofErr w:type="spellStart"/>
            <w:r>
              <w:t>سفیدکننده</w:t>
            </w:r>
            <w:proofErr w:type="spellEnd"/>
            <w:r>
              <w:t xml:space="preserve"> </w:t>
            </w:r>
            <w:proofErr w:type="spellStart"/>
            <w:r>
              <w:t>واژن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نیوبالانس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قطره محرک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پستانک اونت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گن ساعت شنی اصل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سبد رخت چرک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j7 prime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پرینتر کانن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میدبیس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شامپو داو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موتور جارو برقی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لاک</w:t>
            </w:r>
            <w:proofErr w:type="spellEnd"/>
            <w:r w:rsidR="003C0EC8">
              <w:t xml:space="preserve"> </w:t>
            </w:r>
            <w:proofErr w:type="spellStart"/>
            <w:r>
              <w:t>ژل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کاپ قاعدگی لیوا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جام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گاز</w:t>
            </w:r>
            <w:proofErr w:type="spellEnd"/>
            <w:r>
              <w:t xml:space="preserve"> </w:t>
            </w:r>
            <w:proofErr w:type="spellStart"/>
            <w:r>
              <w:t>صفحه</w:t>
            </w:r>
            <w:r w:rsidR="00F070D8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داتیس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واسکازین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صبحانه ساز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کرم دست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پمپ آب نیم اسب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پیراهن لی مردانه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کواد کوپتر دوربین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پلوپز میگل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یخچال ساید بای ساید اسنوا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چاقو سفری تاشو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ظرفشویی پاکشوما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دریل شارژی aeg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روکش صندلی 206 تیپ 2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درب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لباس خواب ساتن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بیکینی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اسب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لمسی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نارنجک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کیف کمری ابزار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poco m4 pro 4g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لاک ژل ناخن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لباس تاکتیکال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کوله مدرسه دخترانه نوجوان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موتور پنکه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آیفون X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لاک غلط گیر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زنگ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3C0EC8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گوشی j7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انگور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X7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پوشک مولفیکس سایز 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دیزی سنگی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استخر کودک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لاستیک ۱۴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فر کننده مو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شامپو بچه فیروز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یخچال</w:t>
            </w:r>
            <w:proofErr w:type="spellEnd"/>
            <w:r>
              <w:t xml:space="preserve"> </w:t>
            </w:r>
            <w:proofErr w:type="spellStart"/>
            <w:r>
              <w:t>دی</w:t>
            </w:r>
            <w:proofErr w:type="spellEnd"/>
            <w:r w:rsidR="003C0EC8">
              <w:rPr>
                <w:rFonts w:hint="cs"/>
                <w:rtl/>
              </w:rPr>
              <w:t>پ‌</w:t>
            </w:r>
            <w:proofErr w:type="spellStart"/>
            <w:r>
              <w:t>پونت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گربه</w:t>
            </w:r>
            <w:r w:rsidR="00F070D8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انفجاری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برنج ایرانی فجر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اسباب‌بازی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ماژیک</w:t>
            </w:r>
            <w:proofErr w:type="spellEnd"/>
            <w:r>
              <w:t xml:space="preserve"> </w:t>
            </w:r>
            <w:proofErr w:type="spellStart"/>
            <w:r>
              <w:t>علامت</w:t>
            </w:r>
            <w:r w:rsidR="0012728D">
              <w:rPr>
                <w:rFonts w:hint="cs"/>
              </w:rPr>
              <w:t>‌</w:t>
            </w:r>
            <w:r>
              <w:t>گذار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پمپ بنزین پیکان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پارچه مشکی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لنت پارس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جامدادی کتابی پسرانه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صندلی گیمینگ میزیمو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ردمی</w:t>
            </w:r>
            <w:proofErr w:type="spellEnd"/>
            <w:r w:rsidR="00F070D8">
              <w:t xml:space="preserve"> </w:t>
            </w:r>
            <w:r>
              <w:t>۹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beats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ماکت تریلی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موکاکرم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عینک خلبانی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فوم صندلی پراید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کلاه اسکیت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رله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کرم مرطوب کننده کامان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فن cpu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شلوار مشکی زنانه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اتو لوله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پلی</w:t>
            </w:r>
            <w:r w:rsidR="0012728D">
              <w:rPr>
                <w:rFonts w:hint="cs"/>
              </w:rPr>
              <w:t>‌</w:t>
            </w:r>
            <w:r>
              <w:t>استیشن</w:t>
            </w:r>
            <w:proofErr w:type="spellEnd"/>
            <w:r>
              <w:t xml:space="preserve"> ۶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پوکو ایکس تری پرو رم 8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موبر بدن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میوه</w:t>
            </w:r>
            <w:proofErr w:type="spellEnd"/>
            <w:r>
              <w:t xml:space="preserve"> </w:t>
            </w:r>
            <w:proofErr w:type="spellStart"/>
            <w:r>
              <w:t>خشک</w:t>
            </w:r>
            <w:r w:rsidR="00E36A23">
              <w:rPr>
                <w:rFonts w:hint="cs"/>
              </w:rPr>
              <w:t>‌</w:t>
            </w:r>
            <w:r>
              <w:t>کن</w:t>
            </w:r>
            <w:proofErr w:type="spellEnd"/>
            <w:r>
              <w:t xml:space="preserve"> </w:t>
            </w:r>
            <w:proofErr w:type="spellStart"/>
            <w:r>
              <w:t>سایا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party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کبوتر پلاکی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سامسونگ s21 fe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مینی سنگ فرز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تل مو دخترانه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جک سوسماری 2 تن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کفش نایک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کمپرس سنج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ps3 slim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ضد آفتاب پیکسل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pulse 3d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کارت</w:t>
            </w:r>
            <w:r w:rsidR="0012728D">
              <w:rPr>
                <w:rFonts w:hint="cs"/>
              </w:rPr>
              <w:t>‌</w:t>
            </w:r>
            <w:r>
              <w:t>بانکی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سی سی کرم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هندزفری هایلو t15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شناور</w:t>
            </w:r>
            <w:proofErr w:type="spellEnd"/>
            <w:r>
              <w:t xml:space="preserve"> </w:t>
            </w:r>
            <w:r w:rsidR="00533E42">
              <w:rPr>
                <w:rFonts w:hint="cs"/>
                <w:rtl/>
              </w:rPr>
              <w:t>آ</w:t>
            </w:r>
            <w:r>
              <w:t>ب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چفیه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کت و شلوار دخترانه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lastRenderedPageBreak/>
              <w:t>گوشی</w:t>
            </w:r>
            <w:proofErr w:type="spellEnd"/>
            <w:r>
              <w:t xml:space="preserve"> </w:t>
            </w:r>
            <w:proofErr w:type="spellStart"/>
            <w:r>
              <w:t>پوکو</w:t>
            </w:r>
            <w:proofErr w:type="spellEnd"/>
            <w:r>
              <w:t xml:space="preserve"> </w:t>
            </w:r>
            <w:r w:rsidR="00E36A23">
              <w:t>F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رینگ بوکس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صفحه کلاچ پژو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هدست رپو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شارژر گوشی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نمک</w:t>
            </w:r>
            <w:r w:rsidR="0012728D">
              <w:rPr>
                <w:rFonts w:hint="cs"/>
              </w:rPr>
              <w:t>‌</w:t>
            </w:r>
            <w:r>
              <w:t>پاش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تابلو مخمل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not 10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a01core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جید رولر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قالب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قطار فشنگ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ایزی</w:t>
            </w:r>
            <w:proofErr w:type="spellEnd"/>
            <w:r>
              <w:t xml:space="preserve"> </w:t>
            </w:r>
            <w:proofErr w:type="spellStart"/>
            <w:r>
              <w:t>گلوک</w:t>
            </w:r>
            <w:proofErr w:type="spellEnd"/>
            <w:r w:rsidR="0012728D">
              <w:rPr>
                <w:rFonts w:hint="cs"/>
                <w:rtl/>
              </w:rPr>
              <w:t>ز</w:t>
            </w:r>
          </w:p>
        </w:tc>
      </w:tr>
      <w:tr w:rsidR="00D95E31">
        <w:tc>
          <w:tcPr>
            <w:tcW w:w="8640" w:type="dxa"/>
          </w:tcPr>
          <w:p w:rsidR="00D95E31" w:rsidRDefault="00F070D8">
            <w:r>
              <w:rPr>
                <w:rFonts w:hint="cs"/>
                <w:rtl/>
              </w:rPr>
              <w:t>آب</w:t>
            </w:r>
            <w:r>
              <w:t xml:space="preserve"> </w:t>
            </w:r>
            <w:proofErr w:type="spellStart"/>
            <w:r w:rsidR="00000000">
              <w:t>گرمکن</w:t>
            </w:r>
            <w:proofErr w:type="spellEnd"/>
            <w:r w:rsidR="00000000">
              <w:t xml:space="preserve"> </w:t>
            </w:r>
            <w:proofErr w:type="spellStart"/>
            <w:r w:rsidR="00000000">
              <w:t>دیواری</w:t>
            </w:r>
            <w:proofErr w:type="spellEnd"/>
            <w:r w:rsidR="00000000">
              <w:t xml:space="preserve"> </w:t>
            </w:r>
            <w:proofErr w:type="spellStart"/>
            <w:r w:rsidR="00000000">
              <w:t>ایران</w:t>
            </w:r>
            <w:proofErr w:type="spellEnd"/>
            <w:r w:rsidR="00000000">
              <w:t xml:space="preserve"> </w:t>
            </w:r>
            <w:proofErr w:type="spellStart"/>
            <w:r w:rsidR="00000000">
              <w:t>شرق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موچین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rx 570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طناب پلاستیکی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k40 گیمینگ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تبلت سامسونگ s7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Surface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چاقو جیبی تاشو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لباس ورزشی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تخت دو طبقه دخترانه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ماگ قهوه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موتور</w:t>
            </w:r>
            <w:proofErr w:type="spellEnd"/>
            <w:r>
              <w:t xml:space="preserve"> </w:t>
            </w:r>
            <w:proofErr w:type="spellStart"/>
            <w:r>
              <w:t>جوش</w:t>
            </w:r>
            <w:proofErr w:type="spellEnd"/>
            <w:r>
              <w:t xml:space="preserve"> </w:t>
            </w:r>
            <w:proofErr w:type="spellStart"/>
            <w:r>
              <w:t>این</w:t>
            </w:r>
            <w:r w:rsidR="00F070D8">
              <w:rPr>
                <w:rFonts w:hint="cs"/>
              </w:rPr>
              <w:t>‌</w:t>
            </w:r>
            <w:r>
              <w:t>ورتر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13pro max 256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محو کن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مبلمان</w:t>
            </w:r>
            <w:proofErr w:type="spellEnd"/>
            <w:r>
              <w:t xml:space="preserve"> </w:t>
            </w:r>
            <w:proofErr w:type="spellStart"/>
            <w:r>
              <w:t>هفت</w:t>
            </w:r>
            <w:r w:rsidR="0012728D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کتاب</w:t>
            </w:r>
            <w:proofErr w:type="spellEnd"/>
            <w:r>
              <w:t xml:space="preserve"> </w:t>
            </w:r>
            <w:proofErr w:type="spellStart"/>
            <w:r>
              <w:t>پاستیل</w:t>
            </w:r>
            <w:r w:rsidR="00F070D8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بنفش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چراغ پراید صبا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استند</w:t>
            </w:r>
            <w:proofErr w:type="spellEnd"/>
            <w:r>
              <w:t xml:space="preserve"> </w:t>
            </w:r>
            <w:proofErr w:type="spellStart"/>
            <w:r>
              <w:t>لوازم</w:t>
            </w:r>
            <w:proofErr w:type="spellEnd"/>
            <w:r w:rsidR="00C87F88">
              <w:rPr>
                <w:rFonts w:hint="cs"/>
              </w:rPr>
              <w:t>‌</w:t>
            </w:r>
            <w:r w:rsidR="0012728D">
              <w:rPr>
                <w:rFonts w:hint="cs"/>
                <w:rtl/>
              </w:rPr>
              <w:t>آ</w:t>
            </w:r>
            <w:proofErr w:type="spellStart"/>
            <w:r>
              <w:t>رایش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Redmi note 10 pro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دما سنج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کارت</w:t>
            </w:r>
            <w:r w:rsidR="00E36A23">
              <w:rPr>
                <w:rFonts w:hint="cs"/>
              </w:rPr>
              <w:t>‌</w:t>
            </w:r>
            <w:r>
              <w:t>خوان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iphone13 pro max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لباس زنانه راحتی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حوله تن پوش مردانه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مام رکسونا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سنگ نمک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باسن مصنوعی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پژو پارس tu5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دو</w:t>
            </w:r>
            <w:proofErr w:type="spellEnd"/>
            <w:r w:rsidR="0012728D">
              <w:rPr>
                <w:rFonts w:hint="cs"/>
                <w:rtl/>
              </w:rPr>
              <w:t>چ</w:t>
            </w:r>
            <w:proofErr w:type="spellStart"/>
            <w:r>
              <w:t>رخه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لاستیک سمند بارز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شیاف ماریانا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کفش چمن طبیعی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کارواش ایزی پاور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توپ فوتبال اصل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لامپ رنگی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قاب گوشیa11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Mi band 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کاندوم سیلیکونی ویبره دار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یخچال دونار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گوشیa02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آرام</w:t>
            </w:r>
            <w:r w:rsidR="0012728D">
              <w:rPr>
                <w:rFonts w:hint="cs"/>
              </w:rPr>
              <w:t>‌</w:t>
            </w:r>
            <w:r>
              <w:t>پز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کارت</w:t>
            </w:r>
            <w:r w:rsidR="00E36A23">
              <w:rPr>
                <w:rFonts w:hint="cs"/>
              </w:rPr>
              <w:t>‌</w:t>
            </w:r>
            <w:r>
              <w:t>خوان</w:t>
            </w:r>
            <w:proofErr w:type="spellEnd"/>
            <w:r>
              <w:t xml:space="preserve"> </w:t>
            </w:r>
            <w:proofErr w:type="spellStart"/>
            <w:r>
              <w:t>سیار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قیمت گوشی ایفون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RTX 3060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تسمه دینام 206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عروسک پسرانه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قلم نوری وکام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Redmi note 11s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یخچال دو قلو سامسونگ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گوشی</w:t>
            </w:r>
            <w:r w:rsidR="00F070D8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شیائومی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سامسونگ واچ 4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بازی</w:t>
            </w:r>
            <w:r w:rsidR="00F070D8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ps5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چرخ</w:t>
            </w:r>
            <w:r w:rsidR="0026530B">
              <w:rPr>
                <w:rFonts w:hint="cs"/>
              </w:rPr>
              <w:t>‌</w:t>
            </w:r>
            <w:r>
              <w:t>خیاطی</w:t>
            </w:r>
            <w:proofErr w:type="spellEnd"/>
            <w:r>
              <w:t xml:space="preserve"> </w:t>
            </w:r>
            <w:proofErr w:type="spellStart"/>
            <w:r>
              <w:t>صنعتی</w:t>
            </w:r>
            <w:proofErr w:type="spellEnd"/>
            <w:r>
              <w:t xml:space="preserve"> </w:t>
            </w:r>
            <w:proofErr w:type="spellStart"/>
            <w:r>
              <w:t>جک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دلکو پراید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دستگاه یو وی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سونی 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هاوایی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ردمی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۱۱ </w:t>
            </w:r>
            <w:r w:rsidR="0012728D">
              <w:t>s</w:t>
            </w:r>
          </w:p>
        </w:tc>
      </w:tr>
      <w:tr w:rsidR="00D95E31">
        <w:tc>
          <w:tcPr>
            <w:tcW w:w="8640" w:type="dxa"/>
          </w:tcPr>
          <w:p w:rsidR="00D95E31" w:rsidRDefault="0012728D">
            <w:r>
              <w:rPr>
                <w:rFonts w:hint="cs"/>
                <w:rtl/>
                <w:lang w:bidi="fa-IR"/>
              </w:rPr>
              <w:t>آ</w:t>
            </w:r>
            <w:proofErr w:type="spellStart"/>
            <w:r w:rsidR="00000000">
              <w:t>یفون</w:t>
            </w:r>
            <w:proofErr w:type="spellEnd"/>
            <w:r w:rsidR="00000000">
              <w:t xml:space="preserve"> 13</w:t>
            </w:r>
            <w:r w:rsidR="00F070D8">
              <w:t xml:space="preserve"> </w:t>
            </w:r>
            <w:proofErr w:type="spellStart"/>
            <w:r w:rsidR="00000000">
              <w:t>پرو</w:t>
            </w:r>
            <w:proofErr w:type="spellEnd"/>
            <w:r>
              <w:t xml:space="preserve"> </w:t>
            </w:r>
            <w:proofErr w:type="spellStart"/>
            <w:r w:rsidR="00000000">
              <w:t>مکس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آرژنین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کلید پریز ایران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سامسونگa52s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دلر شارژی دیوالت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کیف موبایل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mibro air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بوفه مینی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NOTE 11 PRO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آیفون کپی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کیف تتو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فر ساندویچی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Note11pro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دمنوش نیوشا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کیف فانتزی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mi band 4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نوت</w:t>
            </w:r>
            <w:proofErr w:type="spellEnd"/>
            <w:r>
              <w:t xml:space="preserve"> 11 </w:t>
            </w:r>
            <w:r w:rsidR="00C87F88">
              <w:t>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poco watch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pocom4pro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شلوار راحتی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شیائومی نوت 8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مای بی بی سایز 4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نانو استیم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کمددیواری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هدست گیمینگ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ماشین ۲۰۶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چراغ قوه کوچک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jbl party box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سه</w:t>
            </w:r>
            <w:r w:rsidR="00C87F88">
              <w:rPr>
                <w:rFonts w:hint="cs"/>
              </w:rPr>
              <w:t>‌</w:t>
            </w:r>
            <w:r>
              <w:t>راهی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تاب بچه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ادکلن شالیز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کالسکه ریچ کیدز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lastRenderedPageBreak/>
              <w:t>گوشی</w:t>
            </w:r>
            <w:proofErr w:type="spellEnd"/>
            <w:r>
              <w:t xml:space="preserve"> </w:t>
            </w:r>
            <w:proofErr w:type="spellStart"/>
            <w:r>
              <w:t>شی</w:t>
            </w:r>
            <w:proofErr w:type="spellEnd"/>
            <w:r w:rsidR="00C87F88">
              <w:rPr>
                <w:rFonts w:hint="cs"/>
                <w:rtl/>
              </w:rPr>
              <w:t>ائ</w:t>
            </w:r>
            <w:proofErr w:type="spellStart"/>
            <w:r>
              <w:t>ومی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اور فرز رونیکس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لباس ورزشی استقلال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لگ ورزشی زنانه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پوشک مولفیکس اقتصادی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شیر دوش برقی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شارژر باطری قلمی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شلوار مردانه شش جیب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اسمارتیز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تلو</w:t>
            </w:r>
            <w:proofErr w:type="spellEnd"/>
            <w:r w:rsidR="00F070D8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سامسونگ</w:t>
            </w:r>
            <w:proofErr w:type="spellEnd"/>
            <w:r>
              <w:t xml:space="preserve"> 50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چربی زدا نانو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هل اکبر بنفش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کاتالیزور تیبا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s 22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گین</w:t>
            </w:r>
            <w:proofErr w:type="spellEnd"/>
            <w:r>
              <w:t xml:space="preserve"> </w:t>
            </w:r>
            <w:r w:rsidR="00C87F88">
              <w:rPr>
                <w:rFonts w:hint="cs"/>
                <w:rtl/>
              </w:rPr>
              <w:t>آ</w:t>
            </w:r>
            <w:r>
              <w:t xml:space="preserve">پ </w:t>
            </w:r>
            <w:proofErr w:type="spellStart"/>
            <w:r>
              <w:t>اصل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جعبه بکس رونیکس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کلاه کاسکت فک متحرک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r w:rsidR="00C87F88">
              <w:rPr>
                <w:rFonts w:hint="cs"/>
                <w:rtl/>
              </w:rPr>
              <w:t>آ</w:t>
            </w:r>
            <w:proofErr w:type="spellStart"/>
            <w:r>
              <w:t>لستار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قاب گوشی ایفون 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باسن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قرص ظرفشویی فیری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ساعت طلا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شمشیر نینجا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موتور سوختی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کلر بوک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گلدان پلاستیکی بزرگ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تک پوش طلا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یخدان سفری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11 ultra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وان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کت جین زنانه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مهره</w:t>
            </w:r>
            <w:proofErr w:type="spellEnd"/>
            <w:r>
              <w:t xml:space="preserve"> </w:t>
            </w:r>
            <w:proofErr w:type="spellStart"/>
            <w:r>
              <w:t>تخته</w:t>
            </w:r>
            <w:r w:rsidR="00C87F88">
              <w:rPr>
                <w:rFonts w:hint="cs"/>
              </w:rPr>
              <w:t>‌</w:t>
            </w:r>
            <w:r>
              <w:t>نرد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ساعت کاسیو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26530B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11 </w:t>
            </w:r>
            <w:proofErr w:type="spellStart"/>
            <w:r>
              <w:t>پرو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چراغ 405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سرهمی نوزاد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redmi note11 pro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پنوماتیک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کمان حرفه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کیک تولد پسرانه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کابل شارژ تایپ سی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دستگاه</w:t>
            </w:r>
            <w:proofErr w:type="spellEnd"/>
            <w:r>
              <w:t xml:space="preserve"> و</w:t>
            </w:r>
            <w:r w:rsidR="00C87F88">
              <w:rPr>
                <w:rFonts w:hint="cs"/>
                <w:rtl/>
              </w:rPr>
              <w:t>ا</w:t>
            </w:r>
            <w:proofErr w:type="spellStart"/>
            <w:r>
              <w:t>کس</w:t>
            </w:r>
            <w:proofErr w:type="spellEnd"/>
            <w:r>
              <w:t xml:space="preserve"> </w:t>
            </w:r>
            <w:proofErr w:type="spellStart"/>
            <w:r>
              <w:t>صورت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گریس پمپ بادی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کاپشن مردانه جیپ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همزن یورولوکس</w:t>
            </w:r>
          </w:p>
        </w:tc>
      </w:tr>
      <w:tr w:rsidR="00D95E31">
        <w:tc>
          <w:tcPr>
            <w:tcW w:w="8640" w:type="dxa"/>
          </w:tcPr>
          <w:p w:rsidR="00D95E31" w:rsidRDefault="00C87F88">
            <w:r>
              <w:rPr>
                <w:rFonts w:hint="cs"/>
                <w:rtl/>
              </w:rPr>
              <w:t>آب‌</w:t>
            </w:r>
            <w:proofErr w:type="spellStart"/>
            <w:r w:rsidR="00000000">
              <w:t>سردکن</w:t>
            </w:r>
            <w:proofErr w:type="spellEnd"/>
            <w:r w:rsidR="00000000">
              <w:t xml:space="preserve"> </w:t>
            </w:r>
            <w:proofErr w:type="spellStart"/>
            <w:r w:rsidR="00000000">
              <w:t>افترون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پوکوm3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شیشه عطر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ضد آفتاب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الکتروپیک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موزر اصل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ابزار صافکاری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lastRenderedPageBreak/>
              <w:t>مخزن</w:t>
            </w:r>
            <w:proofErr w:type="spellEnd"/>
            <w:r>
              <w:t xml:space="preserve"> </w:t>
            </w:r>
            <w:r w:rsidR="00533E42">
              <w:rPr>
                <w:rFonts w:hint="cs"/>
                <w:rtl/>
              </w:rPr>
              <w:t>آ</w:t>
            </w:r>
            <w:r>
              <w:t xml:space="preserve">ب </w:t>
            </w:r>
            <w:proofErr w:type="spellStart"/>
            <w:r>
              <w:t>پلی</w:t>
            </w:r>
            <w:r w:rsidR="00C87F88">
              <w:rPr>
                <w:rFonts w:hint="cs"/>
              </w:rPr>
              <w:t>‌</w:t>
            </w:r>
            <w:r>
              <w:t>اتیلن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جک کابینت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کارواش خانگی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b550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اسبا</w:t>
            </w:r>
            <w:proofErr w:type="spellEnd"/>
            <w:r w:rsidR="00C87F88">
              <w:rPr>
                <w:rFonts w:hint="cs"/>
                <w:rtl/>
              </w:rPr>
              <w:t>ب‌</w:t>
            </w:r>
            <w:proofErr w:type="spellStart"/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روغن موتور خودرو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لوستر کودک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پوشک مای بیبی سایز 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پمپ باد 50</w:t>
            </w:r>
          </w:p>
        </w:tc>
      </w:tr>
      <w:tr w:rsidR="00D95E31">
        <w:tc>
          <w:tcPr>
            <w:tcW w:w="8640" w:type="dxa"/>
          </w:tcPr>
          <w:p w:rsidR="00D95E31" w:rsidRDefault="00C87F88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تاری</w:t>
            </w:r>
            <w:proofErr w:type="spellEnd"/>
            <w:r w:rsidR="00000000">
              <w:t xml:space="preserve"> </w:t>
            </w:r>
            <w:proofErr w:type="spellStart"/>
            <w:r w:rsidR="00000000">
              <w:t>میکرو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گیره پتوس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دزدگیر کلاسیک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جلو</w:t>
            </w:r>
            <w:proofErr w:type="spellEnd"/>
            <w:r w:rsidR="00C87F88">
              <w:t xml:space="preserve"> </w:t>
            </w:r>
            <w:proofErr w:type="spellStart"/>
            <w:r>
              <w:t>مبلی</w:t>
            </w:r>
            <w:proofErr w:type="spellEnd"/>
            <w:r>
              <w:t xml:space="preserve"> و</w:t>
            </w:r>
            <w:r w:rsidR="00C87F88">
              <w:t xml:space="preserve"> </w:t>
            </w:r>
            <w:proofErr w:type="spellStart"/>
            <w:r>
              <w:t>عسلی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دوربین چرخشی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پرده پذیرایی جدید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مولینکس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ناتینگ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روپایی تکواندو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پرینتر</w:t>
            </w:r>
            <w:proofErr w:type="spellEnd"/>
            <w:r>
              <w:t xml:space="preserve"> </w:t>
            </w:r>
            <w:proofErr w:type="spellStart"/>
            <w:r w:rsidR="00C87F88">
              <w:t>epson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مودم هواوی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bt21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قرص فولیکوژن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دکوری چوبی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روغن</w:t>
            </w:r>
            <w:r w:rsidR="00C87F88">
              <w:rPr>
                <w:rFonts w:hint="cs"/>
              </w:rPr>
              <w:t>‌</w:t>
            </w:r>
            <w:r>
              <w:t>دان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باتری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سمپاش برقی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 xml:space="preserve">لنز ناخن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718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سرخ کن دسینی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قلم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C87F88">
              <w:rPr>
                <w:rFonts w:hint="cs"/>
              </w:rPr>
              <w:t>‌</w:t>
            </w:r>
            <w:r>
              <w:t>بعدی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سرپیچ لامپ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کاپشن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C87F88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گوشیA11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هارد کیس گیتار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لپ</w:t>
            </w:r>
            <w:proofErr w:type="spellEnd"/>
            <w:r w:rsidR="00C87F88">
              <w:rPr>
                <w:rFonts w:hint="cs"/>
                <w:rtl/>
              </w:rPr>
              <w:t>‌تاپ</w:t>
            </w:r>
            <w:r>
              <w:t xml:space="preserve"> </w:t>
            </w:r>
            <w:proofErr w:type="spellStart"/>
            <w:r>
              <w:t>اپل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ناخن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شامپو اوه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فشنگی</w:t>
            </w:r>
            <w:proofErr w:type="spellEnd"/>
            <w:r>
              <w:t xml:space="preserve"> </w:t>
            </w:r>
            <w:r w:rsidR="00533E42">
              <w:rPr>
                <w:rFonts w:hint="cs"/>
                <w:rtl/>
              </w:rPr>
              <w:t>آ</w:t>
            </w:r>
            <w:r>
              <w:t xml:space="preserve">ب </w:t>
            </w:r>
            <w:proofErr w:type="spellStart"/>
            <w:r>
              <w:t>پراید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موتور دست دوم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قیمت زن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اتوسکوپ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پیرکس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برنج هندی تنظیم بازار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وکیوم</w:t>
            </w:r>
            <w:proofErr w:type="spellEnd"/>
            <w:r>
              <w:t xml:space="preserve"> </w:t>
            </w:r>
            <w:r w:rsidR="00C87F88">
              <w:rPr>
                <w:rFonts w:hint="cs"/>
                <w:rtl/>
              </w:rPr>
              <w:t>آ</w:t>
            </w:r>
            <w:proofErr w:type="spellStart"/>
            <w:r>
              <w:t>قایان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شارژر</w:t>
            </w:r>
            <w:proofErr w:type="spellEnd"/>
            <w:r>
              <w:t xml:space="preserve"> </w:t>
            </w:r>
            <w:proofErr w:type="spellStart"/>
            <w:r>
              <w:t>فندکی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26530B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قفس بلدرچین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پارچه ملحفه ای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مینی</w:t>
            </w:r>
          </w:p>
        </w:tc>
      </w:tr>
      <w:tr w:rsidR="00D95E31">
        <w:tc>
          <w:tcPr>
            <w:tcW w:w="8640" w:type="dxa"/>
          </w:tcPr>
          <w:p w:rsidR="00D95E31" w:rsidRDefault="00C87F88">
            <w:r>
              <w:rPr>
                <w:rFonts w:hint="cs"/>
                <w:rtl/>
              </w:rPr>
              <w:t>ز</w:t>
            </w:r>
            <w:proofErr w:type="spellStart"/>
            <w:r w:rsidR="00000000">
              <w:t>غال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سایه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iphon x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بارونی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موتور تک بنزینی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سامسونگa03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سپر عقب پژو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واتر پمپ پیکان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دفتر زبان انگلیسی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A2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پمپ</w:t>
            </w:r>
            <w:proofErr w:type="spellEnd"/>
            <w:r>
              <w:t xml:space="preserve"> </w:t>
            </w:r>
            <w:proofErr w:type="spellStart"/>
            <w:r>
              <w:t>باد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26530B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توربو شارژ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بخاری برقی پارس خزر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کیبورد بلوتوثی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ترولی</w:t>
            </w:r>
            <w:proofErr w:type="spellEnd"/>
            <w:r>
              <w:t xml:space="preserve"> </w:t>
            </w:r>
            <w:r w:rsidR="00C87F88">
              <w:rPr>
                <w:rFonts w:hint="cs"/>
                <w:rtl/>
              </w:rPr>
              <w:t>آ</w:t>
            </w:r>
            <w:proofErr w:type="spellStart"/>
            <w:r>
              <w:t>رایشگاه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قمقمه استیل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کارت گرافیک 1650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دستگاه تراش تبریز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iphone 12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oneplus 10 pro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لگو مرد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یخچال و فریزر دوقلو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اسنک ساز دسینی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Bts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تاب و سرسره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استند</w:t>
            </w:r>
            <w:proofErr w:type="spellEnd"/>
            <w:r w:rsidR="00C87F88">
              <w:t xml:space="preserve"> </w:t>
            </w:r>
            <w:proofErr w:type="spellStart"/>
            <w:r>
              <w:t>گل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وای</w:t>
            </w:r>
            <w:r w:rsidR="00C87F88">
              <w:rPr>
                <w:rFonts w:hint="cs"/>
              </w:rPr>
              <w:t>‌</w:t>
            </w:r>
            <w:r>
              <w:t>فای</w:t>
            </w:r>
            <w:proofErr w:type="spellEnd"/>
            <w:r>
              <w:t xml:space="preserve">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کلاه زمستانی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آیفون 13 پرو مکس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قاب a53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lastRenderedPageBreak/>
              <w:t>دوربین</w:t>
            </w:r>
            <w:proofErr w:type="spellEnd"/>
            <w:r>
              <w:t xml:space="preserve"> </w:t>
            </w:r>
            <w:r w:rsidR="00C87F88">
              <w:rPr>
                <w:rFonts w:hint="cs"/>
                <w:rtl/>
              </w:rPr>
              <w:t>آ</w:t>
            </w:r>
            <w:proofErr w:type="spellStart"/>
            <w:r>
              <w:t>ندوسکوپی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مانتو شلوار زنانه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سرخ کن همیلتون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850d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سامسونگ a10s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حوله یکبار مصرف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هارد اکسترنال 500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کمد نوزاد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بستنی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تی چرخشی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پولیش زن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زنانه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کمک پراید جلو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تلویزیون ۴۳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بخور</w:t>
            </w:r>
            <w:proofErr w:type="spellEnd"/>
            <w:r w:rsidR="00C87F88">
              <w:t xml:space="preserve"> </w:t>
            </w:r>
            <w:proofErr w:type="spellStart"/>
            <w:r>
              <w:t>سرد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هوشمند</w:t>
            </w:r>
            <w:proofErr w:type="spellEnd"/>
            <w:r>
              <w:t xml:space="preserve"> </w:t>
            </w:r>
            <w:proofErr w:type="spellStart"/>
            <w:r>
              <w:t>می</w:t>
            </w:r>
            <w:r w:rsidR="00F070D8">
              <w:rPr>
                <w:rFonts w:hint="cs"/>
              </w:rPr>
              <w:t>‌</w:t>
            </w:r>
            <w:r>
              <w:t>برو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جای خواب گربه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سامسونگ a02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سرامیک بدنه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ایفون</w:t>
            </w:r>
            <w:proofErr w:type="spellEnd"/>
            <w:r>
              <w:t xml:space="preserve"> ۱۱</w:t>
            </w:r>
            <w:r w:rsidR="00F070D8"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رادیو پخش خودرو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رطب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بالم</w:t>
            </w:r>
            <w:proofErr w:type="spellEnd"/>
            <w:r>
              <w:t xml:space="preserve"> </w:t>
            </w:r>
            <w:proofErr w:type="spellStart"/>
            <w:r>
              <w:t>لب</w:t>
            </w:r>
            <w:proofErr w:type="spellEnd"/>
            <w:r>
              <w:t xml:space="preserve"> </w:t>
            </w:r>
            <w:r w:rsidR="00C87F88">
              <w:rPr>
                <w:rFonts w:hint="cs"/>
                <w:rtl/>
              </w:rPr>
              <w:t>آب</w:t>
            </w:r>
            <w:r w:rsidR="00C87F88">
              <w:t xml:space="preserve"> </w:t>
            </w:r>
            <w:proofErr w:type="spellStart"/>
            <w:r>
              <w:t>نباتی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پایه نگهدارنده موبایل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قاب گوشیa21s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قیمت گوشی نوت ۱۱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>کتری سفری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fe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نیپر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 xml:space="preserve">poco f3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گوشی A5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میز</w:t>
            </w:r>
            <w:proofErr w:type="spellEnd"/>
            <w:r w:rsidR="00C87F88">
              <w:t xml:space="preserve"> </w:t>
            </w:r>
            <w:r w:rsidR="00C87F88">
              <w:rPr>
                <w:rFonts w:hint="cs"/>
                <w:rtl/>
              </w:rPr>
              <w:t>تلوی</w:t>
            </w:r>
            <w:proofErr w:type="spellStart"/>
            <w:r>
              <w:t>زیون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جهیزیه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شیائومی نوت ۱۰ پرو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کپی ایفون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چشم</w:t>
            </w:r>
            <w:r w:rsidR="00533E42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فانتزی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دریل شارژی اروا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تیشرت یقه دار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ایفون 6s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خودرو دوچرخه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قاب زنجیر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دیانا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دوچرخه</w:t>
            </w:r>
            <w:r w:rsidR="00F070D8">
              <w:rPr>
                <w:rFonts w:hint="cs"/>
              </w:rPr>
              <w:t>‌</w:t>
            </w:r>
            <w:r>
              <w:t>ی</w:t>
            </w:r>
            <w:proofErr w:type="spellEnd"/>
            <w:r>
              <w:t xml:space="preserve"> </w:t>
            </w:r>
            <w:proofErr w:type="spellStart"/>
            <w:r>
              <w:t>اسپرت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11t 256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زودپز دسینی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تبلت ایسوس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سر</w:t>
            </w:r>
            <w:proofErr w:type="spellEnd"/>
            <w:r w:rsidR="00C87F88">
              <w:t xml:space="preserve"> </w:t>
            </w:r>
            <w:proofErr w:type="spellStart"/>
            <w:r>
              <w:t>دوش</w:t>
            </w:r>
            <w:proofErr w:type="spellEnd"/>
            <w:r>
              <w:t xml:space="preserve"> </w:t>
            </w:r>
            <w:proofErr w:type="spellStart"/>
            <w:r>
              <w:t>سوبان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تلویزیون جی پلاس 43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خردکن دسینی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مانتو عروسکی بلند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جعبه پذیرایی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مخلوط کن کنوود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lastRenderedPageBreak/>
              <w:t xml:space="preserve">متر لیزری 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کاشی بر دستی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انبر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دسته</w:t>
            </w:r>
            <w:proofErr w:type="spellEnd"/>
            <w:r>
              <w:t xml:space="preserve"> </w:t>
            </w:r>
            <w:proofErr w:type="spellStart"/>
            <w:r>
              <w:t>پینگ</w:t>
            </w:r>
            <w:r w:rsidR="00C87F88">
              <w:rPr>
                <w:rFonts w:hint="cs"/>
              </w:rPr>
              <w:t>‌</w:t>
            </w:r>
            <w:r>
              <w:t>پنگ</w:t>
            </w:r>
            <w:proofErr w:type="spellEnd"/>
          </w:p>
        </w:tc>
      </w:tr>
      <w:tr w:rsidR="00D95E31">
        <w:tc>
          <w:tcPr>
            <w:tcW w:w="8640" w:type="dxa"/>
          </w:tcPr>
          <w:p w:rsidR="00D95E31" w:rsidRDefault="00000000">
            <w:r>
              <w:t>A73 256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قاشق چوبی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چادر ملی دخترانه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S10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m31 سامسونگ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نئودرم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چرخ سردوز صنعتی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r>
              <w:t>کابل شارژ ایفون</w:t>
            </w:r>
          </w:p>
        </w:tc>
      </w:tr>
      <w:tr w:rsidR="00D95E31">
        <w:tc>
          <w:tcPr>
            <w:tcW w:w="8640" w:type="dxa"/>
          </w:tcPr>
          <w:p w:rsidR="00D95E31" w:rsidRDefault="00000000">
            <w:proofErr w:type="spellStart"/>
            <w:r>
              <w:t>کف</w:t>
            </w:r>
            <w:r w:rsidR="00C87F88">
              <w:rPr>
                <w:rFonts w:hint="cs"/>
              </w:rPr>
              <w:t>‌</w:t>
            </w:r>
            <w:r>
              <w:t>ساز</w:t>
            </w:r>
            <w:proofErr w:type="spellEnd"/>
          </w:p>
        </w:tc>
      </w:tr>
    </w:tbl>
    <w:p w:rsidR="00D369F6" w:rsidRDefault="00D369F6"/>
    <w:sectPr w:rsidR="00D369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484286">
    <w:abstractNumId w:val="8"/>
  </w:num>
  <w:num w:numId="2" w16cid:durableId="1740319843">
    <w:abstractNumId w:val="6"/>
  </w:num>
  <w:num w:numId="3" w16cid:durableId="914900426">
    <w:abstractNumId w:val="5"/>
  </w:num>
  <w:num w:numId="4" w16cid:durableId="614749474">
    <w:abstractNumId w:val="4"/>
  </w:num>
  <w:num w:numId="5" w16cid:durableId="831408095">
    <w:abstractNumId w:val="7"/>
  </w:num>
  <w:num w:numId="6" w16cid:durableId="534389121">
    <w:abstractNumId w:val="3"/>
  </w:num>
  <w:num w:numId="7" w16cid:durableId="1645426504">
    <w:abstractNumId w:val="2"/>
  </w:num>
  <w:num w:numId="8" w16cid:durableId="592979870">
    <w:abstractNumId w:val="1"/>
  </w:num>
  <w:num w:numId="9" w16cid:durableId="157477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jE0NTMzMzAztzA1sDRV0lEKTi0uzszPAykwrAUA+Twq0CwAAAA="/>
  </w:docVars>
  <w:rsids>
    <w:rsidRoot w:val="00B47730"/>
    <w:rsid w:val="00034616"/>
    <w:rsid w:val="0006063C"/>
    <w:rsid w:val="0012728D"/>
    <w:rsid w:val="0015074B"/>
    <w:rsid w:val="0026530B"/>
    <w:rsid w:val="0029639D"/>
    <w:rsid w:val="00326F90"/>
    <w:rsid w:val="003C0EC8"/>
    <w:rsid w:val="00533E42"/>
    <w:rsid w:val="00AA1D8D"/>
    <w:rsid w:val="00AE5B2D"/>
    <w:rsid w:val="00B47730"/>
    <w:rsid w:val="00C87F88"/>
    <w:rsid w:val="00CB0664"/>
    <w:rsid w:val="00D369F6"/>
    <w:rsid w:val="00D95E31"/>
    <w:rsid w:val="00E36A23"/>
    <w:rsid w:val="00F070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9172C"/>
  <w14:defaultImageDpi w14:val="330"/>
  <w15:docId w15:val="{784FE6BF-1534-43AF-8454-F33284E5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39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mohammad Kouyeshpour</cp:lastModifiedBy>
  <cp:revision>9</cp:revision>
  <dcterms:created xsi:type="dcterms:W3CDTF">2013-12-23T23:15:00Z</dcterms:created>
  <dcterms:modified xsi:type="dcterms:W3CDTF">2023-03-24T18:56:00Z</dcterms:modified>
  <cp:category/>
</cp:coreProperties>
</file>