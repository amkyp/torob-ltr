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فیشنت</w:t>
            </w:r>
          </w:p>
        </w:tc>
      </w:tr>
      <w:tr>
        <w:tc>
          <w:tcPr>
            <w:tcW w:type="dxa" w:w="8640"/>
          </w:tcPr>
          <w:p>
            <w:r>
              <w:t>گیرنده دیجیتال</w:t>
            </w:r>
          </w:p>
        </w:tc>
      </w:tr>
      <w:tr>
        <w:tc>
          <w:tcPr>
            <w:tcW w:type="dxa" w:w="8640"/>
          </w:tcPr>
          <w:p>
            <w:r>
              <w:t>کارتخوان سیار</w:t>
            </w:r>
          </w:p>
        </w:tc>
      </w:tr>
      <w:tr>
        <w:tc>
          <w:tcPr>
            <w:tcW w:type="dxa" w:w="8640"/>
          </w:tcPr>
          <w:p>
            <w:r>
              <w:t>فین شنا</w:t>
            </w:r>
          </w:p>
        </w:tc>
      </w:tr>
      <w:tr>
        <w:tc>
          <w:tcPr>
            <w:tcW w:type="dxa" w:w="8640"/>
          </w:tcPr>
          <w:p>
            <w:r>
              <w:t>کارت خوان</w:t>
            </w:r>
          </w:p>
        </w:tc>
      </w:tr>
      <w:tr>
        <w:tc>
          <w:tcPr>
            <w:tcW w:type="dxa" w:w="8640"/>
          </w:tcPr>
          <w:p>
            <w:r>
              <w:t>کیلومتر موتور</w:t>
            </w:r>
          </w:p>
        </w:tc>
      </w:tr>
      <w:tr>
        <w:tc>
          <w:tcPr>
            <w:tcW w:type="dxa" w:w="8640"/>
          </w:tcPr>
          <w:p>
            <w:r>
              <w:t>کفش استوک</w:t>
            </w:r>
          </w:p>
        </w:tc>
      </w:tr>
      <w:tr>
        <w:tc>
          <w:tcPr>
            <w:tcW w:type="dxa" w:w="8640"/>
          </w:tcPr>
          <w:p>
            <w:r>
              <w:t>گوشی پوکو m3</w:t>
            </w:r>
          </w:p>
        </w:tc>
      </w:tr>
      <w:tr>
        <w:tc>
          <w:tcPr>
            <w:tcW w:type="dxa" w:w="8640"/>
          </w:tcPr>
          <w:p>
            <w:r>
              <w:t>کارت حافظه</w:t>
            </w:r>
          </w:p>
        </w:tc>
      </w:tr>
      <w:tr>
        <w:tc>
          <w:tcPr>
            <w:tcW w:type="dxa" w:w="8640"/>
          </w:tcPr>
          <w:p>
            <w:r>
              <w:t>شکلات</w:t>
            </w:r>
          </w:p>
        </w:tc>
      </w:tr>
      <w:tr>
        <w:tc>
          <w:tcPr>
            <w:tcW w:type="dxa" w:w="8640"/>
          </w:tcPr>
          <w:p>
            <w:r>
              <w:t>استند</w:t>
            </w:r>
          </w:p>
        </w:tc>
      </w:tr>
      <w:tr>
        <w:tc>
          <w:tcPr>
            <w:tcW w:type="dxa" w:w="8640"/>
          </w:tcPr>
          <w:p>
            <w:r>
              <w:t>ipad</w:t>
            </w:r>
          </w:p>
        </w:tc>
      </w:tr>
      <w:tr>
        <w:tc>
          <w:tcPr>
            <w:tcW w:type="dxa" w:w="8640"/>
          </w:tcPr>
          <w:p>
            <w:r>
              <w:t>اسپرسوساز مباشی</w:t>
            </w:r>
          </w:p>
        </w:tc>
      </w:tr>
      <w:tr>
        <w:tc>
          <w:tcPr>
            <w:tcW w:type="dxa" w:w="8640"/>
          </w:tcPr>
          <w:p>
            <w:r>
              <w:t>پوشک مولفیکس</w:t>
            </w:r>
          </w:p>
        </w:tc>
      </w:tr>
      <w:tr>
        <w:tc>
          <w:tcPr>
            <w:tcW w:type="dxa" w:w="8640"/>
          </w:tcPr>
          <w:p>
            <w:r>
              <w:t>اینورتر جوشکاری</w:t>
            </w:r>
          </w:p>
        </w:tc>
      </w:tr>
      <w:tr>
        <w:tc>
          <w:tcPr>
            <w:tcW w:type="dxa" w:w="8640"/>
          </w:tcPr>
          <w:p>
            <w:r>
              <w:t>iphone 11 pro</w:t>
            </w:r>
          </w:p>
        </w:tc>
      </w:tr>
      <w:tr>
        <w:tc>
          <w:tcPr>
            <w:tcW w:type="dxa" w:w="8640"/>
          </w:tcPr>
          <w:p>
            <w:r>
              <w:t>کرم پودر لاکچری کوین</w:t>
            </w:r>
          </w:p>
        </w:tc>
      </w:tr>
      <w:tr>
        <w:tc>
          <w:tcPr>
            <w:tcW w:type="dxa" w:w="8640"/>
          </w:tcPr>
          <w:p>
            <w:r>
              <w:t>3070 ti</w:t>
            </w:r>
          </w:p>
        </w:tc>
      </w:tr>
      <w:tr>
        <w:tc>
          <w:tcPr>
            <w:tcW w:type="dxa" w:w="8640"/>
          </w:tcPr>
          <w:p>
            <w:r>
              <w:t>ماژول</w:t>
            </w:r>
          </w:p>
        </w:tc>
      </w:tr>
      <w:tr>
        <w:tc>
          <w:tcPr>
            <w:tcW w:type="dxa" w:w="8640"/>
          </w:tcPr>
          <w:p>
            <w:r>
              <w:t>نوشابه</w:t>
            </w:r>
          </w:p>
        </w:tc>
      </w:tr>
      <w:tr>
        <w:tc>
          <w:tcPr>
            <w:tcW w:type="dxa" w:w="8640"/>
          </w:tcPr>
          <w:p>
            <w:r>
              <w:t>لپ تاپ استوک</w:t>
            </w:r>
          </w:p>
        </w:tc>
      </w:tr>
      <w:tr>
        <w:tc>
          <w:tcPr>
            <w:tcW w:type="dxa" w:w="8640"/>
          </w:tcPr>
          <w:p>
            <w:r>
              <w:t>رونیکس</w:t>
            </w:r>
          </w:p>
        </w:tc>
      </w:tr>
      <w:tr>
        <w:tc>
          <w:tcPr>
            <w:tcW w:type="dxa" w:w="8640"/>
          </w:tcPr>
          <w:p>
            <w:r>
              <w:t>xbox one</w:t>
            </w:r>
          </w:p>
        </w:tc>
      </w:tr>
      <w:tr>
        <w:tc>
          <w:tcPr>
            <w:tcW w:type="dxa" w:w="8640"/>
          </w:tcPr>
          <w:p>
            <w:r>
              <w:t>گوشی a53</w:t>
            </w:r>
          </w:p>
        </w:tc>
      </w:tr>
      <w:tr>
        <w:tc>
          <w:tcPr>
            <w:tcW w:type="dxa" w:w="8640"/>
          </w:tcPr>
          <w:p>
            <w:r>
              <w:t>تونیک زنانه</w:t>
            </w:r>
          </w:p>
        </w:tc>
      </w:tr>
      <w:tr>
        <w:tc>
          <w:tcPr>
            <w:tcW w:type="dxa" w:w="8640"/>
          </w:tcPr>
          <w:p>
            <w:r>
              <w:t>دوچرخه ویوا 26</w:t>
            </w:r>
          </w:p>
        </w:tc>
      </w:tr>
      <w:tr>
        <w:tc>
          <w:tcPr>
            <w:tcW w:type="dxa" w:w="8640"/>
          </w:tcPr>
          <w:p>
            <w:r>
              <w:t>قایق بادی</w:t>
            </w:r>
          </w:p>
        </w:tc>
      </w:tr>
      <w:tr>
        <w:tc>
          <w:tcPr>
            <w:tcW w:type="dxa" w:w="8640"/>
          </w:tcPr>
          <w:p>
            <w:r>
              <w:t>بوق</w:t>
            </w:r>
          </w:p>
        </w:tc>
      </w:tr>
      <w:tr>
        <w:tc>
          <w:tcPr>
            <w:tcW w:type="dxa" w:w="8640"/>
          </w:tcPr>
          <w:p>
            <w:r>
              <w:t>mi11 lite</w:t>
            </w:r>
          </w:p>
        </w:tc>
      </w:tr>
      <w:tr>
        <w:tc>
          <w:tcPr>
            <w:tcW w:type="dxa" w:w="8640"/>
          </w:tcPr>
          <w:p>
            <w:r>
              <w:t>سم پاش</w:t>
            </w:r>
          </w:p>
        </w:tc>
      </w:tr>
      <w:tr>
        <w:tc>
          <w:tcPr>
            <w:tcW w:type="dxa" w:w="8640"/>
          </w:tcPr>
          <w:p>
            <w:r>
              <w:t>کپسول اتش نشانی</w:t>
            </w:r>
          </w:p>
        </w:tc>
      </w:tr>
      <w:tr>
        <w:tc>
          <w:tcPr>
            <w:tcW w:type="dxa" w:w="8640"/>
          </w:tcPr>
          <w:p>
            <w:r>
              <w:t>psp</w:t>
            </w:r>
          </w:p>
        </w:tc>
      </w:tr>
      <w:tr>
        <w:tc>
          <w:tcPr>
            <w:tcW w:type="dxa" w:w="8640"/>
          </w:tcPr>
          <w:p>
            <w:r>
              <w:t>روکش صندلی کوییک</w:t>
            </w:r>
          </w:p>
        </w:tc>
      </w:tr>
      <w:tr>
        <w:tc>
          <w:tcPr>
            <w:tcW w:type="dxa" w:w="8640"/>
          </w:tcPr>
          <w:p>
            <w:r>
              <w:t>ارمیچر</w:t>
            </w:r>
          </w:p>
        </w:tc>
      </w:tr>
      <w:tr>
        <w:tc>
          <w:tcPr>
            <w:tcW w:type="dxa" w:w="8640"/>
          </w:tcPr>
          <w:p>
            <w:r>
              <w:t>کفش پیاده روی مردانه</w:t>
            </w:r>
          </w:p>
        </w:tc>
      </w:tr>
      <w:tr>
        <w:tc>
          <w:tcPr>
            <w:tcW w:type="dxa" w:w="8640"/>
          </w:tcPr>
          <w:p>
            <w:r>
              <w:t>زیر انداز</w:t>
            </w:r>
          </w:p>
        </w:tc>
      </w:tr>
      <w:tr>
        <w:tc>
          <w:tcPr>
            <w:tcW w:type="dxa" w:w="8640"/>
          </w:tcPr>
          <w:p>
            <w:r>
              <w:t>منقل</w:t>
            </w:r>
          </w:p>
        </w:tc>
      </w:tr>
      <w:tr>
        <w:tc>
          <w:tcPr>
            <w:tcW w:type="dxa" w:w="8640"/>
          </w:tcPr>
          <w:p>
            <w:r>
              <w:t>کفش اسپرت پسرانه</w:t>
            </w:r>
          </w:p>
        </w:tc>
      </w:tr>
      <w:tr>
        <w:tc>
          <w:tcPr>
            <w:tcW w:type="dxa" w:w="8640"/>
          </w:tcPr>
          <w:p>
            <w:r>
              <w:t xml:space="preserve">سامسونگ </w:t>
            </w:r>
          </w:p>
        </w:tc>
      </w:tr>
      <w:tr>
        <w:tc>
          <w:tcPr>
            <w:tcW w:type="dxa" w:w="8640"/>
          </w:tcPr>
          <w:p>
            <w:r>
              <w:t>a03 core</w:t>
            </w:r>
          </w:p>
        </w:tc>
      </w:tr>
      <w:tr>
        <w:tc>
          <w:tcPr>
            <w:tcW w:type="dxa" w:w="8640"/>
          </w:tcPr>
          <w:p>
            <w:r>
              <w:t>کیس اسمبل شده</w:t>
            </w:r>
          </w:p>
        </w:tc>
      </w:tr>
      <w:tr>
        <w:tc>
          <w:tcPr>
            <w:tcW w:type="dxa" w:w="8640"/>
          </w:tcPr>
          <w:p>
            <w:r>
              <w:t>مانگا</w:t>
            </w:r>
          </w:p>
        </w:tc>
      </w:tr>
      <w:tr>
        <w:tc>
          <w:tcPr>
            <w:tcW w:type="dxa" w:w="8640"/>
          </w:tcPr>
          <w:p>
            <w:r>
              <w:t>S21</w:t>
            </w:r>
          </w:p>
        </w:tc>
      </w:tr>
      <w:tr>
        <w:tc>
          <w:tcPr>
            <w:tcW w:type="dxa" w:w="8640"/>
          </w:tcPr>
          <w:p>
            <w:r>
              <w:t>فیجت خامه</w:t>
            </w:r>
          </w:p>
        </w:tc>
      </w:tr>
      <w:tr>
        <w:tc>
          <w:tcPr>
            <w:tcW w:type="dxa" w:w="8640"/>
          </w:tcPr>
          <w:p>
            <w:r>
              <w:t>ناخن مصنوعی دخترانه</w:t>
            </w:r>
          </w:p>
        </w:tc>
      </w:tr>
      <w:tr>
        <w:tc>
          <w:tcPr>
            <w:tcW w:type="dxa" w:w="8640"/>
          </w:tcPr>
          <w:p>
            <w:r>
              <w:t>فرز</w:t>
            </w:r>
          </w:p>
        </w:tc>
      </w:tr>
      <w:tr>
        <w:tc>
          <w:tcPr>
            <w:tcW w:type="dxa" w:w="8640"/>
          </w:tcPr>
          <w:p>
            <w:r>
              <w:t>هایلایتر</w:t>
            </w:r>
          </w:p>
        </w:tc>
      </w:tr>
      <w:tr>
        <w:tc>
          <w:tcPr>
            <w:tcW w:type="dxa" w:w="8640"/>
          </w:tcPr>
          <w:p>
            <w:r>
              <w:t>روکش صندلی</w:t>
            </w:r>
          </w:p>
        </w:tc>
      </w:tr>
      <w:tr>
        <w:tc>
          <w:tcPr>
            <w:tcW w:type="dxa" w:w="8640"/>
          </w:tcPr>
          <w:p>
            <w:r>
              <w:t>A11</w:t>
            </w:r>
          </w:p>
        </w:tc>
      </w:tr>
      <w:tr>
        <w:tc>
          <w:tcPr>
            <w:tcW w:type="dxa" w:w="8640"/>
          </w:tcPr>
          <w:p>
            <w:r>
              <w:t>نینتندو سوییچ</w:t>
            </w:r>
          </w:p>
        </w:tc>
      </w:tr>
      <w:tr>
        <w:tc>
          <w:tcPr>
            <w:tcW w:type="dxa" w:w="8640"/>
          </w:tcPr>
          <w:p>
            <w:r>
              <w:t>M52</w:t>
            </w:r>
          </w:p>
        </w:tc>
      </w:tr>
      <w:tr>
        <w:tc>
          <w:tcPr>
            <w:tcW w:type="dxa" w:w="8640"/>
          </w:tcPr>
          <w:p>
            <w:r>
              <w:t>A72</w:t>
            </w:r>
          </w:p>
        </w:tc>
      </w:tr>
      <w:tr>
        <w:tc>
          <w:tcPr>
            <w:tcW w:type="dxa" w:w="8640"/>
          </w:tcPr>
          <w:p>
            <w:r>
              <w:t>فرغون</w:t>
            </w:r>
          </w:p>
        </w:tc>
      </w:tr>
      <w:tr>
        <w:tc>
          <w:tcPr>
            <w:tcW w:type="dxa" w:w="8640"/>
          </w:tcPr>
          <w:p>
            <w:r>
              <w:t>دستگیره کابینت</w:t>
            </w:r>
          </w:p>
        </w:tc>
      </w:tr>
      <w:tr>
        <w:tc>
          <w:tcPr>
            <w:tcW w:type="dxa" w:w="8640"/>
          </w:tcPr>
          <w:p>
            <w:r>
              <w:t>3070</w:t>
            </w:r>
          </w:p>
        </w:tc>
      </w:tr>
      <w:tr>
        <w:tc>
          <w:tcPr>
            <w:tcW w:type="dxa" w:w="8640"/>
          </w:tcPr>
          <w:p>
            <w:r>
              <w:t>چراغ</w:t>
            </w:r>
          </w:p>
        </w:tc>
      </w:tr>
      <w:tr>
        <w:tc>
          <w:tcPr>
            <w:tcW w:type="dxa" w:w="8640"/>
          </w:tcPr>
          <w:p>
            <w:r>
              <w:t>ایکس باکس سری ایکس</w:t>
            </w:r>
          </w:p>
        </w:tc>
      </w:tr>
      <w:tr>
        <w:tc>
          <w:tcPr>
            <w:tcW w:type="dxa" w:w="8640"/>
          </w:tcPr>
          <w:p>
            <w:r>
              <w:t>باربی مفصلی</w:t>
            </w:r>
          </w:p>
        </w:tc>
      </w:tr>
      <w:tr>
        <w:tc>
          <w:tcPr>
            <w:tcW w:type="dxa" w:w="8640"/>
          </w:tcPr>
          <w:p>
            <w:r>
              <w:t>سبد پیک نیک</w:t>
            </w:r>
          </w:p>
        </w:tc>
      </w:tr>
      <w:tr>
        <w:tc>
          <w:tcPr>
            <w:tcW w:type="dxa" w:w="8640"/>
          </w:tcPr>
          <w:p>
            <w:r>
              <w:t>قاب گوشی a11</w:t>
            </w:r>
          </w:p>
        </w:tc>
      </w:tr>
      <w:tr>
        <w:tc>
          <w:tcPr>
            <w:tcW w:type="dxa" w:w="8640"/>
          </w:tcPr>
          <w:p>
            <w:r>
              <w:t>سرویس خواب نوجوان</w:t>
            </w:r>
          </w:p>
        </w:tc>
      </w:tr>
      <w:tr>
        <w:tc>
          <w:tcPr>
            <w:tcW w:type="dxa" w:w="8640"/>
          </w:tcPr>
          <w:p>
            <w:r>
              <w:t>تلمبه</w:t>
            </w:r>
          </w:p>
        </w:tc>
      </w:tr>
      <w:tr>
        <w:tc>
          <w:tcPr>
            <w:tcW w:type="dxa" w:w="8640"/>
          </w:tcPr>
          <w:p>
            <w:r>
              <w:t>شلوار کتان مردانه</w:t>
            </w:r>
          </w:p>
        </w:tc>
      </w:tr>
      <w:tr>
        <w:tc>
          <w:tcPr>
            <w:tcW w:type="dxa" w:w="8640"/>
          </w:tcPr>
          <w:p>
            <w:r>
              <w:t>استند لوازم ارایشی</w:t>
            </w:r>
          </w:p>
        </w:tc>
      </w:tr>
      <w:tr>
        <w:tc>
          <w:tcPr>
            <w:tcW w:type="dxa" w:w="8640"/>
          </w:tcPr>
          <w:p>
            <w:r>
              <w:t>شوکر پلیسی</w:t>
            </w:r>
          </w:p>
        </w:tc>
      </w:tr>
      <w:tr>
        <w:tc>
          <w:tcPr>
            <w:tcW w:type="dxa" w:w="8640"/>
          </w:tcPr>
          <w:p>
            <w:r>
              <w:t>xiaomi 12</w:t>
            </w:r>
          </w:p>
        </w:tc>
      </w:tr>
      <w:tr>
        <w:tc>
          <w:tcPr>
            <w:tcW w:type="dxa" w:w="8640"/>
          </w:tcPr>
          <w:p>
            <w:r>
              <w:t>دوچرخه ۱۲</w:t>
            </w:r>
          </w:p>
        </w:tc>
      </w:tr>
      <w:tr>
        <w:tc>
          <w:tcPr>
            <w:tcW w:type="dxa" w:w="8640"/>
          </w:tcPr>
          <w:p>
            <w:r>
              <w:t>ارکوپال</w:t>
            </w:r>
          </w:p>
        </w:tc>
      </w:tr>
      <w:tr>
        <w:tc>
          <w:tcPr>
            <w:tcW w:type="dxa" w:w="8640"/>
          </w:tcPr>
          <w:p>
            <w:r>
              <w:t>ست ورزشی مردانه</w:t>
            </w:r>
          </w:p>
        </w:tc>
      </w:tr>
      <w:tr>
        <w:tc>
          <w:tcPr>
            <w:tcW w:type="dxa" w:w="8640"/>
          </w:tcPr>
          <w:p>
            <w:r>
              <w:t>ایفون 8 پلاس</w:t>
            </w:r>
          </w:p>
        </w:tc>
      </w:tr>
      <w:tr>
        <w:tc>
          <w:tcPr>
            <w:tcW w:type="dxa" w:w="8640"/>
          </w:tcPr>
          <w:p>
            <w:r>
              <w:t>سیگار برگ</w:t>
            </w:r>
          </w:p>
        </w:tc>
      </w:tr>
      <w:tr>
        <w:tc>
          <w:tcPr>
            <w:tcW w:type="dxa" w:w="8640"/>
          </w:tcPr>
          <w:p>
            <w:r>
              <w:t>گوشی a73</w:t>
            </w:r>
          </w:p>
        </w:tc>
      </w:tr>
      <w:tr>
        <w:tc>
          <w:tcPr>
            <w:tcW w:type="dxa" w:w="8640"/>
          </w:tcPr>
          <w:p>
            <w:r>
              <w:t>کولر گازی ایستاده</w:t>
            </w:r>
          </w:p>
        </w:tc>
      </w:tr>
      <w:tr>
        <w:tc>
          <w:tcPr>
            <w:tcW w:type="dxa" w:w="8640"/>
          </w:tcPr>
          <w:p>
            <w:r>
              <w:t>یخچال سامسونگ</w:t>
            </w:r>
          </w:p>
        </w:tc>
      </w:tr>
      <w:tr>
        <w:tc>
          <w:tcPr>
            <w:tcW w:type="dxa" w:w="8640"/>
          </w:tcPr>
          <w:p>
            <w:r>
              <w:t>فیس براش</w:t>
            </w:r>
          </w:p>
        </w:tc>
      </w:tr>
      <w:tr>
        <w:tc>
          <w:tcPr>
            <w:tcW w:type="dxa" w:w="8640"/>
          </w:tcPr>
          <w:p>
            <w:r>
              <w:t>رب</w:t>
            </w:r>
          </w:p>
        </w:tc>
      </w:tr>
      <w:tr>
        <w:tc>
          <w:tcPr>
            <w:tcW w:type="dxa" w:w="8640"/>
          </w:tcPr>
          <w:p>
            <w:r>
              <w:t>مباشی</w:t>
            </w:r>
          </w:p>
        </w:tc>
      </w:tr>
      <w:tr>
        <w:tc>
          <w:tcPr>
            <w:tcW w:type="dxa" w:w="8640"/>
          </w:tcPr>
          <w:p>
            <w:r>
              <w:t>اتو مسافرتی</w:t>
            </w:r>
          </w:p>
        </w:tc>
      </w:tr>
      <w:tr>
        <w:tc>
          <w:tcPr>
            <w:tcW w:type="dxa" w:w="8640"/>
          </w:tcPr>
          <w:p>
            <w:r>
              <w:t>هلیکوپتر کنترلی</w:t>
            </w:r>
          </w:p>
        </w:tc>
      </w:tr>
      <w:tr>
        <w:tc>
          <w:tcPr>
            <w:tcW w:type="dxa" w:w="8640"/>
          </w:tcPr>
          <w:p>
            <w:r>
              <w:t>روفرشی 12 متری</w:t>
            </w:r>
          </w:p>
        </w:tc>
      </w:tr>
      <w:tr>
        <w:tc>
          <w:tcPr>
            <w:tcW w:type="dxa" w:w="8640"/>
          </w:tcPr>
          <w:p>
            <w:r>
              <w:t>کیف زنانه دوشی</w:t>
            </w:r>
          </w:p>
        </w:tc>
      </w:tr>
      <w:tr>
        <w:tc>
          <w:tcPr>
            <w:tcW w:type="dxa" w:w="8640"/>
          </w:tcPr>
          <w:p>
            <w:r>
              <w:t>صندلی کامپیوتر</w:t>
            </w:r>
          </w:p>
        </w:tc>
      </w:tr>
      <w:tr>
        <w:tc>
          <w:tcPr>
            <w:tcW w:type="dxa" w:w="8640"/>
          </w:tcPr>
          <w:p>
            <w:r>
              <w:t>پنکه شارژی</w:t>
            </w:r>
          </w:p>
        </w:tc>
      </w:tr>
      <w:tr>
        <w:tc>
          <w:tcPr>
            <w:tcW w:type="dxa" w:w="8640"/>
          </w:tcPr>
          <w:p>
            <w:r>
              <w:t xml:space="preserve">پاور بانک </w:t>
            </w:r>
          </w:p>
        </w:tc>
      </w:tr>
      <w:tr>
        <w:tc>
          <w:tcPr>
            <w:tcW w:type="dxa" w:w="8640"/>
          </w:tcPr>
          <w:p>
            <w:r>
              <w:t>کابل برق</w:t>
            </w:r>
          </w:p>
        </w:tc>
      </w:tr>
      <w:tr>
        <w:tc>
          <w:tcPr>
            <w:tcW w:type="dxa" w:w="8640"/>
          </w:tcPr>
          <w:p>
            <w:r>
              <w:t>شمشیر اسباب بازی</w:t>
            </w:r>
          </w:p>
        </w:tc>
      </w:tr>
      <w:tr>
        <w:tc>
          <w:tcPr>
            <w:tcW w:type="dxa" w:w="8640"/>
          </w:tcPr>
          <w:p>
            <w:r>
              <w:t>قوری</w:t>
            </w:r>
          </w:p>
        </w:tc>
      </w:tr>
      <w:tr>
        <w:tc>
          <w:tcPr>
            <w:tcW w:type="dxa" w:w="8640"/>
          </w:tcPr>
          <w:p>
            <w:r>
              <w:t>میکروفون اسپیکر</w:t>
            </w:r>
          </w:p>
        </w:tc>
      </w:tr>
      <w:tr>
        <w:tc>
          <w:tcPr>
            <w:tcW w:type="dxa" w:w="8640"/>
          </w:tcPr>
          <w:p>
            <w:r>
              <w:t xml:space="preserve">لوازم تحریر </w:t>
            </w:r>
          </w:p>
        </w:tc>
      </w:tr>
      <w:tr>
        <w:tc>
          <w:tcPr>
            <w:tcW w:type="dxa" w:w="8640"/>
          </w:tcPr>
          <w:p>
            <w:r>
              <w:t>دیوار پوش</w:t>
            </w:r>
          </w:p>
        </w:tc>
      </w:tr>
      <w:tr>
        <w:tc>
          <w:tcPr>
            <w:tcW w:type="dxa" w:w="8640"/>
          </w:tcPr>
          <w:p>
            <w:r>
              <w:t>ساعت دیواری چوبی</w:t>
            </w:r>
          </w:p>
        </w:tc>
      </w:tr>
      <w:tr>
        <w:tc>
          <w:tcPr>
            <w:tcW w:type="dxa" w:w="8640"/>
          </w:tcPr>
          <w:p>
            <w:r>
              <w:t>هندزفری شیایومی</w:t>
            </w:r>
          </w:p>
        </w:tc>
      </w:tr>
      <w:tr>
        <w:tc>
          <w:tcPr>
            <w:tcW w:type="dxa" w:w="8640"/>
          </w:tcPr>
          <w:p>
            <w:r>
              <w:t>موتور سیکلت کویر</w:t>
            </w:r>
          </w:p>
        </w:tc>
      </w:tr>
      <w:tr>
        <w:tc>
          <w:tcPr>
            <w:tcW w:type="dxa" w:w="8640"/>
          </w:tcPr>
          <w:p>
            <w:r>
              <w:t>گوشی a51</w:t>
            </w:r>
          </w:p>
        </w:tc>
      </w:tr>
      <w:tr>
        <w:tc>
          <w:tcPr>
            <w:tcW w:type="dxa" w:w="8640"/>
          </w:tcPr>
          <w:p>
            <w:r>
              <w:t>اسلایم خامه</w:t>
            </w:r>
          </w:p>
        </w:tc>
      </w:tr>
      <w:tr>
        <w:tc>
          <w:tcPr>
            <w:tcW w:type="dxa" w:w="8640"/>
          </w:tcPr>
          <w:p>
            <w:r>
              <w:t>استخر توپ</w:t>
            </w:r>
          </w:p>
        </w:tc>
      </w:tr>
      <w:tr>
        <w:tc>
          <w:tcPr>
            <w:tcW w:type="dxa" w:w="8640"/>
          </w:tcPr>
          <w:p>
            <w:r>
              <w:t>سرویس خواب نوزاد</w:t>
            </w:r>
          </w:p>
        </w:tc>
      </w:tr>
      <w:tr>
        <w:tc>
          <w:tcPr>
            <w:tcW w:type="dxa" w:w="8640"/>
          </w:tcPr>
          <w:p>
            <w:r>
              <w:t>پروتئین وی</w:t>
            </w:r>
          </w:p>
        </w:tc>
      </w:tr>
      <w:tr>
        <w:tc>
          <w:tcPr>
            <w:tcW w:type="dxa" w:w="8640"/>
          </w:tcPr>
          <w:p>
            <w:r>
              <w:t>کاغذ دیواری ساده</w:t>
            </w:r>
          </w:p>
        </w:tc>
      </w:tr>
      <w:tr>
        <w:tc>
          <w:tcPr>
            <w:tcW w:type="dxa" w:w="8640"/>
          </w:tcPr>
          <w:p>
            <w:r>
              <w:t>ساید بای ساید</w:t>
            </w:r>
          </w:p>
        </w:tc>
      </w:tr>
      <w:tr>
        <w:tc>
          <w:tcPr>
            <w:tcW w:type="dxa" w:w="8640"/>
          </w:tcPr>
          <w:p>
            <w:r>
              <w:t>رزین</w:t>
            </w:r>
          </w:p>
        </w:tc>
      </w:tr>
      <w:tr>
        <w:tc>
          <w:tcPr>
            <w:tcW w:type="dxa" w:w="8640"/>
          </w:tcPr>
          <w:p>
            <w:r>
              <w:t>xbox series</w:t>
            </w:r>
          </w:p>
        </w:tc>
      </w:tr>
      <w:tr>
        <w:tc>
          <w:tcPr>
            <w:tcW w:type="dxa" w:w="8640"/>
          </w:tcPr>
          <w:p>
            <w:r>
              <w:t>انگشتر عقیق</w:t>
            </w:r>
          </w:p>
        </w:tc>
      </w:tr>
      <w:tr>
        <w:tc>
          <w:tcPr>
            <w:tcW w:type="dxa" w:w="8640"/>
          </w:tcPr>
          <w:p>
            <w:r>
              <w:t>رادیاتور</w:t>
            </w:r>
          </w:p>
        </w:tc>
      </w:tr>
      <w:tr>
        <w:tc>
          <w:tcPr>
            <w:tcW w:type="dxa" w:w="8640"/>
          </w:tcPr>
          <w:p>
            <w:r>
              <w:t>پی اس</w:t>
            </w:r>
          </w:p>
        </w:tc>
      </w:tr>
      <w:tr>
        <w:tc>
          <w:tcPr>
            <w:tcW w:type="dxa" w:w="8640"/>
          </w:tcPr>
          <w:p>
            <w:r>
              <w:t>دراور چوبی</w:t>
            </w:r>
          </w:p>
        </w:tc>
      </w:tr>
      <w:tr>
        <w:tc>
          <w:tcPr>
            <w:tcW w:type="dxa" w:w="8640"/>
          </w:tcPr>
          <w:p>
            <w:r>
              <w:t>قهوه ساز برقی</w:t>
            </w:r>
          </w:p>
        </w:tc>
      </w:tr>
      <w:tr>
        <w:tc>
          <w:tcPr>
            <w:tcW w:type="dxa" w:w="8640"/>
          </w:tcPr>
          <w:p>
            <w:r>
              <w:t>بوق 1011</w:t>
            </w:r>
          </w:p>
        </w:tc>
      </w:tr>
      <w:tr>
        <w:tc>
          <w:tcPr>
            <w:tcW w:type="dxa" w:w="8640"/>
          </w:tcPr>
          <w:p>
            <w:r>
              <w:t>مه پاش</w:t>
            </w:r>
          </w:p>
        </w:tc>
      </w:tr>
      <w:tr>
        <w:tc>
          <w:tcPr>
            <w:tcW w:type="dxa" w:w="8640"/>
          </w:tcPr>
          <w:p>
            <w:r>
              <w:t>سوتین اسفنجی</w:t>
            </w:r>
          </w:p>
        </w:tc>
      </w:tr>
      <w:tr>
        <w:tc>
          <w:tcPr>
            <w:tcW w:type="dxa" w:w="8640"/>
          </w:tcPr>
          <w:p>
            <w:r>
              <w:t>دوچرخه 24 دنده</w:t>
            </w:r>
          </w:p>
        </w:tc>
      </w:tr>
      <w:tr>
        <w:tc>
          <w:tcPr>
            <w:tcW w:type="dxa" w:w="8640"/>
          </w:tcPr>
          <w:p>
            <w:r>
              <w:t>تلویزیون سامسونگ 65</w:t>
            </w:r>
          </w:p>
        </w:tc>
      </w:tr>
      <w:tr>
        <w:tc>
          <w:tcPr>
            <w:tcW w:type="dxa" w:w="8640"/>
          </w:tcPr>
          <w:p>
            <w:r>
              <w:t>poco m3 pro</w:t>
            </w:r>
          </w:p>
        </w:tc>
      </w:tr>
      <w:tr>
        <w:tc>
          <w:tcPr>
            <w:tcW w:type="dxa" w:w="8640"/>
          </w:tcPr>
          <w:p>
            <w:r>
              <w:t>سامسونگ a51</w:t>
            </w:r>
          </w:p>
        </w:tc>
      </w:tr>
      <w:tr>
        <w:tc>
          <w:tcPr>
            <w:tcW w:type="dxa" w:w="8640"/>
          </w:tcPr>
          <w:p>
            <w:r>
              <w:t>نوت ۱۱ پرو</w:t>
            </w:r>
          </w:p>
        </w:tc>
      </w:tr>
      <w:tr>
        <w:tc>
          <w:tcPr>
            <w:tcW w:type="dxa" w:w="8640"/>
          </w:tcPr>
          <w:p>
            <w:r>
              <w:t>بیلیارد</w:t>
            </w:r>
          </w:p>
        </w:tc>
      </w:tr>
      <w:tr>
        <w:tc>
          <w:tcPr>
            <w:tcW w:type="dxa" w:w="8640"/>
          </w:tcPr>
          <w:p>
            <w:r>
              <w:t>براش ارایشی</w:t>
            </w:r>
          </w:p>
        </w:tc>
      </w:tr>
      <w:tr>
        <w:tc>
          <w:tcPr>
            <w:tcW w:type="dxa" w:w="8640"/>
          </w:tcPr>
          <w:p>
            <w:r>
              <w:t>گوشی سامسونگ s20</w:t>
            </w:r>
          </w:p>
        </w:tc>
      </w:tr>
      <w:tr>
        <w:tc>
          <w:tcPr>
            <w:tcW w:type="dxa" w:w="8640"/>
          </w:tcPr>
          <w:p>
            <w:r>
              <w:t xml:space="preserve">گوشی شیائومی </w:t>
            </w:r>
          </w:p>
        </w:tc>
      </w:tr>
      <w:tr>
        <w:tc>
          <w:tcPr>
            <w:tcW w:type="dxa" w:w="8640"/>
          </w:tcPr>
          <w:p>
            <w:r>
              <w:t>a70</w:t>
            </w:r>
          </w:p>
        </w:tc>
      </w:tr>
      <w:tr>
        <w:tc>
          <w:tcPr>
            <w:tcW w:type="dxa" w:w="8640"/>
          </w:tcPr>
          <w:p>
            <w:r>
              <w:t>دستگاه جوش صبا</w:t>
            </w:r>
          </w:p>
        </w:tc>
      </w:tr>
      <w:tr>
        <w:tc>
          <w:tcPr>
            <w:tcW w:type="dxa" w:w="8640"/>
          </w:tcPr>
          <w:p>
            <w:r>
              <w:t>پالاز موکت</w:t>
            </w:r>
          </w:p>
        </w:tc>
      </w:tr>
      <w:tr>
        <w:tc>
          <w:tcPr>
            <w:tcW w:type="dxa" w:w="8640"/>
          </w:tcPr>
          <w:p>
            <w:r>
              <w:t>ناخن</w:t>
            </w:r>
          </w:p>
        </w:tc>
      </w:tr>
      <w:tr>
        <w:tc>
          <w:tcPr>
            <w:tcW w:type="dxa" w:w="8640"/>
          </w:tcPr>
          <w:p>
            <w:r>
              <w:t>لاستیک موتور</w:t>
            </w:r>
          </w:p>
        </w:tc>
      </w:tr>
      <w:tr>
        <w:tc>
          <w:tcPr>
            <w:tcW w:type="dxa" w:w="8640"/>
          </w:tcPr>
          <w:p>
            <w:r>
              <w:t>ماساژور تفنگی</w:t>
            </w:r>
          </w:p>
        </w:tc>
      </w:tr>
      <w:tr>
        <w:tc>
          <w:tcPr>
            <w:tcW w:type="dxa" w:w="8640"/>
          </w:tcPr>
          <w:p>
            <w:r>
              <w:t>اسباب</w:t>
            </w:r>
          </w:p>
        </w:tc>
      </w:tr>
      <w:tr>
        <w:tc>
          <w:tcPr>
            <w:tcW w:type="dxa" w:w="8640"/>
          </w:tcPr>
          <w:p>
            <w:r>
              <w:t>bts</w:t>
            </w:r>
          </w:p>
        </w:tc>
      </w:tr>
      <w:tr>
        <w:tc>
          <w:tcPr>
            <w:tcW w:type="dxa" w:w="8640"/>
          </w:tcPr>
          <w:p>
            <w:r>
              <w:t>a01 core</w:t>
            </w:r>
          </w:p>
        </w:tc>
      </w:tr>
      <w:tr>
        <w:tc>
          <w:tcPr>
            <w:tcW w:type="dxa" w:w="8640"/>
          </w:tcPr>
          <w:p>
            <w:r>
              <w:t>قهوه ساز دستی</w:t>
            </w:r>
          </w:p>
        </w:tc>
      </w:tr>
      <w:tr>
        <w:tc>
          <w:tcPr>
            <w:tcW w:type="dxa" w:w="8640"/>
          </w:tcPr>
          <w:p>
            <w:r>
              <w:t>11 lite</w:t>
            </w:r>
          </w:p>
        </w:tc>
      </w:tr>
      <w:tr>
        <w:tc>
          <w:tcPr>
            <w:tcW w:type="dxa" w:w="8640"/>
          </w:tcPr>
          <w:p>
            <w:r>
              <w:t>ساعت رومیزی</w:t>
            </w:r>
          </w:p>
        </w:tc>
      </w:tr>
      <w:tr>
        <w:tc>
          <w:tcPr>
            <w:tcW w:type="dxa" w:w="8640"/>
          </w:tcPr>
          <w:p>
            <w:r>
              <w:t>رادیاتور پراید</w:t>
            </w:r>
          </w:p>
        </w:tc>
      </w:tr>
      <w:tr>
        <w:tc>
          <w:tcPr>
            <w:tcW w:type="dxa" w:w="8640"/>
          </w:tcPr>
          <w:p>
            <w:r>
              <w:t>روغن زیتون</w:t>
            </w:r>
          </w:p>
        </w:tc>
      </w:tr>
      <w:tr>
        <w:tc>
          <w:tcPr>
            <w:tcW w:type="dxa" w:w="8640"/>
          </w:tcPr>
          <w:p>
            <w:r>
              <w:t>ساعت هوشمند هایلو</w:t>
            </w:r>
          </w:p>
        </w:tc>
      </w:tr>
      <w:tr>
        <w:tc>
          <w:tcPr>
            <w:tcW w:type="dxa" w:w="8640"/>
          </w:tcPr>
          <w:p>
            <w:r>
              <w:t>پمپ باد فندکی</w:t>
            </w:r>
          </w:p>
        </w:tc>
      </w:tr>
      <w:tr>
        <w:tc>
          <w:tcPr>
            <w:tcW w:type="dxa" w:w="8640"/>
          </w:tcPr>
          <w:p>
            <w:r>
              <w:t>کف کش</w:t>
            </w:r>
          </w:p>
        </w:tc>
      </w:tr>
      <w:tr>
        <w:tc>
          <w:tcPr>
            <w:tcW w:type="dxa" w:w="8640"/>
          </w:tcPr>
          <w:p>
            <w:r>
              <w:t>پاکن برقی</w:t>
            </w:r>
          </w:p>
        </w:tc>
      </w:tr>
      <w:tr>
        <w:tc>
          <w:tcPr>
            <w:tcW w:type="dxa" w:w="8640"/>
          </w:tcPr>
          <w:p>
            <w:r>
              <w:t>ساعت مردانه کاسیو</w:t>
            </w:r>
          </w:p>
        </w:tc>
      </w:tr>
      <w:tr>
        <w:tc>
          <w:tcPr>
            <w:tcW w:type="dxa" w:w="8640"/>
          </w:tcPr>
          <w:p>
            <w:r>
              <w:t>کاپشن چرم مردانه</w:t>
            </w:r>
          </w:p>
        </w:tc>
      </w:tr>
      <w:tr>
        <w:tc>
          <w:tcPr>
            <w:tcW w:type="dxa" w:w="8640"/>
          </w:tcPr>
          <w:p>
            <w:r>
              <w:t>PS4</w:t>
            </w:r>
          </w:p>
        </w:tc>
      </w:tr>
      <w:tr>
        <w:tc>
          <w:tcPr>
            <w:tcW w:type="dxa" w:w="8640"/>
          </w:tcPr>
          <w:p>
            <w:r>
              <w:t>قاب گوشی a32</w:t>
            </w:r>
          </w:p>
        </w:tc>
      </w:tr>
      <w:tr>
        <w:tc>
          <w:tcPr>
            <w:tcW w:type="dxa" w:w="8640"/>
          </w:tcPr>
          <w:p>
            <w:r>
              <w:t>دانگل بلوتوث</w:t>
            </w:r>
          </w:p>
        </w:tc>
      </w:tr>
      <w:tr>
        <w:tc>
          <w:tcPr>
            <w:tcW w:type="dxa" w:w="8640"/>
          </w:tcPr>
          <w:p>
            <w:r>
              <w:t>سرسره کودک</w:t>
            </w:r>
          </w:p>
        </w:tc>
      </w:tr>
      <w:tr>
        <w:tc>
          <w:tcPr>
            <w:tcW w:type="dxa" w:w="8640"/>
          </w:tcPr>
          <w:p>
            <w:r>
              <w:t>قیچی باغبانی</w:t>
            </w:r>
          </w:p>
        </w:tc>
      </w:tr>
      <w:tr>
        <w:tc>
          <w:tcPr>
            <w:tcW w:type="dxa" w:w="8640"/>
          </w:tcPr>
          <w:p>
            <w:r>
              <w:t>هیرویت</w:t>
            </w:r>
          </w:p>
        </w:tc>
      </w:tr>
      <w:tr>
        <w:tc>
          <w:tcPr>
            <w:tcW w:type="dxa" w:w="8640"/>
          </w:tcPr>
          <w:p>
            <w:r>
              <w:t>کفش مجلسی</w:t>
            </w:r>
          </w:p>
        </w:tc>
      </w:tr>
      <w:tr>
        <w:tc>
          <w:tcPr>
            <w:tcW w:type="dxa" w:w="8640"/>
          </w:tcPr>
          <w:p>
            <w:r>
              <w:t>لباس مردانه</w:t>
            </w:r>
          </w:p>
        </w:tc>
      </w:tr>
      <w:tr>
        <w:tc>
          <w:tcPr>
            <w:tcW w:type="dxa" w:w="8640"/>
          </w:tcPr>
          <w:p>
            <w:r>
              <w:t>لوستر اویز</w:t>
            </w:r>
          </w:p>
        </w:tc>
      </w:tr>
      <w:tr>
        <w:tc>
          <w:tcPr>
            <w:tcW w:type="dxa" w:w="8640"/>
          </w:tcPr>
          <w:p>
            <w:r>
              <w:t>دچرخه 20</w:t>
            </w:r>
          </w:p>
        </w:tc>
      </w:tr>
      <w:tr>
        <w:tc>
          <w:tcPr>
            <w:tcW w:type="dxa" w:w="8640"/>
          </w:tcPr>
          <w:p>
            <w:r>
              <w:t>اکانت کالاف</w:t>
            </w:r>
          </w:p>
        </w:tc>
      </w:tr>
      <w:tr>
        <w:tc>
          <w:tcPr>
            <w:tcW w:type="dxa" w:w="8640"/>
          </w:tcPr>
          <w:p>
            <w:r>
              <w:t>y5p</w:t>
            </w:r>
          </w:p>
        </w:tc>
      </w:tr>
      <w:tr>
        <w:tc>
          <w:tcPr>
            <w:tcW w:type="dxa" w:w="8640"/>
          </w:tcPr>
          <w:p>
            <w:r>
              <w:t>شیامی نوت 8</w:t>
            </w:r>
          </w:p>
        </w:tc>
      </w:tr>
      <w:tr>
        <w:tc>
          <w:tcPr>
            <w:tcW w:type="dxa" w:w="8640"/>
          </w:tcPr>
          <w:p>
            <w:r>
              <w:t>m22</w:t>
            </w:r>
          </w:p>
        </w:tc>
      </w:tr>
      <w:tr>
        <w:tc>
          <w:tcPr>
            <w:tcW w:type="dxa" w:w="8640"/>
          </w:tcPr>
          <w:p>
            <w:r>
              <w:t>چتر</w:t>
            </w:r>
          </w:p>
        </w:tc>
      </w:tr>
      <w:tr>
        <w:tc>
          <w:tcPr>
            <w:tcW w:type="dxa" w:w="8640"/>
          </w:tcPr>
          <w:p>
            <w:r>
              <w:t>تقویت مژه سریتا</w:t>
            </w:r>
          </w:p>
        </w:tc>
      </w:tr>
      <w:tr>
        <w:tc>
          <w:tcPr>
            <w:tcW w:type="dxa" w:w="8640"/>
          </w:tcPr>
          <w:p>
            <w:r>
              <w:t>کانکس</w:t>
            </w:r>
          </w:p>
        </w:tc>
      </w:tr>
      <w:tr>
        <w:tc>
          <w:tcPr>
            <w:tcW w:type="dxa" w:w="8640"/>
          </w:tcPr>
          <w:p>
            <w:r>
              <w:t>اتاری</w:t>
            </w:r>
          </w:p>
        </w:tc>
      </w:tr>
      <w:tr>
        <w:tc>
          <w:tcPr>
            <w:tcW w:type="dxa" w:w="8640"/>
          </w:tcPr>
          <w:p>
            <w:r>
              <w:t>جاروبرقی پاناسونیک</w:t>
            </w:r>
          </w:p>
        </w:tc>
      </w:tr>
      <w:tr>
        <w:tc>
          <w:tcPr>
            <w:tcW w:type="dxa" w:w="8640"/>
          </w:tcPr>
          <w:p>
            <w:r>
              <w:t>پاکن فانتزی</w:t>
            </w:r>
          </w:p>
        </w:tc>
      </w:tr>
      <w:tr>
        <w:tc>
          <w:tcPr>
            <w:tcW w:type="dxa" w:w="8640"/>
          </w:tcPr>
          <w:p>
            <w:r>
              <w:t>لبتاب لنوو</w:t>
            </w:r>
          </w:p>
        </w:tc>
      </w:tr>
      <w:tr>
        <w:tc>
          <w:tcPr>
            <w:tcW w:type="dxa" w:w="8640"/>
          </w:tcPr>
          <w:p>
            <w:r>
              <w:t>پارچه مبلی</w:t>
            </w:r>
          </w:p>
        </w:tc>
      </w:tr>
      <w:tr>
        <w:tc>
          <w:tcPr>
            <w:tcW w:type="dxa" w:w="8640"/>
          </w:tcPr>
          <w:p>
            <w:r>
              <w:t>مبل راحتی 7 نفره</w:t>
            </w:r>
          </w:p>
        </w:tc>
      </w:tr>
      <w:tr>
        <w:tc>
          <w:tcPr>
            <w:tcW w:type="dxa" w:w="8640"/>
          </w:tcPr>
          <w:p>
            <w:r>
              <w:t>کارت خوان سیار</w:t>
            </w:r>
          </w:p>
        </w:tc>
      </w:tr>
      <w:tr>
        <w:tc>
          <w:tcPr>
            <w:tcW w:type="dxa" w:w="8640"/>
          </w:tcPr>
          <w:p>
            <w:r>
              <w:t>تاب</w:t>
            </w:r>
          </w:p>
        </w:tc>
      </w:tr>
      <w:tr>
        <w:tc>
          <w:tcPr>
            <w:tcW w:type="dxa" w:w="8640"/>
          </w:tcPr>
          <w:p>
            <w:r>
              <w:t>خودکار کیان</w:t>
            </w:r>
          </w:p>
        </w:tc>
      </w:tr>
      <w:tr>
        <w:tc>
          <w:tcPr>
            <w:tcW w:type="dxa" w:w="8640"/>
          </w:tcPr>
          <w:p>
            <w:r>
              <w:t>نوت ۱۰</w:t>
            </w:r>
          </w:p>
        </w:tc>
      </w:tr>
      <w:tr>
        <w:tc>
          <w:tcPr>
            <w:tcW w:type="dxa" w:w="8640"/>
          </w:tcPr>
          <w:p>
            <w:r>
              <w:t>موتورسیکلت</w:t>
            </w:r>
          </w:p>
        </w:tc>
      </w:tr>
      <w:tr>
        <w:tc>
          <w:tcPr>
            <w:tcW w:type="dxa" w:w="8640"/>
          </w:tcPr>
          <w:p>
            <w:r>
              <w:t>پلنر</w:t>
            </w:r>
          </w:p>
        </w:tc>
      </w:tr>
      <w:tr>
        <w:tc>
          <w:tcPr>
            <w:tcW w:type="dxa" w:w="8640"/>
          </w:tcPr>
          <w:p>
            <w:r>
              <w:t>عطر زنانه</w:t>
            </w:r>
          </w:p>
        </w:tc>
      </w:tr>
      <w:tr>
        <w:tc>
          <w:tcPr>
            <w:tcW w:type="dxa" w:w="8640"/>
          </w:tcPr>
          <w:p>
            <w:r>
              <w:t>جاکلیدی</w:t>
            </w:r>
          </w:p>
        </w:tc>
      </w:tr>
      <w:tr>
        <w:tc>
          <w:tcPr>
            <w:tcW w:type="dxa" w:w="8640"/>
          </w:tcPr>
          <w:p>
            <w:r>
              <w:t>مچ بند هوشمند</w:t>
            </w:r>
          </w:p>
        </w:tc>
      </w:tr>
      <w:tr>
        <w:tc>
          <w:tcPr>
            <w:tcW w:type="dxa" w:w="8640"/>
          </w:tcPr>
          <w:p>
            <w:r>
              <w:t>سینی چوبی</w:t>
            </w:r>
          </w:p>
        </w:tc>
      </w:tr>
      <w:tr>
        <w:tc>
          <w:tcPr>
            <w:tcW w:type="dxa" w:w="8640"/>
          </w:tcPr>
          <w:p>
            <w:r>
              <w:t>a53 گوشی</w:t>
            </w:r>
          </w:p>
        </w:tc>
      </w:tr>
      <w:tr>
        <w:tc>
          <w:tcPr>
            <w:tcW w:type="dxa" w:w="8640"/>
          </w:tcPr>
          <w:p>
            <w:r>
              <w:t>لنز چشم</w:t>
            </w:r>
          </w:p>
        </w:tc>
      </w:tr>
      <w:tr>
        <w:tc>
          <w:tcPr>
            <w:tcW w:type="dxa" w:w="8640"/>
          </w:tcPr>
          <w:p>
            <w:r>
              <w:t>سوهان برقی ناخن</w:t>
            </w:r>
          </w:p>
        </w:tc>
      </w:tr>
      <w:tr>
        <w:tc>
          <w:tcPr>
            <w:tcW w:type="dxa" w:w="8640"/>
          </w:tcPr>
          <w:p>
            <w:r>
              <w:t>ردمی نوت 11 پرو</w:t>
            </w:r>
          </w:p>
        </w:tc>
      </w:tr>
      <w:tr>
        <w:tc>
          <w:tcPr>
            <w:tcW w:type="dxa" w:w="8640"/>
          </w:tcPr>
          <w:p>
            <w:r>
              <w:t>اینورتر</w:t>
            </w:r>
          </w:p>
        </w:tc>
      </w:tr>
      <w:tr>
        <w:tc>
          <w:tcPr>
            <w:tcW w:type="dxa" w:w="8640"/>
          </w:tcPr>
          <w:p>
            <w:r>
              <w:t>تخت یک نفره</w:t>
            </w:r>
          </w:p>
        </w:tc>
      </w:tr>
      <w:tr>
        <w:tc>
          <w:tcPr>
            <w:tcW w:type="dxa" w:w="8640"/>
          </w:tcPr>
          <w:p>
            <w:r>
              <w:t>کوسن</w:t>
            </w:r>
          </w:p>
        </w:tc>
      </w:tr>
      <w:tr>
        <w:tc>
          <w:tcPr>
            <w:tcW w:type="dxa" w:w="8640"/>
          </w:tcPr>
          <w:p>
            <w:r>
              <w:t>کاغذ دیواری سه بعدی</w:t>
            </w:r>
          </w:p>
        </w:tc>
      </w:tr>
      <w:tr>
        <w:tc>
          <w:tcPr>
            <w:tcW w:type="dxa" w:w="8640"/>
          </w:tcPr>
          <w:p>
            <w:r>
              <w:t>فر توکار</w:t>
            </w:r>
          </w:p>
        </w:tc>
      </w:tr>
      <w:tr>
        <w:tc>
          <w:tcPr>
            <w:tcW w:type="dxa" w:w="8640"/>
          </w:tcPr>
          <w:p>
            <w:r>
              <w:t>کیف دوشی دخترانه</w:t>
            </w:r>
          </w:p>
        </w:tc>
      </w:tr>
      <w:tr>
        <w:tc>
          <w:tcPr>
            <w:tcW w:type="dxa" w:w="8640"/>
          </w:tcPr>
          <w:p>
            <w:r>
              <w:t>آبمیوه گیری</w:t>
            </w:r>
          </w:p>
        </w:tc>
      </w:tr>
      <w:tr>
        <w:tc>
          <w:tcPr>
            <w:tcW w:type="dxa" w:w="8640"/>
          </w:tcPr>
          <w:p>
            <w:r>
              <w:t>دوربین عکاسی چاپ سریع</w:t>
            </w:r>
          </w:p>
        </w:tc>
      </w:tr>
      <w:tr>
        <w:tc>
          <w:tcPr>
            <w:tcW w:type="dxa" w:w="8640"/>
          </w:tcPr>
          <w:p>
            <w:r>
              <w:t>صندلی راک</w:t>
            </w:r>
          </w:p>
        </w:tc>
      </w:tr>
      <w:tr>
        <w:tc>
          <w:tcPr>
            <w:tcW w:type="dxa" w:w="8640"/>
          </w:tcPr>
          <w:p>
            <w:r>
              <w:t>پنکه دستی</w:t>
            </w:r>
          </w:p>
        </w:tc>
      </w:tr>
      <w:tr>
        <w:tc>
          <w:tcPr>
            <w:tcW w:type="dxa" w:w="8640"/>
          </w:tcPr>
          <w:p>
            <w:r>
              <w:t>ترقه سیگاری</w:t>
            </w:r>
          </w:p>
        </w:tc>
      </w:tr>
      <w:tr>
        <w:tc>
          <w:tcPr>
            <w:tcW w:type="dxa" w:w="8640"/>
          </w:tcPr>
          <w:p>
            <w:r>
              <w:t>قرص چاقی</w:t>
            </w:r>
          </w:p>
        </w:tc>
      </w:tr>
      <w:tr>
        <w:tc>
          <w:tcPr>
            <w:tcW w:type="dxa" w:w="8640"/>
          </w:tcPr>
          <w:p>
            <w:r>
              <w:t xml:space="preserve">آیفون </w:t>
            </w:r>
          </w:p>
        </w:tc>
      </w:tr>
      <w:tr>
        <w:tc>
          <w:tcPr>
            <w:tcW w:type="dxa" w:w="8640"/>
          </w:tcPr>
          <w:p>
            <w:r>
              <w:t>گوشی A10</w:t>
            </w:r>
          </w:p>
        </w:tc>
      </w:tr>
      <w:tr>
        <w:tc>
          <w:tcPr>
            <w:tcW w:type="dxa" w:w="8640"/>
          </w:tcPr>
          <w:p>
            <w:r>
              <w:t>چاقو جیبی</w:t>
            </w:r>
          </w:p>
        </w:tc>
      </w:tr>
      <w:tr>
        <w:tc>
          <w:tcPr>
            <w:tcW w:type="dxa" w:w="8640"/>
          </w:tcPr>
          <w:p>
            <w:r>
              <w:t>بند اپل واچ</w:t>
            </w:r>
          </w:p>
        </w:tc>
      </w:tr>
      <w:tr>
        <w:tc>
          <w:tcPr>
            <w:tcW w:type="dxa" w:w="8640"/>
          </w:tcPr>
          <w:p>
            <w:r>
              <w:t>اسپری تاخیری ویگا</w:t>
            </w:r>
          </w:p>
        </w:tc>
      </w:tr>
      <w:tr>
        <w:tc>
          <w:tcPr>
            <w:tcW w:type="dxa" w:w="8640"/>
          </w:tcPr>
          <w:p>
            <w:r>
              <w:t>ماساژور پا</w:t>
            </w:r>
          </w:p>
        </w:tc>
      </w:tr>
      <w:tr>
        <w:tc>
          <w:tcPr>
            <w:tcW w:type="dxa" w:w="8640"/>
          </w:tcPr>
          <w:p>
            <w:r>
              <w:t>رژ لب مایع</w:t>
            </w:r>
          </w:p>
        </w:tc>
      </w:tr>
      <w:tr>
        <w:tc>
          <w:tcPr>
            <w:tcW w:type="dxa" w:w="8640"/>
          </w:tcPr>
          <w:p>
            <w:r>
              <w:t>میکروسکوپ</w:t>
            </w:r>
          </w:p>
        </w:tc>
      </w:tr>
      <w:tr>
        <w:tc>
          <w:tcPr>
            <w:tcW w:type="dxa" w:w="8640"/>
          </w:tcPr>
          <w:p>
            <w:r>
              <w:t>طوطی</w:t>
            </w:r>
          </w:p>
        </w:tc>
      </w:tr>
      <w:tr>
        <w:tc>
          <w:tcPr>
            <w:tcW w:type="dxa" w:w="8640"/>
          </w:tcPr>
          <w:p>
            <w:r>
              <w:t>کاپ قاعدگی</w:t>
            </w:r>
          </w:p>
        </w:tc>
      </w:tr>
      <w:tr>
        <w:tc>
          <w:tcPr>
            <w:tcW w:type="dxa" w:w="8640"/>
          </w:tcPr>
          <w:p>
            <w:r>
              <w:t>گارد گوشی شیایومی</w:t>
            </w:r>
          </w:p>
        </w:tc>
      </w:tr>
      <w:tr>
        <w:tc>
          <w:tcPr>
            <w:tcW w:type="dxa" w:w="8640"/>
          </w:tcPr>
          <w:p>
            <w:r>
              <w:t>کرم دور چشم</w:t>
            </w:r>
          </w:p>
        </w:tc>
      </w:tr>
      <w:tr>
        <w:tc>
          <w:tcPr>
            <w:tcW w:type="dxa" w:w="8640"/>
          </w:tcPr>
          <w:p>
            <w:r>
              <w:t>لیزر حرارتی</w:t>
            </w:r>
          </w:p>
        </w:tc>
      </w:tr>
      <w:tr>
        <w:tc>
          <w:tcPr>
            <w:tcW w:type="dxa" w:w="8640"/>
          </w:tcPr>
          <w:p>
            <w:r>
              <w:t>خانه باربی</w:t>
            </w:r>
          </w:p>
        </w:tc>
      </w:tr>
      <w:tr>
        <w:tc>
          <w:tcPr>
            <w:tcW w:type="dxa" w:w="8640"/>
          </w:tcPr>
          <w:p>
            <w:r>
              <w:t>فلش 64</w:t>
            </w:r>
          </w:p>
        </w:tc>
      </w:tr>
      <w:tr>
        <w:tc>
          <w:tcPr>
            <w:tcW w:type="dxa" w:w="8640"/>
          </w:tcPr>
          <w:p>
            <w:r>
              <w:t xml:space="preserve">نوکیا </w:t>
            </w:r>
          </w:p>
        </w:tc>
      </w:tr>
      <w:tr>
        <w:tc>
          <w:tcPr>
            <w:tcW w:type="dxa" w:w="8640"/>
          </w:tcPr>
          <w:p>
            <w:r>
              <w:t>کمک عقب پراید</w:t>
            </w:r>
          </w:p>
        </w:tc>
      </w:tr>
      <w:tr>
        <w:tc>
          <w:tcPr>
            <w:tcW w:type="dxa" w:w="8640"/>
          </w:tcPr>
          <w:p>
            <w:r>
              <w:t>زودپز برقی</w:t>
            </w:r>
          </w:p>
        </w:tc>
      </w:tr>
      <w:tr>
        <w:tc>
          <w:tcPr>
            <w:tcW w:type="dxa" w:w="8640"/>
          </w:tcPr>
          <w:p>
            <w:r>
              <w:t>کاپشن خلبانی</w:t>
            </w:r>
          </w:p>
        </w:tc>
      </w:tr>
      <w:tr>
        <w:tc>
          <w:tcPr>
            <w:tcW w:type="dxa" w:w="8640"/>
          </w:tcPr>
          <w:p>
            <w:r>
              <w:t>اکانت پابجی</w:t>
            </w:r>
          </w:p>
        </w:tc>
      </w:tr>
      <w:tr>
        <w:tc>
          <w:tcPr>
            <w:tcW w:type="dxa" w:w="8640"/>
          </w:tcPr>
          <w:p>
            <w:r>
              <w:t>گیره مو</w:t>
            </w:r>
          </w:p>
        </w:tc>
      </w:tr>
      <w:tr>
        <w:tc>
          <w:tcPr>
            <w:tcW w:type="dxa" w:w="8640"/>
          </w:tcPr>
          <w:p>
            <w:r>
              <w:t xml:space="preserve">اسکیت </w:t>
            </w:r>
          </w:p>
        </w:tc>
      </w:tr>
      <w:tr>
        <w:tc>
          <w:tcPr>
            <w:tcW w:type="dxa" w:w="8640"/>
          </w:tcPr>
          <w:p>
            <w:r>
              <w:t>دیسک و صفحه</w:t>
            </w:r>
          </w:p>
        </w:tc>
      </w:tr>
      <w:tr>
        <w:tc>
          <w:tcPr>
            <w:tcW w:type="dxa" w:w="8640"/>
          </w:tcPr>
          <w:p>
            <w:r>
              <w:t>کراتین بدنسازی</w:t>
            </w:r>
          </w:p>
        </w:tc>
      </w:tr>
      <w:tr>
        <w:tc>
          <w:tcPr>
            <w:tcW w:type="dxa" w:w="8640"/>
          </w:tcPr>
          <w:p>
            <w:r>
              <w:t xml:space="preserve">طبل </w:t>
            </w:r>
          </w:p>
        </w:tc>
      </w:tr>
      <w:tr>
        <w:tc>
          <w:tcPr>
            <w:tcW w:type="dxa" w:w="8640"/>
          </w:tcPr>
          <w:p>
            <w:r>
              <w:t>ساعت هوشمند شیائومی</w:t>
            </w:r>
          </w:p>
        </w:tc>
      </w:tr>
      <w:tr>
        <w:tc>
          <w:tcPr>
            <w:tcW w:type="dxa" w:w="8640"/>
          </w:tcPr>
          <w:p>
            <w:r>
              <w:t>ژل شستشوی صورت</w:t>
            </w:r>
          </w:p>
        </w:tc>
      </w:tr>
      <w:tr>
        <w:tc>
          <w:tcPr>
            <w:tcW w:type="dxa" w:w="8640"/>
          </w:tcPr>
          <w:p>
            <w:r>
              <w:t>a12 سامسونگ</w:t>
            </w:r>
          </w:p>
        </w:tc>
      </w:tr>
      <w:tr>
        <w:tc>
          <w:tcPr>
            <w:tcW w:type="dxa" w:w="8640"/>
          </w:tcPr>
          <w:p>
            <w:r>
              <w:t>جا کفشی چوبی</w:t>
            </w:r>
          </w:p>
        </w:tc>
      </w:tr>
      <w:tr>
        <w:tc>
          <w:tcPr>
            <w:tcW w:type="dxa" w:w="8640"/>
          </w:tcPr>
          <w:p>
            <w:r>
              <w:t>گاز فردار</w:t>
            </w:r>
          </w:p>
        </w:tc>
      </w:tr>
      <w:tr>
        <w:tc>
          <w:tcPr>
            <w:tcW w:type="dxa" w:w="8640"/>
          </w:tcPr>
          <w:p>
            <w:r>
              <w:t>موتور برق دیزلی</w:t>
            </w:r>
          </w:p>
        </w:tc>
      </w:tr>
      <w:tr>
        <w:tc>
          <w:tcPr>
            <w:tcW w:type="dxa" w:w="8640"/>
          </w:tcPr>
          <w:p>
            <w:r>
              <w:t>تیشرت لانگ</w:t>
            </w:r>
          </w:p>
        </w:tc>
      </w:tr>
      <w:tr>
        <w:tc>
          <w:tcPr>
            <w:tcW w:type="dxa" w:w="8640"/>
          </w:tcPr>
          <w:p>
            <w:r>
              <w:t>mi 11t</w:t>
            </w:r>
          </w:p>
        </w:tc>
      </w:tr>
      <w:tr>
        <w:tc>
          <w:tcPr>
            <w:tcW w:type="dxa" w:w="8640"/>
          </w:tcPr>
          <w:p>
            <w:r>
              <w:t>x3</w:t>
            </w:r>
          </w:p>
        </w:tc>
      </w:tr>
      <w:tr>
        <w:tc>
          <w:tcPr>
            <w:tcW w:type="dxa" w:w="8640"/>
          </w:tcPr>
          <w:p>
            <w:r>
              <w:t>مینی اسکارف</w:t>
            </w:r>
          </w:p>
        </w:tc>
      </w:tr>
      <w:tr>
        <w:tc>
          <w:tcPr>
            <w:tcW w:type="dxa" w:w="8640"/>
          </w:tcPr>
          <w:p>
            <w:r>
              <w:t>ست براش</w:t>
            </w:r>
          </w:p>
        </w:tc>
      </w:tr>
      <w:tr>
        <w:tc>
          <w:tcPr>
            <w:tcW w:type="dxa" w:w="8640"/>
          </w:tcPr>
          <w:p>
            <w:r>
              <w:t>شلوار جین زنانه</w:t>
            </w:r>
          </w:p>
        </w:tc>
      </w:tr>
      <w:tr>
        <w:tc>
          <w:tcPr>
            <w:tcW w:type="dxa" w:w="8640"/>
          </w:tcPr>
          <w:p>
            <w:r>
              <w:t>سامسونگ نوت</w:t>
            </w:r>
          </w:p>
        </w:tc>
      </w:tr>
      <w:tr>
        <w:tc>
          <w:tcPr>
            <w:tcW w:type="dxa" w:w="8640"/>
          </w:tcPr>
          <w:p>
            <w:r>
              <w:t>جلو پنجره پراید</w:t>
            </w:r>
          </w:p>
        </w:tc>
      </w:tr>
      <w:tr>
        <w:tc>
          <w:tcPr>
            <w:tcW w:type="dxa" w:w="8640"/>
          </w:tcPr>
          <w:p>
            <w:r>
              <w:t>تاب ریلکسی</w:t>
            </w:r>
          </w:p>
        </w:tc>
      </w:tr>
      <w:tr>
        <w:tc>
          <w:tcPr>
            <w:tcW w:type="dxa" w:w="8640"/>
          </w:tcPr>
          <w:p>
            <w:r>
              <w:t>زانتیا</w:t>
            </w:r>
          </w:p>
        </w:tc>
      </w:tr>
      <w:tr>
        <w:tc>
          <w:tcPr>
            <w:tcW w:type="dxa" w:w="8640"/>
          </w:tcPr>
          <w:p>
            <w:r>
              <w:t>باند اکتیو</w:t>
            </w:r>
          </w:p>
        </w:tc>
      </w:tr>
      <w:tr>
        <w:tc>
          <w:tcPr>
            <w:tcW w:type="dxa" w:w="8640"/>
          </w:tcPr>
          <w:p>
            <w:r>
              <w:t>کنسول پراید</w:t>
            </w:r>
          </w:p>
        </w:tc>
      </w:tr>
      <w:tr>
        <w:tc>
          <w:tcPr>
            <w:tcW w:type="dxa" w:w="8640"/>
          </w:tcPr>
          <w:p>
            <w:r>
              <w:t>کمان</w:t>
            </w:r>
          </w:p>
        </w:tc>
      </w:tr>
      <w:tr>
        <w:tc>
          <w:tcPr>
            <w:tcW w:type="dxa" w:w="8640"/>
          </w:tcPr>
          <w:p>
            <w:r>
              <w:t>هولدر</w:t>
            </w:r>
          </w:p>
        </w:tc>
      </w:tr>
      <w:tr>
        <w:tc>
          <w:tcPr>
            <w:tcW w:type="dxa" w:w="8640"/>
          </w:tcPr>
          <w:p>
            <w:r>
              <w:t>دستمال سر</w:t>
            </w:r>
          </w:p>
        </w:tc>
      </w:tr>
      <w:tr>
        <w:tc>
          <w:tcPr>
            <w:tcW w:type="dxa" w:w="8640"/>
          </w:tcPr>
          <w:p>
            <w:r>
              <w:t>پولیش</w:t>
            </w:r>
          </w:p>
        </w:tc>
      </w:tr>
      <w:tr>
        <w:tc>
          <w:tcPr>
            <w:tcW w:type="dxa" w:w="8640"/>
          </w:tcPr>
          <w:p>
            <w:r>
              <w:t>اجاق گاز طرح فر</w:t>
            </w:r>
          </w:p>
        </w:tc>
      </w:tr>
      <w:tr>
        <w:tc>
          <w:tcPr>
            <w:tcW w:type="dxa" w:w="8640"/>
          </w:tcPr>
          <w:p>
            <w:r>
              <w:t>پیراهن مشکی پسرانه</w:t>
            </w:r>
          </w:p>
        </w:tc>
      </w:tr>
      <w:tr>
        <w:tc>
          <w:tcPr>
            <w:tcW w:type="dxa" w:w="8640"/>
          </w:tcPr>
          <w:p>
            <w:r>
              <w:t>ماشین اصلاح جیمی</w:t>
            </w:r>
          </w:p>
        </w:tc>
      </w:tr>
      <w:tr>
        <w:tc>
          <w:tcPr>
            <w:tcW w:type="dxa" w:w="8640"/>
          </w:tcPr>
          <w:p>
            <w:r>
              <w:t>اچار فرانسه</w:t>
            </w:r>
          </w:p>
        </w:tc>
      </w:tr>
      <w:tr>
        <w:tc>
          <w:tcPr>
            <w:tcW w:type="dxa" w:w="8640"/>
          </w:tcPr>
          <w:p>
            <w:r>
              <w:t>مو مصنوعی</w:t>
            </w:r>
          </w:p>
        </w:tc>
      </w:tr>
      <w:tr>
        <w:tc>
          <w:tcPr>
            <w:tcW w:type="dxa" w:w="8640"/>
          </w:tcPr>
          <w:p>
            <w:r>
              <w:t>A10</w:t>
            </w:r>
          </w:p>
        </w:tc>
      </w:tr>
      <w:tr>
        <w:tc>
          <w:tcPr>
            <w:tcW w:type="dxa" w:w="8640"/>
          </w:tcPr>
          <w:p>
            <w:r>
              <w:t>پیراهن مجلسی</w:t>
            </w:r>
          </w:p>
        </w:tc>
      </w:tr>
      <w:tr>
        <w:tc>
          <w:tcPr>
            <w:tcW w:type="dxa" w:w="8640"/>
          </w:tcPr>
          <w:p>
            <w:r>
              <w:t>کیف مردانه</w:t>
            </w:r>
          </w:p>
        </w:tc>
      </w:tr>
      <w:tr>
        <w:tc>
          <w:tcPr>
            <w:tcW w:type="dxa" w:w="8640"/>
          </w:tcPr>
          <w:p>
            <w:r>
              <w:t>قفسه</w:t>
            </w:r>
          </w:p>
        </w:tc>
      </w:tr>
      <w:tr>
        <w:tc>
          <w:tcPr>
            <w:tcW w:type="dxa" w:w="8640"/>
          </w:tcPr>
          <w:p>
            <w:r>
              <w:t>S22 ultra</w:t>
            </w:r>
          </w:p>
        </w:tc>
      </w:tr>
      <w:tr>
        <w:tc>
          <w:tcPr>
            <w:tcW w:type="dxa" w:w="8640"/>
          </w:tcPr>
          <w:p>
            <w:r>
              <w:t>گوشی نوت 10</w:t>
            </w:r>
          </w:p>
        </w:tc>
      </w:tr>
      <w:tr>
        <w:tc>
          <w:tcPr>
            <w:tcW w:type="dxa" w:w="8640"/>
          </w:tcPr>
          <w:p>
            <w:r>
              <w:t>دوچرخه اسپرت 26</w:t>
            </w:r>
          </w:p>
        </w:tc>
      </w:tr>
      <w:tr>
        <w:tc>
          <w:tcPr>
            <w:tcW w:type="dxa" w:w="8640"/>
          </w:tcPr>
          <w:p>
            <w:r>
              <w:t xml:space="preserve">موتور سیکلت </w:t>
            </w:r>
          </w:p>
        </w:tc>
      </w:tr>
      <w:tr>
        <w:tc>
          <w:tcPr>
            <w:tcW w:type="dxa" w:w="8640"/>
          </w:tcPr>
          <w:p>
            <w:r>
              <w:t>ماشین کنترلی شارژی</w:t>
            </w:r>
          </w:p>
        </w:tc>
      </w:tr>
      <w:tr>
        <w:tc>
          <w:tcPr>
            <w:tcW w:type="dxa" w:w="8640"/>
          </w:tcPr>
          <w:p>
            <w:r>
              <w:t>سینی استیل</w:t>
            </w:r>
          </w:p>
        </w:tc>
      </w:tr>
      <w:tr>
        <w:tc>
          <w:tcPr>
            <w:tcW w:type="dxa" w:w="8640"/>
          </w:tcPr>
          <w:p>
            <w:r>
              <w:t>شامپو</w:t>
            </w:r>
          </w:p>
        </w:tc>
      </w:tr>
      <w:tr>
        <w:tc>
          <w:tcPr>
            <w:tcW w:type="dxa" w:w="8640"/>
          </w:tcPr>
          <w:p>
            <w:r>
              <w:t xml:space="preserve">فلش </w:t>
            </w:r>
          </w:p>
        </w:tc>
      </w:tr>
      <w:tr>
        <w:tc>
          <w:tcPr>
            <w:tcW w:type="dxa" w:w="8640"/>
          </w:tcPr>
          <w:p>
            <w:r>
              <w:t>تفنگ شکاری ساچمه</w:t>
            </w:r>
          </w:p>
        </w:tc>
      </w:tr>
      <w:tr>
        <w:tc>
          <w:tcPr>
            <w:tcW w:type="dxa" w:w="8640"/>
          </w:tcPr>
          <w:p>
            <w:r>
              <w:t>دمبل متغیر</w:t>
            </w:r>
          </w:p>
        </w:tc>
      </w:tr>
      <w:tr>
        <w:tc>
          <w:tcPr>
            <w:tcW w:type="dxa" w:w="8640"/>
          </w:tcPr>
          <w:p>
            <w:r>
              <w:t>آتاری</w:t>
            </w:r>
          </w:p>
        </w:tc>
      </w:tr>
      <w:tr>
        <w:tc>
          <w:tcPr>
            <w:tcW w:type="dxa" w:w="8640"/>
          </w:tcPr>
          <w:p>
            <w:r>
              <w:t>موتور برقی کویر</w:t>
            </w:r>
          </w:p>
        </w:tc>
      </w:tr>
      <w:tr>
        <w:tc>
          <w:tcPr>
            <w:tcW w:type="dxa" w:w="8640"/>
          </w:tcPr>
          <w:p>
            <w:r>
              <w:t>پرینتر لیزری</w:t>
            </w:r>
          </w:p>
        </w:tc>
      </w:tr>
      <w:tr>
        <w:tc>
          <w:tcPr>
            <w:tcW w:type="dxa" w:w="8640"/>
          </w:tcPr>
          <w:p>
            <w:r>
              <w:t>لمینت متحرک دندان</w:t>
            </w:r>
          </w:p>
        </w:tc>
      </w:tr>
      <w:tr>
        <w:tc>
          <w:tcPr>
            <w:tcW w:type="dxa" w:w="8640"/>
          </w:tcPr>
          <w:p>
            <w:r>
              <w:t>روکش صندلی پراید صبا</w:t>
            </w:r>
          </w:p>
        </w:tc>
      </w:tr>
      <w:tr>
        <w:tc>
          <w:tcPr>
            <w:tcW w:type="dxa" w:w="8640"/>
          </w:tcPr>
          <w:p>
            <w:r>
              <w:t>یخدان</w:t>
            </w:r>
          </w:p>
        </w:tc>
      </w:tr>
      <w:tr>
        <w:tc>
          <w:tcPr>
            <w:tcW w:type="dxa" w:w="8640"/>
          </w:tcPr>
          <w:p>
            <w:r>
              <w:t>گیمبال</w:t>
            </w:r>
          </w:p>
        </w:tc>
      </w:tr>
      <w:tr>
        <w:tc>
          <w:tcPr>
            <w:tcW w:type="dxa" w:w="8640"/>
          </w:tcPr>
          <w:p>
            <w:r>
              <w:t>پرینتر hp</w:t>
            </w:r>
          </w:p>
        </w:tc>
      </w:tr>
      <w:tr>
        <w:tc>
          <w:tcPr>
            <w:tcW w:type="dxa" w:w="8640"/>
          </w:tcPr>
          <w:p>
            <w:r>
              <w:t>کفش مجلسی مردانه</w:t>
            </w:r>
          </w:p>
        </w:tc>
      </w:tr>
      <w:tr>
        <w:tc>
          <w:tcPr>
            <w:tcW w:type="dxa" w:w="8640"/>
          </w:tcPr>
          <w:p>
            <w:r>
              <w:t>سونی 2</w:t>
            </w:r>
          </w:p>
        </w:tc>
      </w:tr>
      <w:tr>
        <w:tc>
          <w:tcPr>
            <w:tcW w:type="dxa" w:w="8640"/>
          </w:tcPr>
          <w:p>
            <w:r>
              <w:t>بکس</w:t>
            </w:r>
          </w:p>
        </w:tc>
      </w:tr>
      <w:tr>
        <w:tc>
          <w:tcPr>
            <w:tcW w:type="dxa" w:w="8640"/>
          </w:tcPr>
          <w:p>
            <w:r>
              <w:t>چاقو اشپزخانه</w:t>
            </w:r>
          </w:p>
        </w:tc>
      </w:tr>
      <w:tr>
        <w:tc>
          <w:tcPr>
            <w:tcW w:type="dxa" w:w="8640"/>
          </w:tcPr>
          <w:p>
            <w:r>
              <w:t>النگو</w:t>
            </w:r>
          </w:p>
        </w:tc>
      </w:tr>
      <w:tr>
        <w:tc>
          <w:tcPr>
            <w:tcW w:type="dxa" w:w="8640"/>
          </w:tcPr>
          <w:p>
            <w:r>
              <w:t>گوشی سونی</w:t>
            </w:r>
          </w:p>
        </w:tc>
      </w:tr>
      <w:tr>
        <w:tc>
          <w:tcPr>
            <w:tcW w:type="dxa" w:w="8640"/>
          </w:tcPr>
          <w:p>
            <w:r>
              <w:t>هندزفری گردنی</w:t>
            </w:r>
          </w:p>
        </w:tc>
      </w:tr>
      <w:tr>
        <w:tc>
          <w:tcPr>
            <w:tcW w:type="dxa" w:w="8640"/>
          </w:tcPr>
          <w:p>
            <w:r>
              <w:t>گوشی شیایومی نوت</w:t>
            </w:r>
          </w:p>
        </w:tc>
      </w:tr>
      <w:tr>
        <w:tc>
          <w:tcPr>
            <w:tcW w:type="dxa" w:w="8640"/>
          </w:tcPr>
          <w:p>
            <w:r>
              <w:t xml:space="preserve">ایفون </w:t>
            </w:r>
          </w:p>
        </w:tc>
      </w:tr>
      <w:tr>
        <w:tc>
          <w:tcPr>
            <w:tcW w:type="dxa" w:w="8640"/>
          </w:tcPr>
          <w:p>
            <w:r>
              <w:t>لباس لش</w:t>
            </w:r>
          </w:p>
        </w:tc>
      </w:tr>
      <w:tr>
        <w:tc>
          <w:tcPr>
            <w:tcW w:type="dxa" w:w="8640"/>
          </w:tcPr>
          <w:p>
            <w:r>
              <w:t>اتومو</w:t>
            </w:r>
          </w:p>
        </w:tc>
      </w:tr>
      <w:tr>
        <w:tc>
          <w:tcPr>
            <w:tcW w:type="dxa" w:w="8640"/>
          </w:tcPr>
          <w:p>
            <w:r>
              <w:t>چادر مسافرتی 8 نفره</w:t>
            </w:r>
          </w:p>
        </w:tc>
      </w:tr>
      <w:tr>
        <w:tc>
          <w:tcPr>
            <w:tcW w:type="dxa" w:w="8640"/>
          </w:tcPr>
          <w:p>
            <w:r>
              <w:t>ساک نوزاد</w:t>
            </w:r>
          </w:p>
        </w:tc>
      </w:tr>
      <w:tr>
        <w:tc>
          <w:tcPr>
            <w:tcW w:type="dxa" w:w="8640"/>
          </w:tcPr>
          <w:p>
            <w:r>
              <w:t>gt master</w:t>
            </w:r>
          </w:p>
        </w:tc>
      </w:tr>
      <w:tr>
        <w:tc>
          <w:tcPr>
            <w:tcW w:type="dxa" w:w="8640"/>
          </w:tcPr>
          <w:p>
            <w:r>
              <w:t>ماشین خط زن</w:t>
            </w:r>
          </w:p>
        </w:tc>
      </w:tr>
      <w:tr>
        <w:tc>
          <w:tcPr>
            <w:tcW w:type="dxa" w:w="8640"/>
          </w:tcPr>
          <w:p>
            <w:r>
              <w:t>تیرکمان</w:t>
            </w:r>
          </w:p>
        </w:tc>
      </w:tr>
      <w:tr>
        <w:tc>
          <w:tcPr>
            <w:tcW w:type="dxa" w:w="8640"/>
          </w:tcPr>
          <w:p>
            <w:r>
              <w:t xml:space="preserve">میز تحریر </w:t>
            </w:r>
          </w:p>
        </w:tc>
      </w:tr>
      <w:tr>
        <w:tc>
          <w:tcPr>
            <w:tcW w:type="dxa" w:w="8640"/>
          </w:tcPr>
          <w:p>
            <w:r>
              <w:t>ضبط</w:t>
            </w:r>
          </w:p>
        </w:tc>
      </w:tr>
      <w:tr>
        <w:tc>
          <w:tcPr>
            <w:tcW w:type="dxa" w:w="8640"/>
          </w:tcPr>
          <w:p>
            <w:r>
              <w:t>پیتزا</w:t>
            </w:r>
          </w:p>
        </w:tc>
      </w:tr>
      <w:tr>
        <w:tc>
          <w:tcPr>
            <w:tcW w:type="dxa" w:w="8640"/>
          </w:tcPr>
          <w:p>
            <w:r>
              <w:t>تیشرت مشکی</w:t>
            </w:r>
          </w:p>
        </w:tc>
      </w:tr>
      <w:tr>
        <w:tc>
          <w:tcPr>
            <w:tcW w:type="dxa" w:w="8640"/>
          </w:tcPr>
          <w:p>
            <w:r>
              <w:t>redmi note 11 pro plus</w:t>
            </w:r>
          </w:p>
        </w:tc>
      </w:tr>
      <w:tr>
        <w:tc>
          <w:tcPr>
            <w:tcW w:type="dxa" w:w="8640"/>
          </w:tcPr>
          <w:p>
            <w:r>
              <w:t>a20s</w:t>
            </w:r>
          </w:p>
        </w:tc>
      </w:tr>
      <w:tr>
        <w:tc>
          <w:tcPr>
            <w:tcW w:type="dxa" w:w="8640"/>
          </w:tcPr>
          <w:p>
            <w:r>
              <w:t>سوتین شیردهی</w:t>
            </w:r>
          </w:p>
        </w:tc>
      </w:tr>
      <w:tr>
        <w:tc>
          <w:tcPr>
            <w:tcW w:type="dxa" w:w="8640"/>
          </w:tcPr>
          <w:p>
            <w:r>
              <w:t>پرژکتور</w:t>
            </w:r>
          </w:p>
        </w:tc>
      </w:tr>
      <w:tr>
        <w:tc>
          <w:tcPr>
            <w:tcW w:type="dxa" w:w="8640"/>
          </w:tcPr>
          <w:p>
            <w:r>
              <w:t>دستمال کاغذی</w:t>
            </w:r>
          </w:p>
        </w:tc>
      </w:tr>
      <w:tr>
        <w:tc>
          <w:tcPr>
            <w:tcW w:type="dxa" w:w="8640"/>
          </w:tcPr>
          <w:p>
            <w:r>
              <w:t xml:space="preserve">ماشین شارژی </w:t>
            </w:r>
          </w:p>
        </w:tc>
      </w:tr>
      <w:tr>
        <w:tc>
          <w:tcPr>
            <w:tcW w:type="dxa" w:w="8640"/>
          </w:tcPr>
          <w:p>
            <w:r>
              <w:t>ماشین کنترلی بنزینی</w:t>
            </w:r>
          </w:p>
        </w:tc>
      </w:tr>
      <w:tr>
        <w:tc>
          <w:tcPr>
            <w:tcW w:type="dxa" w:w="8640"/>
          </w:tcPr>
          <w:p>
            <w:r>
              <w:t xml:space="preserve">هارد اکسترنال </w:t>
            </w:r>
          </w:p>
        </w:tc>
      </w:tr>
      <w:tr>
        <w:tc>
          <w:tcPr>
            <w:tcW w:type="dxa" w:w="8640"/>
          </w:tcPr>
          <w:p>
            <w:r>
              <w:t>ماژیک وایت برد</w:t>
            </w:r>
          </w:p>
        </w:tc>
      </w:tr>
      <w:tr>
        <w:tc>
          <w:tcPr>
            <w:tcW w:type="dxa" w:w="8640"/>
          </w:tcPr>
          <w:p>
            <w:r>
              <w:t>سپر پراید</w:t>
            </w:r>
          </w:p>
        </w:tc>
      </w:tr>
      <w:tr>
        <w:tc>
          <w:tcPr>
            <w:tcW w:type="dxa" w:w="8640"/>
          </w:tcPr>
          <w:p>
            <w:r>
              <w:t>تونیک</w:t>
            </w:r>
          </w:p>
        </w:tc>
      </w:tr>
      <w:tr>
        <w:tc>
          <w:tcPr>
            <w:tcW w:type="dxa" w:w="8640"/>
          </w:tcPr>
          <w:p>
            <w:r>
              <w:t>کیف مدرسه مشکی</w:t>
            </w:r>
          </w:p>
        </w:tc>
      </w:tr>
      <w:tr>
        <w:tc>
          <w:tcPr>
            <w:tcW w:type="dxa" w:w="8640"/>
          </w:tcPr>
          <w:p>
            <w:r>
              <w:t>دریل ماکیتا</w:t>
            </w:r>
          </w:p>
        </w:tc>
      </w:tr>
      <w:tr>
        <w:tc>
          <w:tcPr>
            <w:tcW w:type="dxa" w:w="8640"/>
          </w:tcPr>
          <w:p>
            <w:r>
              <w:t>رب گوجه فرنگی</w:t>
            </w:r>
          </w:p>
        </w:tc>
      </w:tr>
      <w:tr>
        <w:tc>
          <w:tcPr>
            <w:tcW w:type="dxa" w:w="8640"/>
          </w:tcPr>
          <w:p>
            <w:r>
              <w:t>نیم بوت</w:t>
            </w:r>
          </w:p>
        </w:tc>
      </w:tr>
      <w:tr>
        <w:tc>
          <w:tcPr>
            <w:tcW w:type="dxa" w:w="8640"/>
          </w:tcPr>
          <w:p>
            <w:r>
              <w:t>مودم سیم کارتی</w:t>
            </w:r>
          </w:p>
        </w:tc>
      </w:tr>
      <w:tr>
        <w:tc>
          <w:tcPr>
            <w:tcW w:type="dxa" w:w="8640"/>
          </w:tcPr>
          <w:p>
            <w:r>
              <w:t>طبل محرم یاماها</w:t>
            </w:r>
          </w:p>
        </w:tc>
      </w:tr>
      <w:tr>
        <w:tc>
          <w:tcPr>
            <w:tcW w:type="dxa" w:w="8640"/>
          </w:tcPr>
          <w:p>
            <w:r>
              <w:t>پفک</w:t>
            </w:r>
          </w:p>
        </w:tc>
      </w:tr>
      <w:tr>
        <w:tc>
          <w:tcPr>
            <w:tcW w:type="dxa" w:w="8640"/>
          </w:tcPr>
          <w:p>
            <w:r>
              <w:t>اباژور</w:t>
            </w:r>
          </w:p>
        </w:tc>
      </w:tr>
      <w:tr>
        <w:tc>
          <w:tcPr>
            <w:tcW w:type="dxa" w:w="8640"/>
          </w:tcPr>
          <w:p>
            <w:r>
              <w:t>مانتو زنانه مجلسی</w:t>
            </w:r>
          </w:p>
        </w:tc>
      </w:tr>
      <w:tr>
        <w:tc>
          <w:tcPr>
            <w:tcW w:type="dxa" w:w="8640"/>
          </w:tcPr>
          <w:p>
            <w:r>
              <w:t>سامسونگ a23</w:t>
            </w:r>
          </w:p>
        </w:tc>
      </w:tr>
      <w:tr>
        <w:tc>
          <w:tcPr>
            <w:tcW w:type="dxa" w:w="8640"/>
          </w:tcPr>
          <w:p>
            <w:r>
              <w:t>cpu</w:t>
            </w:r>
          </w:p>
        </w:tc>
      </w:tr>
      <w:tr>
        <w:tc>
          <w:tcPr>
            <w:tcW w:type="dxa" w:w="8640"/>
          </w:tcPr>
          <w:p>
            <w:r>
              <w:t>بوت زنانه</w:t>
            </w:r>
          </w:p>
        </w:tc>
      </w:tr>
      <w:tr>
        <w:tc>
          <w:tcPr>
            <w:tcW w:type="dxa" w:w="8640"/>
          </w:tcPr>
          <w:p>
            <w:r>
              <w:t>a7</w:t>
            </w:r>
          </w:p>
        </w:tc>
      </w:tr>
      <w:tr>
        <w:tc>
          <w:tcPr>
            <w:tcW w:type="dxa" w:w="8640"/>
          </w:tcPr>
          <w:p>
            <w:r>
              <w:t>تب سنج دیجیتال</w:t>
            </w:r>
          </w:p>
        </w:tc>
      </w:tr>
      <w:tr>
        <w:tc>
          <w:tcPr>
            <w:tcW w:type="dxa" w:w="8640"/>
          </w:tcPr>
          <w:p>
            <w:r>
              <w:t xml:space="preserve">دریل </w:t>
            </w:r>
          </w:p>
        </w:tc>
      </w:tr>
      <w:tr>
        <w:tc>
          <w:tcPr>
            <w:tcW w:type="dxa" w:w="8640"/>
          </w:tcPr>
          <w:p>
            <w:r>
              <w:t>آکواریوم</w:t>
            </w:r>
          </w:p>
        </w:tc>
      </w:tr>
      <w:tr>
        <w:tc>
          <w:tcPr>
            <w:tcW w:type="dxa" w:w="8640"/>
          </w:tcPr>
          <w:p>
            <w:r>
              <w:t>3050</w:t>
            </w:r>
          </w:p>
        </w:tc>
      </w:tr>
      <w:tr>
        <w:tc>
          <w:tcPr>
            <w:tcW w:type="dxa" w:w="8640"/>
          </w:tcPr>
          <w:p>
            <w:r>
              <w:t>11t pro 5g</w:t>
            </w:r>
          </w:p>
        </w:tc>
      </w:tr>
      <w:tr>
        <w:tc>
          <w:tcPr>
            <w:tcW w:type="dxa" w:w="8640"/>
          </w:tcPr>
          <w:p>
            <w:r>
              <w:t>realme gt master</w:t>
            </w:r>
          </w:p>
        </w:tc>
      </w:tr>
      <w:tr>
        <w:tc>
          <w:tcPr>
            <w:tcW w:type="dxa" w:w="8640"/>
          </w:tcPr>
          <w:p>
            <w:r>
              <w:t>تبلت دانش اموزی</w:t>
            </w:r>
          </w:p>
        </w:tc>
      </w:tr>
      <w:tr>
        <w:tc>
          <w:tcPr>
            <w:tcW w:type="dxa" w:w="8640"/>
          </w:tcPr>
          <w:p>
            <w:r>
              <w:t>روغن خراطین</w:t>
            </w:r>
          </w:p>
        </w:tc>
      </w:tr>
      <w:tr>
        <w:tc>
          <w:tcPr>
            <w:tcW w:type="dxa" w:w="8640"/>
          </w:tcPr>
          <w:p>
            <w:r>
              <w:t>تابلو نقاشی</w:t>
            </w:r>
          </w:p>
        </w:tc>
      </w:tr>
      <w:tr>
        <w:tc>
          <w:tcPr>
            <w:tcW w:type="dxa" w:w="8640"/>
          </w:tcPr>
          <w:p>
            <w:r>
              <w:t>تلویزیون سامسونگ 50</w:t>
            </w:r>
          </w:p>
        </w:tc>
      </w:tr>
      <w:tr>
        <w:tc>
          <w:tcPr>
            <w:tcW w:type="dxa" w:w="8640"/>
          </w:tcPr>
          <w:p>
            <w:r>
              <w:t>ایفون xs</w:t>
            </w:r>
          </w:p>
        </w:tc>
      </w:tr>
      <w:tr>
        <w:tc>
          <w:tcPr>
            <w:tcW w:type="dxa" w:w="8640"/>
          </w:tcPr>
          <w:p>
            <w:r>
              <w:t>کتانی زنانه</w:t>
            </w:r>
          </w:p>
        </w:tc>
      </w:tr>
      <w:tr>
        <w:tc>
          <w:tcPr>
            <w:tcW w:type="dxa" w:w="8640"/>
          </w:tcPr>
          <w:p>
            <w:r>
              <w:t>ماگ فانتزی</w:t>
            </w:r>
          </w:p>
        </w:tc>
      </w:tr>
      <w:tr>
        <w:tc>
          <w:tcPr>
            <w:tcW w:type="dxa" w:w="8640"/>
          </w:tcPr>
          <w:p>
            <w:r>
              <w:t>ریش تراش جیمی</w:t>
            </w:r>
          </w:p>
        </w:tc>
      </w:tr>
      <w:tr>
        <w:tc>
          <w:tcPr>
            <w:tcW w:type="dxa" w:w="8640"/>
          </w:tcPr>
          <w:p>
            <w:r>
              <w:t>کوله پشتی پسرانه</w:t>
            </w:r>
          </w:p>
        </w:tc>
      </w:tr>
      <w:tr>
        <w:tc>
          <w:tcPr>
            <w:tcW w:type="dxa" w:w="8640"/>
          </w:tcPr>
          <w:p>
            <w:r>
              <w:t>iphone 12 pro</w:t>
            </w:r>
          </w:p>
        </w:tc>
      </w:tr>
      <w:tr>
        <w:tc>
          <w:tcPr>
            <w:tcW w:type="dxa" w:w="8640"/>
          </w:tcPr>
          <w:p>
            <w:r>
              <w:t>میز تلوزیون</w:t>
            </w:r>
          </w:p>
        </w:tc>
      </w:tr>
      <w:tr>
        <w:tc>
          <w:tcPr>
            <w:tcW w:type="dxa" w:w="8640"/>
          </w:tcPr>
          <w:p>
            <w:r>
              <w:t>خرد کن برقی</w:t>
            </w:r>
          </w:p>
        </w:tc>
      </w:tr>
      <w:tr>
        <w:tc>
          <w:tcPr>
            <w:tcW w:type="dxa" w:w="8640"/>
          </w:tcPr>
          <w:p>
            <w:r>
              <w:t>گوشی وان پلاس</w:t>
            </w:r>
          </w:p>
        </w:tc>
      </w:tr>
      <w:tr>
        <w:tc>
          <w:tcPr>
            <w:tcW w:type="dxa" w:w="8640"/>
          </w:tcPr>
          <w:p>
            <w:r>
              <w:t>ضد افتاب</w:t>
            </w:r>
          </w:p>
        </w:tc>
      </w:tr>
      <w:tr>
        <w:tc>
          <w:tcPr>
            <w:tcW w:type="dxa" w:w="8640"/>
          </w:tcPr>
          <w:p>
            <w:r>
              <w:t>خنک کننده پردازنده</w:t>
            </w:r>
          </w:p>
        </w:tc>
      </w:tr>
      <w:tr>
        <w:tc>
          <w:tcPr>
            <w:tcW w:type="dxa" w:w="8640"/>
          </w:tcPr>
          <w:p>
            <w:r>
              <w:t>فرمان پراید</w:t>
            </w:r>
          </w:p>
        </w:tc>
      </w:tr>
      <w:tr>
        <w:tc>
          <w:tcPr>
            <w:tcW w:type="dxa" w:w="8640"/>
          </w:tcPr>
          <w:p>
            <w:r>
              <w:t>مولتی ویتامین</w:t>
            </w:r>
          </w:p>
        </w:tc>
      </w:tr>
      <w:tr>
        <w:tc>
          <w:tcPr>
            <w:tcW w:type="dxa" w:w="8640"/>
          </w:tcPr>
          <w:p>
            <w:r>
              <w:t>کاتر</w:t>
            </w:r>
          </w:p>
        </w:tc>
      </w:tr>
      <w:tr>
        <w:tc>
          <w:tcPr>
            <w:tcW w:type="dxa" w:w="8640"/>
          </w:tcPr>
          <w:p>
            <w:r>
              <w:t>پارچ و لیوان</w:t>
            </w:r>
          </w:p>
        </w:tc>
      </w:tr>
      <w:tr>
        <w:tc>
          <w:tcPr>
            <w:tcW w:type="dxa" w:w="8640"/>
          </w:tcPr>
          <w:p>
            <w:r>
              <w:t>قمقمه اسپری دار</w:t>
            </w:r>
          </w:p>
        </w:tc>
      </w:tr>
      <w:tr>
        <w:tc>
          <w:tcPr>
            <w:tcW w:type="dxa" w:w="8640"/>
          </w:tcPr>
          <w:p>
            <w:r>
              <w:t>دوچرخه 26 دنده</w:t>
            </w:r>
          </w:p>
        </w:tc>
      </w:tr>
      <w:tr>
        <w:tc>
          <w:tcPr>
            <w:tcW w:type="dxa" w:w="8640"/>
          </w:tcPr>
          <w:p>
            <w:r>
              <w:t>پارچه حریر</w:t>
            </w:r>
          </w:p>
        </w:tc>
      </w:tr>
      <w:tr>
        <w:tc>
          <w:tcPr>
            <w:tcW w:type="dxa" w:w="8640"/>
          </w:tcPr>
          <w:p>
            <w:r>
              <w:t>کابل شارژ</w:t>
            </w:r>
          </w:p>
        </w:tc>
      </w:tr>
      <w:tr>
        <w:tc>
          <w:tcPr>
            <w:tcW w:type="dxa" w:w="8640"/>
          </w:tcPr>
          <w:p>
            <w:r>
              <w:t>موتور سیکلت برقی</w:t>
            </w:r>
          </w:p>
        </w:tc>
      </w:tr>
      <w:tr>
        <w:tc>
          <w:tcPr>
            <w:tcW w:type="dxa" w:w="8640"/>
          </w:tcPr>
          <w:p>
            <w:r>
              <w:t>مای بیبی</w:t>
            </w:r>
          </w:p>
        </w:tc>
      </w:tr>
      <w:tr>
        <w:tc>
          <w:tcPr>
            <w:tcW w:type="dxa" w:w="8640"/>
          </w:tcPr>
          <w:p>
            <w:r>
              <w:t>قهوه ساز بوش</w:t>
            </w:r>
          </w:p>
        </w:tc>
      </w:tr>
      <w:tr>
        <w:tc>
          <w:tcPr>
            <w:tcW w:type="dxa" w:w="8640"/>
          </w:tcPr>
          <w:p>
            <w:r>
              <w:t>ابمیوه گیری بوش</w:t>
            </w:r>
          </w:p>
        </w:tc>
      </w:tr>
      <w:tr>
        <w:tc>
          <w:tcPr>
            <w:tcW w:type="dxa" w:w="8640"/>
          </w:tcPr>
          <w:p>
            <w:r>
              <w:t>ظرفشویی</w:t>
            </w:r>
          </w:p>
        </w:tc>
      </w:tr>
      <w:tr>
        <w:tc>
          <w:tcPr>
            <w:tcW w:type="dxa" w:w="8640"/>
          </w:tcPr>
          <w:p>
            <w:r>
              <w:t>قمقمه نی دار</w:t>
            </w:r>
          </w:p>
        </w:tc>
      </w:tr>
      <w:tr>
        <w:tc>
          <w:tcPr>
            <w:tcW w:type="dxa" w:w="8640"/>
          </w:tcPr>
          <w:p>
            <w:r>
              <w:t>کلت گازی</w:t>
            </w:r>
          </w:p>
        </w:tc>
      </w:tr>
      <w:tr>
        <w:tc>
          <w:tcPr>
            <w:tcW w:type="dxa" w:w="8640"/>
          </w:tcPr>
          <w:p>
            <w:r>
              <w:t>موبایل هواوی</w:t>
            </w:r>
          </w:p>
        </w:tc>
      </w:tr>
      <w:tr>
        <w:tc>
          <w:tcPr>
            <w:tcW w:type="dxa" w:w="8640"/>
          </w:tcPr>
          <w:p>
            <w:r>
              <w:t>مانتو عبایی</w:t>
            </w:r>
          </w:p>
        </w:tc>
      </w:tr>
      <w:tr>
        <w:tc>
          <w:tcPr>
            <w:tcW w:type="dxa" w:w="8640"/>
          </w:tcPr>
          <w:p>
            <w:r>
              <w:t>ژل روان کننده</w:t>
            </w:r>
          </w:p>
        </w:tc>
      </w:tr>
      <w:tr>
        <w:tc>
          <w:tcPr>
            <w:tcW w:type="dxa" w:w="8640"/>
          </w:tcPr>
          <w:p>
            <w:r>
              <w:t>جی پی اس خودرو</w:t>
            </w:r>
          </w:p>
        </w:tc>
      </w:tr>
      <w:tr>
        <w:tc>
          <w:tcPr>
            <w:tcW w:type="dxa" w:w="8640"/>
          </w:tcPr>
          <w:p>
            <w:r>
              <w:t>لباس بچه گانه دخترانه</w:t>
            </w:r>
          </w:p>
        </w:tc>
      </w:tr>
      <w:tr>
        <w:tc>
          <w:tcPr>
            <w:tcW w:type="dxa" w:w="8640"/>
          </w:tcPr>
          <w:p>
            <w:r>
              <w:t>پاوربانک شیایومی</w:t>
            </w:r>
          </w:p>
        </w:tc>
      </w:tr>
      <w:tr>
        <w:tc>
          <w:tcPr>
            <w:tcW w:type="dxa" w:w="8640"/>
          </w:tcPr>
          <w:p>
            <w:r>
              <w:t>پیراهن دخترانه</w:t>
            </w:r>
          </w:p>
        </w:tc>
      </w:tr>
      <w:tr>
        <w:tc>
          <w:tcPr>
            <w:tcW w:type="dxa" w:w="8640"/>
          </w:tcPr>
          <w:p>
            <w:r>
              <w:t>گوشی a52s</w:t>
            </w:r>
          </w:p>
        </w:tc>
      </w:tr>
      <w:tr>
        <w:tc>
          <w:tcPr>
            <w:tcW w:type="dxa" w:w="8640"/>
          </w:tcPr>
          <w:p>
            <w:r>
              <w:t>پلستیشن 4</w:t>
            </w:r>
          </w:p>
        </w:tc>
      </w:tr>
      <w:tr>
        <w:tc>
          <w:tcPr>
            <w:tcW w:type="dxa" w:w="8640"/>
          </w:tcPr>
          <w:p>
            <w:r>
              <w:t>مولفیکس</w:t>
            </w:r>
          </w:p>
        </w:tc>
      </w:tr>
      <w:tr>
        <w:tc>
          <w:tcPr>
            <w:tcW w:type="dxa" w:w="8640"/>
          </w:tcPr>
          <w:p>
            <w:r>
              <w:t>ریمل اسنس</w:t>
            </w:r>
          </w:p>
        </w:tc>
      </w:tr>
      <w:tr>
        <w:tc>
          <w:tcPr>
            <w:tcW w:type="dxa" w:w="8640"/>
          </w:tcPr>
          <w:p>
            <w:r>
              <w:t>قیمت گوشی شیایومی</w:t>
            </w:r>
          </w:p>
        </w:tc>
      </w:tr>
      <w:tr>
        <w:tc>
          <w:tcPr>
            <w:tcW w:type="dxa" w:w="8640"/>
          </w:tcPr>
          <w:p>
            <w:r>
              <w:t>راکت پینگ پنگ</w:t>
            </w:r>
          </w:p>
        </w:tc>
      </w:tr>
      <w:tr>
        <w:tc>
          <w:tcPr>
            <w:tcW w:type="dxa" w:w="8640"/>
          </w:tcPr>
          <w:p>
            <w:r>
              <w:t>مانیتور سامسونگ</w:t>
            </w:r>
          </w:p>
        </w:tc>
      </w:tr>
      <w:tr>
        <w:tc>
          <w:tcPr>
            <w:tcW w:type="dxa" w:w="8640"/>
          </w:tcPr>
          <w:p>
            <w:r>
              <w:t xml:space="preserve">کارت گرافیک </w:t>
            </w:r>
          </w:p>
        </w:tc>
      </w:tr>
      <w:tr>
        <w:tc>
          <w:tcPr>
            <w:tcW w:type="dxa" w:w="8640"/>
          </w:tcPr>
          <w:p>
            <w:r>
              <w:t>قهوه ساز زیگما</w:t>
            </w:r>
          </w:p>
        </w:tc>
      </w:tr>
      <w:tr>
        <w:tc>
          <w:tcPr>
            <w:tcW w:type="dxa" w:w="8640"/>
          </w:tcPr>
          <w:p>
            <w:r>
              <w:t>پوشک هانیز</w:t>
            </w:r>
          </w:p>
        </w:tc>
      </w:tr>
      <w:tr>
        <w:tc>
          <w:tcPr>
            <w:tcW w:type="dxa" w:w="8640"/>
          </w:tcPr>
          <w:p>
            <w:r>
              <w:t>پیکان وانت</w:t>
            </w:r>
          </w:p>
        </w:tc>
      </w:tr>
      <w:tr>
        <w:tc>
          <w:tcPr>
            <w:tcW w:type="dxa" w:w="8640"/>
          </w:tcPr>
          <w:p>
            <w:r>
              <w:t>کمد کودک</w:t>
            </w:r>
          </w:p>
        </w:tc>
      </w:tr>
      <w:tr>
        <w:tc>
          <w:tcPr>
            <w:tcW w:type="dxa" w:w="8640"/>
          </w:tcPr>
          <w:p>
            <w:r>
              <w:t>ست ورزشی</w:t>
            </w:r>
          </w:p>
        </w:tc>
      </w:tr>
      <w:tr>
        <w:tc>
          <w:tcPr>
            <w:tcW w:type="dxa" w:w="8640"/>
          </w:tcPr>
          <w:p>
            <w:r>
              <w:t>mibro lite</w:t>
            </w:r>
          </w:p>
        </w:tc>
      </w:tr>
      <w:tr>
        <w:tc>
          <w:tcPr>
            <w:tcW w:type="dxa" w:w="8640"/>
          </w:tcPr>
          <w:p>
            <w:r>
              <w:t>کامپیوتر همه کاره</w:t>
            </w:r>
          </w:p>
        </w:tc>
      </w:tr>
      <w:tr>
        <w:tc>
          <w:tcPr>
            <w:tcW w:type="dxa" w:w="8640"/>
          </w:tcPr>
          <w:p>
            <w:r>
              <w:t>iphone xs</w:t>
            </w:r>
          </w:p>
        </w:tc>
      </w:tr>
      <w:tr>
        <w:tc>
          <w:tcPr>
            <w:tcW w:type="dxa" w:w="8640"/>
          </w:tcPr>
          <w:p>
            <w:r>
              <w:t>خر</w:t>
            </w:r>
          </w:p>
        </w:tc>
      </w:tr>
      <w:tr>
        <w:tc>
          <w:tcPr>
            <w:tcW w:type="dxa" w:w="8640"/>
          </w:tcPr>
          <w:p>
            <w:r>
              <w:t>دارت</w:t>
            </w:r>
          </w:p>
        </w:tc>
      </w:tr>
      <w:tr>
        <w:tc>
          <w:tcPr>
            <w:tcW w:type="dxa" w:w="8640"/>
          </w:tcPr>
          <w:p>
            <w:r>
              <w:t>سیستم ماشین</w:t>
            </w:r>
          </w:p>
        </w:tc>
      </w:tr>
      <w:tr>
        <w:tc>
          <w:tcPr>
            <w:tcW w:type="dxa" w:w="8640"/>
          </w:tcPr>
          <w:p>
            <w:r>
              <w:t>آرکوپال</w:t>
            </w:r>
          </w:p>
        </w:tc>
      </w:tr>
      <w:tr>
        <w:tc>
          <w:tcPr>
            <w:tcW w:type="dxa" w:w="8640"/>
          </w:tcPr>
          <w:p>
            <w:r>
              <w:t>ساعت ست مردانه و زنانه</w:t>
            </w:r>
          </w:p>
        </w:tc>
      </w:tr>
      <w:tr>
        <w:tc>
          <w:tcPr>
            <w:tcW w:type="dxa" w:w="8640"/>
          </w:tcPr>
          <w:p>
            <w:r>
              <w:t>چاقو زنجان</w:t>
            </w:r>
          </w:p>
        </w:tc>
      </w:tr>
      <w:tr>
        <w:tc>
          <w:tcPr>
            <w:tcW w:type="dxa" w:w="8640"/>
          </w:tcPr>
          <w:p>
            <w:r>
              <w:t>تن ماهی</w:t>
            </w:r>
          </w:p>
        </w:tc>
      </w:tr>
      <w:tr>
        <w:tc>
          <w:tcPr>
            <w:tcW w:type="dxa" w:w="8640"/>
          </w:tcPr>
          <w:p>
            <w:r>
              <w:t>کش ورزشی</w:t>
            </w:r>
          </w:p>
        </w:tc>
      </w:tr>
      <w:tr>
        <w:tc>
          <w:tcPr>
            <w:tcW w:type="dxa" w:w="8640"/>
          </w:tcPr>
          <w:p>
            <w:r>
              <w:t>لوپ</w:t>
            </w:r>
          </w:p>
        </w:tc>
      </w:tr>
      <w:tr>
        <w:tc>
          <w:tcPr>
            <w:tcW w:type="dxa" w:w="8640"/>
          </w:tcPr>
          <w:p>
            <w:r>
              <w:t>m62</w:t>
            </w:r>
          </w:p>
        </w:tc>
      </w:tr>
      <w:tr>
        <w:tc>
          <w:tcPr>
            <w:tcW w:type="dxa" w:w="8640"/>
          </w:tcPr>
          <w:p>
            <w:r>
              <w:t>دیوارپوش</w:t>
            </w:r>
          </w:p>
        </w:tc>
      </w:tr>
      <w:tr>
        <w:tc>
          <w:tcPr>
            <w:tcW w:type="dxa" w:w="8640"/>
          </w:tcPr>
          <w:p>
            <w:r>
              <w:t>بکس برقی</w:t>
            </w:r>
          </w:p>
        </w:tc>
      </w:tr>
      <w:tr>
        <w:tc>
          <w:tcPr>
            <w:tcW w:type="dxa" w:w="8640"/>
          </w:tcPr>
          <w:p>
            <w:r>
              <w:t>کفش فوتسال مردانه</w:t>
            </w:r>
          </w:p>
        </w:tc>
      </w:tr>
      <w:tr>
        <w:tc>
          <w:tcPr>
            <w:tcW w:type="dxa" w:w="8640"/>
          </w:tcPr>
          <w:p>
            <w:r>
              <w:t>دوربین دنده عقب</w:t>
            </w:r>
          </w:p>
        </w:tc>
      </w:tr>
      <w:tr>
        <w:tc>
          <w:tcPr>
            <w:tcW w:type="dxa" w:w="8640"/>
          </w:tcPr>
          <w:p>
            <w:r>
              <w:t>گلدان سفالی</w:t>
            </w:r>
          </w:p>
        </w:tc>
      </w:tr>
      <w:tr>
        <w:tc>
          <w:tcPr>
            <w:tcW w:type="dxa" w:w="8640"/>
          </w:tcPr>
          <w:p>
            <w:r>
              <w:t>چوب</w:t>
            </w:r>
          </w:p>
        </w:tc>
      </w:tr>
      <w:tr>
        <w:tc>
          <w:tcPr>
            <w:tcW w:type="dxa" w:w="8640"/>
          </w:tcPr>
          <w:p>
            <w:r>
              <w:t>کاور گوشی سامسونگ</w:t>
            </w:r>
          </w:p>
        </w:tc>
      </w:tr>
      <w:tr>
        <w:tc>
          <w:tcPr>
            <w:tcW w:type="dxa" w:w="8640"/>
          </w:tcPr>
          <w:p>
            <w:r>
              <w:t>a52s 256</w:t>
            </w:r>
          </w:p>
        </w:tc>
      </w:tr>
      <w:tr>
        <w:tc>
          <w:tcPr>
            <w:tcW w:type="dxa" w:w="8640"/>
          </w:tcPr>
          <w:p>
            <w:r>
              <w:t>روغن مایع</w:t>
            </w:r>
          </w:p>
        </w:tc>
      </w:tr>
      <w:tr>
        <w:tc>
          <w:tcPr>
            <w:tcW w:type="dxa" w:w="8640"/>
          </w:tcPr>
          <w:p>
            <w:r>
              <w:t>سرفیس</w:t>
            </w:r>
          </w:p>
        </w:tc>
      </w:tr>
      <w:tr>
        <w:tc>
          <w:tcPr>
            <w:tcW w:type="dxa" w:w="8640"/>
          </w:tcPr>
          <w:p>
            <w:r>
              <w:t>دوربین فیلمبرداری</w:t>
            </w:r>
          </w:p>
        </w:tc>
      </w:tr>
      <w:tr>
        <w:tc>
          <w:tcPr>
            <w:tcW w:type="dxa" w:w="8640"/>
          </w:tcPr>
          <w:p>
            <w:r>
              <w:t>لامپ کم مصرف</w:t>
            </w:r>
          </w:p>
        </w:tc>
      </w:tr>
      <w:tr>
        <w:tc>
          <w:tcPr>
            <w:tcW w:type="dxa" w:w="8640"/>
          </w:tcPr>
          <w:p>
            <w:r>
              <w:t>اسپرسو ساز صنعتی</w:t>
            </w:r>
          </w:p>
        </w:tc>
      </w:tr>
      <w:tr>
        <w:tc>
          <w:tcPr>
            <w:tcW w:type="dxa" w:w="8640"/>
          </w:tcPr>
          <w:p>
            <w:r>
              <w:t>لوازم تحریر پسرانه</w:t>
            </w:r>
          </w:p>
        </w:tc>
      </w:tr>
      <w:tr>
        <w:tc>
          <w:tcPr>
            <w:tcW w:type="dxa" w:w="8640"/>
          </w:tcPr>
          <w:p>
            <w:r>
              <w:t>کراپ دخترانه</w:t>
            </w:r>
          </w:p>
        </w:tc>
      </w:tr>
      <w:tr>
        <w:tc>
          <w:tcPr>
            <w:tcW w:type="dxa" w:w="8640"/>
          </w:tcPr>
          <w:p>
            <w:r>
              <w:t>بارفیکس</w:t>
            </w:r>
          </w:p>
        </w:tc>
      </w:tr>
      <w:tr>
        <w:tc>
          <w:tcPr>
            <w:tcW w:type="dxa" w:w="8640"/>
          </w:tcPr>
          <w:p>
            <w:r>
              <w:t xml:space="preserve">فرش </w:t>
            </w:r>
          </w:p>
        </w:tc>
      </w:tr>
      <w:tr>
        <w:tc>
          <w:tcPr>
            <w:tcW w:type="dxa" w:w="8640"/>
          </w:tcPr>
          <w:p>
            <w:r>
              <w:t>نانچیکو</w:t>
            </w:r>
          </w:p>
        </w:tc>
      </w:tr>
      <w:tr>
        <w:tc>
          <w:tcPr>
            <w:tcW w:type="dxa" w:w="8640"/>
          </w:tcPr>
          <w:p>
            <w:r>
              <w:t>b660</w:t>
            </w:r>
          </w:p>
        </w:tc>
      </w:tr>
      <w:tr>
        <w:tc>
          <w:tcPr>
            <w:tcW w:type="dxa" w:w="8640"/>
          </w:tcPr>
          <w:p>
            <w:r>
              <w:t>موبایل اپل</w:t>
            </w:r>
          </w:p>
        </w:tc>
      </w:tr>
      <w:tr>
        <w:tc>
          <w:tcPr>
            <w:tcW w:type="dxa" w:w="8640"/>
          </w:tcPr>
          <w:p>
            <w:r>
              <w:t>ساعت مچی دیجیتال</w:t>
            </w:r>
          </w:p>
        </w:tc>
      </w:tr>
      <w:tr>
        <w:tc>
          <w:tcPr>
            <w:tcW w:type="dxa" w:w="8640"/>
          </w:tcPr>
          <w:p>
            <w:r>
              <w:t>دوچرخ</w:t>
            </w:r>
          </w:p>
        </w:tc>
      </w:tr>
      <w:tr>
        <w:tc>
          <w:tcPr>
            <w:tcW w:type="dxa" w:w="8640"/>
          </w:tcPr>
          <w:p>
            <w:r>
              <w:t>m31</w:t>
            </w:r>
          </w:p>
        </w:tc>
      </w:tr>
      <w:tr>
        <w:tc>
          <w:tcPr>
            <w:tcW w:type="dxa" w:w="8640"/>
          </w:tcPr>
          <w:p>
            <w:r>
              <w:t>آیفون ۱۳ پرومکس</w:t>
            </w:r>
          </w:p>
        </w:tc>
      </w:tr>
      <w:tr>
        <w:tc>
          <w:tcPr>
            <w:tcW w:type="dxa" w:w="8640"/>
          </w:tcPr>
          <w:p>
            <w:r>
              <w:t>کلمن اب</w:t>
            </w:r>
          </w:p>
        </w:tc>
      </w:tr>
      <w:tr>
        <w:tc>
          <w:tcPr>
            <w:tcW w:type="dxa" w:w="8640"/>
          </w:tcPr>
          <w:p>
            <w:r>
              <w:t>گوشی A11</w:t>
            </w:r>
          </w:p>
        </w:tc>
      </w:tr>
      <w:tr>
        <w:tc>
          <w:tcPr>
            <w:tcW w:type="dxa" w:w="8640"/>
          </w:tcPr>
          <w:p>
            <w:r>
              <w:t>a32 128</w:t>
            </w:r>
          </w:p>
        </w:tc>
      </w:tr>
      <w:tr>
        <w:tc>
          <w:tcPr>
            <w:tcW w:type="dxa" w:w="8640"/>
          </w:tcPr>
          <w:p>
            <w:r>
              <w:t>خط چشم رنگی</w:t>
            </w:r>
          </w:p>
        </w:tc>
      </w:tr>
      <w:tr>
        <w:tc>
          <w:tcPr>
            <w:tcW w:type="dxa" w:w="8640"/>
          </w:tcPr>
          <w:p>
            <w:r>
              <w:t>گن ساعت شنی</w:t>
            </w:r>
          </w:p>
        </w:tc>
      </w:tr>
      <w:tr>
        <w:tc>
          <w:tcPr>
            <w:tcW w:type="dxa" w:w="8640"/>
          </w:tcPr>
          <w:p>
            <w:r>
              <w:t>ماشین ظرفشویی دوو</w:t>
            </w:r>
          </w:p>
        </w:tc>
      </w:tr>
      <w:tr>
        <w:tc>
          <w:tcPr>
            <w:tcW w:type="dxa" w:w="8640"/>
          </w:tcPr>
          <w:p>
            <w:r>
              <w:t>روکش صندلی تیبا</w:t>
            </w:r>
          </w:p>
        </w:tc>
      </w:tr>
      <w:tr>
        <w:tc>
          <w:tcPr>
            <w:tcW w:type="dxa" w:w="8640"/>
          </w:tcPr>
          <w:p>
            <w:r>
              <w:t>ایپد پرو 2021</w:t>
            </w:r>
          </w:p>
        </w:tc>
      </w:tr>
      <w:tr>
        <w:tc>
          <w:tcPr>
            <w:tcW w:type="dxa" w:w="8640"/>
          </w:tcPr>
          <w:p>
            <w:r>
              <w:t>buds 2</w:t>
            </w:r>
          </w:p>
        </w:tc>
      </w:tr>
      <w:tr>
        <w:tc>
          <w:tcPr>
            <w:tcW w:type="dxa" w:w="8640"/>
          </w:tcPr>
          <w:p>
            <w:r>
              <w:t>mi11t</w:t>
            </w:r>
          </w:p>
        </w:tc>
      </w:tr>
      <w:tr>
        <w:tc>
          <w:tcPr>
            <w:tcW w:type="dxa" w:w="8640"/>
          </w:tcPr>
          <w:p>
            <w:r>
              <w:t xml:space="preserve">شمشیر </w:t>
            </w:r>
          </w:p>
        </w:tc>
      </w:tr>
      <w:tr>
        <w:tc>
          <w:tcPr>
            <w:tcW w:type="dxa" w:w="8640"/>
          </w:tcPr>
          <w:p>
            <w:r>
              <w:t>اره عمود بر</w:t>
            </w:r>
          </w:p>
        </w:tc>
      </w:tr>
      <w:tr>
        <w:tc>
          <w:tcPr>
            <w:tcW w:type="dxa" w:w="8640"/>
          </w:tcPr>
          <w:p>
            <w:r>
              <w:t>چرخ خرید</w:t>
            </w:r>
          </w:p>
        </w:tc>
      </w:tr>
      <w:tr>
        <w:tc>
          <w:tcPr>
            <w:tcW w:type="dxa" w:w="8640"/>
          </w:tcPr>
          <w:p>
            <w:r>
              <w:t>تشک طبی</w:t>
            </w:r>
          </w:p>
        </w:tc>
      </w:tr>
      <w:tr>
        <w:tc>
          <w:tcPr>
            <w:tcW w:type="dxa" w:w="8640"/>
          </w:tcPr>
          <w:p>
            <w:r>
              <w:t>s10</w:t>
            </w:r>
          </w:p>
        </w:tc>
      </w:tr>
      <w:tr>
        <w:tc>
          <w:tcPr>
            <w:tcW w:type="dxa" w:w="8640"/>
          </w:tcPr>
          <w:p>
            <w:r>
              <w:t>گوشی A23</w:t>
            </w:r>
          </w:p>
        </w:tc>
      </w:tr>
      <w:tr>
        <w:tc>
          <w:tcPr>
            <w:tcW w:type="dxa" w:w="8640"/>
          </w:tcPr>
          <w:p>
            <w:r>
              <w:t>شیایومی ردمی</w:t>
            </w:r>
          </w:p>
        </w:tc>
      </w:tr>
      <w:tr>
        <w:tc>
          <w:tcPr>
            <w:tcW w:type="dxa" w:w="8640"/>
          </w:tcPr>
          <w:p>
            <w:r>
              <w:t>pocox4</w:t>
            </w:r>
          </w:p>
        </w:tc>
      </w:tr>
      <w:tr>
        <w:tc>
          <w:tcPr>
            <w:tcW w:type="dxa" w:w="8640"/>
          </w:tcPr>
          <w:p>
            <w:r>
              <w:t>بند رخت</w:t>
            </w:r>
          </w:p>
        </w:tc>
      </w:tr>
      <w:tr>
        <w:tc>
          <w:tcPr>
            <w:tcW w:type="dxa" w:w="8640"/>
          </w:tcPr>
          <w:p>
            <w:r>
              <w:t>a10s سامسونگ</w:t>
            </w:r>
          </w:p>
        </w:tc>
      </w:tr>
      <w:tr>
        <w:tc>
          <w:tcPr>
            <w:tcW w:type="dxa" w:w="8640"/>
          </w:tcPr>
          <w:p>
            <w:r>
              <w:t>کاور مبل</w:t>
            </w:r>
          </w:p>
        </w:tc>
      </w:tr>
      <w:tr>
        <w:tc>
          <w:tcPr>
            <w:tcW w:type="dxa" w:w="8640"/>
          </w:tcPr>
          <w:p>
            <w:r>
              <w:t>سرخ کن بدون</w:t>
            </w:r>
          </w:p>
        </w:tc>
      </w:tr>
      <w:tr>
        <w:tc>
          <w:tcPr>
            <w:tcW w:type="dxa" w:w="8640"/>
          </w:tcPr>
          <w:p>
            <w:r>
              <w:t>موتور شارژی کودک</w:t>
            </w:r>
          </w:p>
        </w:tc>
      </w:tr>
      <w:tr>
        <w:tc>
          <w:tcPr>
            <w:tcW w:type="dxa" w:w="8640"/>
          </w:tcPr>
          <w:p>
            <w:r>
              <w:t>بلک پینک</w:t>
            </w:r>
          </w:p>
        </w:tc>
      </w:tr>
      <w:tr>
        <w:tc>
          <w:tcPr>
            <w:tcW w:type="dxa" w:w="8640"/>
          </w:tcPr>
          <w:p>
            <w:r>
              <w:t>کت و شلوار مردانه</w:t>
            </w:r>
          </w:p>
        </w:tc>
      </w:tr>
      <w:tr>
        <w:tc>
          <w:tcPr>
            <w:tcW w:type="dxa" w:w="8640"/>
          </w:tcPr>
          <w:p>
            <w:r>
              <w:t>مینی فرز رونیکس</w:t>
            </w:r>
          </w:p>
        </w:tc>
      </w:tr>
      <w:tr>
        <w:tc>
          <w:tcPr>
            <w:tcW w:type="dxa" w:w="8640"/>
          </w:tcPr>
          <w:p>
            <w:r>
              <w:t>note 20</w:t>
            </w:r>
          </w:p>
        </w:tc>
      </w:tr>
      <w:tr>
        <w:tc>
          <w:tcPr>
            <w:tcW w:type="dxa" w:w="8640"/>
          </w:tcPr>
          <w:p>
            <w:r>
              <w:t>بیل</w:t>
            </w:r>
          </w:p>
        </w:tc>
      </w:tr>
      <w:tr>
        <w:tc>
          <w:tcPr>
            <w:tcW w:type="dxa" w:w="8640"/>
          </w:tcPr>
          <w:p>
            <w:r>
              <w:t>پیراهن مشکی محرم</w:t>
            </w:r>
          </w:p>
        </w:tc>
      </w:tr>
      <w:tr>
        <w:tc>
          <w:tcPr>
            <w:tcW w:type="dxa" w:w="8640"/>
          </w:tcPr>
          <w:p>
            <w:r>
              <w:t>رینگ لایت عکاسی</w:t>
            </w:r>
          </w:p>
        </w:tc>
      </w:tr>
      <w:tr>
        <w:tc>
          <w:tcPr>
            <w:tcW w:type="dxa" w:w="8640"/>
          </w:tcPr>
          <w:p>
            <w:r>
              <w:t>rtx 3080</w:t>
            </w:r>
          </w:p>
        </w:tc>
      </w:tr>
      <w:tr>
        <w:tc>
          <w:tcPr>
            <w:tcW w:type="dxa" w:w="8640"/>
          </w:tcPr>
          <w:p>
            <w:r>
              <w:t>کفش کالج مردانه</w:t>
            </w:r>
          </w:p>
        </w:tc>
      </w:tr>
      <w:tr>
        <w:tc>
          <w:tcPr>
            <w:tcW w:type="dxa" w:w="8640"/>
          </w:tcPr>
          <w:p>
            <w:r>
              <w:t>خردکن بوش</w:t>
            </w:r>
          </w:p>
        </w:tc>
      </w:tr>
      <w:tr>
        <w:tc>
          <w:tcPr>
            <w:tcW w:type="dxa" w:w="8640"/>
          </w:tcPr>
          <w:p>
            <w:r>
              <w:t>پیچ گوشتی برقی</w:t>
            </w:r>
          </w:p>
        </w:tc>
      </w:tr>
      <w:tr>
        <w:tc>
          <w:tcPr>
            <w:tcW w:type="dxa" w:w="8640"/>
          </w:tcPr>
          <w:p>
            <w:r>
              <w:t>ترشی انبه</w:t>
            </w:r>
          </w:p>
        </w:tc>
      </w:tr>
      <w:tr>
        <w:tc>
          <w:tcPr>
            <w:tcW w:type="dxa" w:w="8640"/>
          </w:tcPr>
          <w:p>
            <w:r>
              <w:t xml:space="preserve">چرخ خیاطی </w:t>
            </w:r>
          </w:p>
        </w:tc>
      </w:tr>
      <w:tr>
        <w:tc>
          <w:tcPr>
            <w:tcW w:type="dxa" w:w="8640"/>
          </w:tcPr>
          <w:p>
            <w:r>
              <w:t>هولدر موبایل خودرو</w:t>
            </w:r>
          </w:p>
        </w:tc>
      </w:tr>
      <w:tr>
        <w:tc>
          <w:tcPr>
            <w:tcW w:type="dxa" w:w="8640"/>
          </w:tcPr>
          <w:p>
            <w:r>
              <w:t>کوله پشتی زنانه</w:t>
            </w:r>
          </w:p>
        </w:tc>
      </w:tr>
      <w:tr>
        <w:tc>
          <w:tcPr>
            <w:tcW w:type="dxa" w:w="8640"/>
          </w:tcPr>
          <w:p>
            <w:r>
              <w:t>تخت دو نفره</w:t>
            </w:r>
          </w:p>
        </w:tc>
      </w:tr>
      <w:tr>
        <w:tc>
          <w:tcPr>
            <w:tcW w:type="dxa" w:w="8640"/>
          </w:tcPr>
          <w:p>
            <w:r>
              <w:t>Note 11 pro</w:t>
            </w:r>
          </w:p>
        </w:tc>
      </w:tr>
      <w:tr>
        <w:tc>
          <w:tcPr>
            <w:tcW w:type="dxa" w:w="8640"/>
          </w:tcPr>
          <w:p>
            <w:r>
              <w:t>A71</w:t>
            </w:r>
          </w:p>
        </w:tc>
      </w:tr>
      <w:tr>
        <w:tc>
          <w:tcPr>
            <w:tcW w:type="dxa" w:w="8640"/>
          </w:tcPr>
          <w:p>
            <w:r>
              <w:t>پکو x3</w:t>
            </w:r>
          </w:p>
        </w:tc>
      </w:tr>
      <w:tr>
        <w:tc>
          <w:tcPr>
            <w:tcW w:type="dxa" w:w="8640"/>
          </w:tcPr>
          <w:p>
            <w:r>
              <w:t>گوشی آیفون ۱۳</w:t>
            </w:r>
          </w:p>
        </w:tc>
      </w:tr>
      <w:tr>
        <w:tc>
          <w:tcPr>
            <w:tcW w:type="dxa" w:w="8640"/>
          </w:tcPr>
          <w:p>
            <w:r>
              <w:t>هندزفری بلوتوث شیایومی</w:t>
            </w:r>
          </w:p>
        </w:tc>
      </w:tr>
      <w:tr>
        <w:tc>
          <w:tcPr>
            <w:tcW w:type="dxa" w:w="8640"/>
          </w:tcPr>
          <w:p>
            <w:r>
              <w:t>لاستیک بارز پراید</w:t>
            </w:r>
          </w:p>
        </w:tc>
      </w:tr>
      <w:tr>
        <w:tc>
          <w:tcPr>
            <w:tcW w:type="dxa" w:w="8640"/>
          </w:tcPr>
          <w:p>
            <w:r>
              <w:t>Note11</w:t>
            </w:r>
          </w:p>
        </w:tc>
      </w:tr>
      <w:tr>
        <w:tc>
          <w:tcPr>
            <w:tcW w:type="dxa" w:w="8640"/>
          </w:tcPr>
          <w:p>
            <w:r>
              <w:t>nespresso</w:t>
            </w:r>
          </w:p>
        </w:tc>
      </w:tr>
      <w:tr>
        <w:tc>
          <w:tcPr>
            <w:tcW w:type="dxa" w:w="8640"/>
          </w:tcPr>
          <w:p>
            <w:r>
              <w:t>لباس شویی ال جی</w:t>
            </w:r>
          </w:p>
        </w:tc>
      </w:tr>
      <w:tr>
        <w:tc>
          <w:tcPr>
            <w:tcW w:type="dxa" w:w="8640"/>
          </w:tcPr>
          <w:p>
            <w:r>
              <w:t>یخچال مسافرتی</w:t>
            </w:r>
          </w:p>
        </w:tc>
      </w:tr>
      <w:tr>
        <w:tc>
          <w:tcPr>
            <w:tcW w:type="dxa" w:w="8640"/>
          </w:tcPr>
          <w:p>
            <w:r>
              <w:t>دیاگ</w:t>
            </w:r>
          </w:p>
        </w:tc>
      </w:tr>
      <w:tr>
        <w:tc>
          <w:tcPr>
            <w:tcW w:type="dxa" w:w="8640"/>
          </w:tcPr>
          <w:p>
            <w:r>
              <w:t>لیوان اسموتی</w:t>
            </w:r>
          </w:p>
        </w:tc>
      </w:tr>
      <w:tr>
        <w:tc>
          <w:tcPr>
            <w:tcW w:type="dxa" w:w="8640"/>
          </w:tcPr>
          <w:p>
            <w:r>
              <w:t>میکروفن یقه ای</w:t>
            </w:r>
          </w:p>
        </w:tc>
      </w:tr>
      <w:tr>
        <w:tc>
          <w:tcPr>
            <w:tcW w:type="dxa" w:w="8640"/>
          </w:tcPr>
          <w:p>
            <w:r>
              <w:t>حلقه</w:t>
            </w:r>
          </w:p>
        </w:tc>
      </w:tr>
      <w:tr>
        <w:tc>
          <w:tcPr>
            <w:tcW w:type="dxa" w:w="8640"/>
          </w:tcPr>
          <w:p>
            <w:r>
              <w:t>کیبورد بی سیم</w:t>
            </w:r>
          </w:p>
        </w:tc>
      </w:tr>
      <w:tr>
        <w:tc>
          <w:tcPr>
            <w:tcW w:type="dxa" w:w="8640"/>
          </w:tcPr>
          <w:p>
            <w:r>
              <w:t>اکو</w:t>
            </w:r>
          </w:p>
        </w:tc>
      </w:tr>
      <w:tr>
        <w:tc>
          <w:tcPr>
            <w:tcW w:type="dxa" w:w="8640"/>
          </w:tcPr>
          <w:p>
            <w:r>
              <w:t>لوازم آرایشی</w:t>
            </w:r>
          </w:p>
        </w:tc>
      </w:tr>
      <w:tr>
        <w:tc>
          <w:tcPr>
            <w:tcW w:type="dxa" w:w="8640"/>
          </w:tcPr>
          <w:p>
            <w:r>
              <w:t>poco m4 pro 5g</w:t>
            </w:r>
          </w:p>
        </w:tc>
      </w:tr>
      <w:tr>
        <w:tc>
          <w:tcPr>
            <w:tcW w:type="dxa" w:w="8640"/>
          </w:tcPr>
          <w:p>
            <w:r>
              <w:t>شلوار اسلش مردانه</w:t>
            </w:r>
          </w:p>
        </w:tc>
      </w:tr>
      <w:tr>
        <w:tc>
          <w:tcPr>
            <w:tcW w:type="dxa" w:w="8640"/>
          </w:tcPr>
          <w:p>
            <w:r>
              <w:t>کارت صدا</w:t>
            </w:r>
          </w:p>
        </w:tc>
      </w:tr>
      <w:tr>
        <w:tc>
          <w:tcPr>
            <w:tcW w:type="dxa" w:w="8640"/>
          </w:tcPr>
          <w:p>
            <w:r>
              <w:t>قمقمه دخترانه</w:t>
            </w:r>
          </w:p>
        </w:tc>
      </w:tr>
      <w:tr>
        <w:tc>
          <w:tcPr>
            <w:tcW w:type="dxa" w:w="8640"/>
          </w:tcPr>
          <w:p>
            <w:r>
              <w:t>9c</w:t>
            </w:r>
          </w:p>
        </w:tc>
      </w:tr>
      <w:tr>
        <w:tc>
          <w:tcPr>
            <w:tcW w:type="dxa" w:w="8640"/>
          </w:tcPr>
          <w:p>
            <w:r>
              <w:t>ایفونx</w:t>
            </w:r>
          </w:p>
        </w:tc>
      </w:tr>
      <w:tr>
        <w:tc>
          <w:tcPr>
            <w:tcW w:type="dxa" w:w="8640"/>
          </w:tcPr>
          <w:p>
            <w:r>
              <w:t>پمپ بنزین پراید</w:t>
            </w:r>
          </w:p>
        </w:tc>
      </w:tr>
      <w:tr>
        <w:tc>
          <w:tcPr>
            <w:tcW w:type="dxa" w:w="8640"/>
          </w:tcPr>
          <w:p>
            <w:r>
              <w:t>ماهواره</w:t>
            </w:r>
          </w:p>
        </w:tc>
      </w:tr>
      <w:tr>
        <w:tc>
          <w:tcPr>
            <w:tcW w:type="dxa" w:w="8640"/>
          </w:tcPr>
          <w:p>
            <w:r>
              <w:t>آیفون 12</w:t>
            </w:r>
          </w:p>
        </w:tc>
      </w:tr>
      <w:tr>
        <w:tc>
          <w:tcPr>
            <w:tcW w:type="dxa" w:w="8640"/>
          </w:tcPr>
          <w:p>
            <w:r>
              <w:t>کوشی سامسونگ</w:t>
            </w:r>
          </w:p>
        </w:tc>
      </w:tr>
      <w:tr>
        <w:tc>
          <w:tcPr>
            <w:tcW w:type="dxa" w:w="8640"/>
          </w:tcPr>
          <w:p>
            <w:r>
              <w:t>ماسک ورقه ای صورت</w:t>
            </w:r>
          </w:p>
        </w:tc>
      </w:tr>
      <w:tr>
        <w:tc>
          <w:tcPr>
            <w:tcW w:type="dxa" w:w="8640"/>
          </w:tcPr>
          <w:p>
            <w:r>
              <w:t>یخچال دوقلو امرسان</w:t>
            </w:r>
          </w:p>
        </w:tc>
      </w:tr>
      <w:tr>
        <w:tc>
          <w:tcPr>
            <w:tcW w:type="dxa" w:w="8640"/>
          </w:tcPr>
          <w:p>
            <w:r>
              <w:t xml:space="preserve">کارواش </w:t>
            </w:r>
          </w:p>
        </w:tc>
      </w:tr>
      <w:tr>
        <w:tc>
          <w:tcPr>
            <w:tcW w:type="dxa" w:w="8640"/>
          </w:tcPr>
          <w:p>
            <w:r>
              <w:t>بوت مردانه</w:t>
            </w:r>
          </w:p>
        </w:tc>
      </w:tr>
      <w:tr>
        <w:tc>
          <w:tcPr>
            <w:tcW w:type="dxa" w:w="8640"/>
          </w:tcPr>
          <w:p>
            <w:r>
              <w:t>mi 11 t pro</w:t>
            </w:r>
          </w:p>
        </w:tc>
      </w:tr>
      <w:tr>
        <w:tc>
          <w:tcPr>
            <w:tcW w:type="dxa" w:w="8640"/>
          </w:tcPr>
          <w:p>
            <w:r>
              <w:t>پاوربانک 20000</w:t>
            </w:r>
          </w:p>
        </w:tc>
      </w:tr>
      <w:tr>
        <w:tc>
          <w:tcPr>
            <w:tcW w:type="dxa" w:w="8640"/>
          </w:tcPr>
          <w:p>
            <w:r>
              <w:t>ساعت رولکس مردانه</w:t>
            </w:r>
          </w:p>
        </w:tc>
      </w:tr>
      <w:tr>
        <w:tc>
          <w:tcPr>
            <w:tcW w:type="dxa" w:w="8640"/>
          </w:tcPr>
          <w:p>
            <w:r>
              <w:t>ترامپولین</w:t>
            </w:r>
          </w:p>
        </w:tc>
      </w:tr>
      <w:tr>
        <w:tc>
          <w:tcPr>
            <w:tcW w:type="dxa" w:w="8640"/>
          </w:tcPr>
          <w:p>
            <w:r>
              <w:t>ساعت پسرانه</w:t>
            </w:r>
          </w:p>
        </w:tc>
      </w:tr>
      <w:tr>
        <w:tc>
          <w:tcPr>
            <w:tcW w:type="dxa" w:w="8640"/>
          </w:tcPr>
          <w:p>
            <w:r>
              <w:t>مانتو دخترانه اسپرت</w:t>
            </w:r>
          </w:p>
        </w:tc>
      </w:tr>
      <w:tr>
        <w:tc>
          <w:tcPr>
            <w:tcW w:type="dxa" w:w="8640"/>
          </w:tcPr>
          <w:p>
            <w:r>
              <w:t>نیم تنه دخترانه</w:t>
            </w:r>
          </w:p>
        </w:tc>
      </w:tr>
      <w:tr>
        <w:tc>
          <w:tcPr>
            <w:tcW w:type="dxa" w:w="8640"/>
          </w:tcPr>
          <w:p>
            <w:r>
              <w:t>گوشی A03</w:t>
            </w:r>
          </w:p>
        </w:tc>
      </w:tr>
      <w:tr>
        <w:tc>
          <w:tcPr>
            <w:tcW w:type="dxa" w:w="8640"/>
          </w:tcPr>
          <w:p>
            <w:r>
              <w:t>سیر سیاه</w:t>
            </w:r>
          </w:p>
        </w:tc>
      </w:tr>
      <w:tr>
        <w:tc>
          <w:tcPr>
            <w:tcW w:type="dxa" w:w="8640"/>
          </w:tcPr>
          <w:p>
            <w:r>
              <w:t>m4pro</w:t>
            </w:r>
          </w:p>
        </w:tc>
      </w:tr>
      <w:tr>
        <w:tc>
          <w:tcPr>
            <w:tcW w:type="dxa" w:w="8640"/>
          </w:tcPr>
          <w:p>
            <w:r>
              <w:t>صندلی ماشین</w:t>
            </w:r>
          </w:p>
        </w:tc>
      </w:tr>
      <w:tr>
        <w:tc>
          <w:tcPr>
            <w:tcW w:type="dxa" w:w="8640"/>
          </w:tcPr>
          <w:p>
            <w:r>
              <w:t>شیاومی</w:t>
            </w:r>
          </w:p>
        </w:tc>
      </w:tr>
      <w:tr>
        <w:tc>
          <w:tcPr>
            <w:tcW w:type="dxa" w:w="8640"/>
          </w:tcPr>
          <w:p>
            <w:r>
              <w:t>جاروبرقی شیائومی</w:t>
            </w:r>
          </w:p>
        </w:tc>
      </w:tr>
      <w:tr>
        <w:tc>
          <w:tcPr>
            <w:tcW w:type="dxa" w:w="8640"/>
          </w:tcPr>
          <w:p>
            <w:r>
              <w:t>لوستر چوبی</w:t>
            </w:r>
          </w:p>
        </w:tc>
      </w:tr>
      <w:tr>
        <w:tc>
          <w:tcPr>
            <w:tcW w:type="dxa" w:w="8640"/>
          </w:tcPr>
          <w:p>
            <w:r>
              <w:t>شلوار لی دخترانه</w:t>
            </w:r>
          </w:p>
        </w:tc>
      </w:tr>
      <w:tr>
        <w:tc>
          <w:tcPr>
            <w:tcW w:type="dxa" w:w="8640"/>
          </w:tcPr>
          <w:p>
            <w:r>
              <w:t>قیمت گوشی</w:t>
            </w:r>
          </w:p>
        </w:tc>
      </w:tr>
      <w:tr>
        <w:tc>
          <w:tcPr>
            <w:tcW w:type="dxa" w:w="8640"/>
          </w:tcPr>
          <w:p>
            <w:r>
              <w:t>روکش صندلی ساینا</w:t>
            </w:r>
          </w:p>
        </w:tc>
      </w:tr>
      <w:tr>
        <w:tc>
          <w:tcPr>
            <w:tcW w:type="dxa" w:w="8640"/>
          </w:tcPr>
          <w:p>
            <w:r>
              <w:t>کفش ورزشی فوتبال</w:t>
            </w:r>
          </w:p>
        </w:tc>
      </w:tr>
      <w:tr>
        <w:tc>
          <w:tcPr>
            <w:tcW w:type="dxa" w:w="8640"/>
          </w:tcPr>
          <w:p>
            <w:r>
              <w:t>سرویس ارکوپال</w:t>
            </w:r>
          </w:p>
        </w:tc>
      </w:tr>
      <w:tr>
        <w:tc>
          <w:tcPr>
            <w:tcW w:type="dxa" w:w="8640"/>
          </w:tcPr>
          <w:p>
            <w:r>
              <w:t>اسپیکر جی بی ال</w:t>
            </w:r>
          </w:p>
        </w:tc>
      </w:tr>
      <w:tr>
        <w:tc>
          <w:tcPr>
            <w:tcW w:type="dxa" w:w="8640"/>
          </w:tcPr>
          <w:p>
            <w:r>
              <w:t>چای</w:t>
            </w:r>
          </w:p>
        </w:tc>
      </w:tr>
      <w:tr>
        <w:tc>
          <w:tcPr>
            <w:tcW w:type="dxa" w:w="8640"/>
          </w:tcPr>
          <w:p>
            <w:r>
              <w:t>چراغ جلو سمند</w:t>
            </w:r>
          </w:p>
        </w:tc>
      </w:tr>
      <w:tr>
        <w:tc>
          <w:tcPr>
            <w:tcW w:type="dxa" w:w="8640"/>
          </w:tcPr>
          <w:p>
            <w:r>
              <w:t>کولر ایستاده</w:t>
            </w:r>
          </w:p>
        </w:tc>
      </w:tr>
      <w:tr>
        <w:tc>
          <w:tcPr>
            <w:tcW w:type="dxa" w:w="8640"/>
          </w:tcPr>
          <w:p>
            <w:r>
              <w:t>t15</w:t>
            </w:r>
          </w:p>
        </w:tc>
      </w:tr>
      <w:tr>
        <w:tc>
          <w:tcPr>
            <w:tcW w:type="dxa" w:w="8640"/>
          </w:tcPr>
          <w:p>
            <w:r>
              <w:t>ادامس</w:t>
            </w:r>
          </w:p>
        </w:tc>
      </w:tr>
      <w:tr>
        <w:tc>
          <w:tcPr>
            <w:tcW w:type="dxa" w:w="8640"/>
          </w:tcPr>
          <w:p>
            <w:r>
              <w:t>اسلحه شکاری</w:t>
            </w:r>
          </w:p>
        </w:tc>
      </w:tr>
      <w:tr>
        <w:tc>
          <w:tcPr>
            <w:tcW w:type="dxa" w:w="8640"/>
          </w:tcPr>
          <w:p>
            <w:r>
              <w:t>قوری کتری</w:t>
            </w:r>
          </w:p>
        </w:tc>
      </w:tr>
      <w:tr>
        <w:tc>
          <w:tcPr>
            <w:tcW w:type="dxa" w:w="8640"/>
          </w:tcPr>
          <w:p>
            <w:r>
              <w:t>کاشی و سرامیک</w:t>
            </w:r>
          </w:p>
        </w:tc>
      </w:tr>
      <w:tr>
        <w:tc>
          <w:tcPr>
            <w:tcW w:type="dxa" w:w="8640"/>
          </w:tcPr>
          <w:p>
            <w:r>
              <w:t>گوشی نوکیا 105</w:t>
            </w:r>
          </w:p>
        </w:tc>
      </w:tr>
      <w:tr>
        <w:tc>
          <w:tcPr>
            <w:tcW w:type="dxa" w:w="8640"/>
          </w:tcPr>
          <w:p>
            <w:r>
              <w:t>نظم دهنده کشو</w:t>
            </w:r>
          </w:p>
        </w:tc>
      </w:tr>
      <w:tr>
        <w:tc>
          <w:tcPr>
            <w:tcW w:type="dxa" w:w="8640"/>
          </w:tcPr>
          <w:p>
            <w:r>
              <w:t>mi band 6</w:t>
            </w:r>
          </w:p>
        </w:tc>
      </w:tr>
      <w:tr>
        <w:tc>
          <w:tcPr>
            <w:tcW w:type="dxa" w:w="8640"/>
          </w:tcPr>
          <w:p>
            <w:r>
              <w:t>امپلی فایر خودرو</w:t>
            </w:r>
          </w:p>
        </w:tc>
      </w:tr>
      <w:tr>
        <w:tc>
          <w:tcPr>
            <w:tcW w:type="dxa" w:w="8640"/>
          </w:tcPr>
          <w:p>
            <w:r>
              <w:t>ردمی نوت 10 پرو</w:t>
            </w:r>
          </w:p>
        </w:tc>
      </w:tr>
      <w:tr>
        <w:tc>
          <w:tcPr>
            <w:tcW w:type="dxa" w:w="8640"/>
          </w:tcPr>
          <w:p>
            <w:r>
              <w:t>c31</w:t>
            </w:r>
          </w:p>
        </w:tc>
      </w:tr>
      <w:tr>
        <w:tc>
          <w:tcPr>
            <w:tcW w:type="dxa" w:w="8640"/>
          </w:tcPr>
          <w:p>
            <w:r>
              <w:t>چکش</w:t>
            </w:r>
          </w:p>
        </w:tc>
      </w:tr>
      <w:tr>
        <w:tc>
          <w:tcPr>
            <w:tcW w:type="dxa" w:w="8640"/>
          </w:tcPr>
          <w:p>
            <w:r>
              <w:t>انگشتی</w:t>
            </w:r>
          </w:p>
        </w:tc>
      </w:tr>
      <w:tr>
        <w:tc>
          <w:tcPr>
            <w:tcW w:type="dxa" w:w="8640"/>
          </w:tcPr>
          <w:p>
            <w:r>
              <w:t>لباس دختر کفشدوزکی</w:t>
            </w:r>
          </w:p>
        </w:tc>
      </w:tr>
      <w:tr>
        <w:tc>
          <w:tcPr>
            <w:tcW w:type="dxa" w:w="8640"/>
          </w:tcPr>
          <w:p>
            <w:r>
              <w:t>ایفون 6</w:t>
            </w:r>
          </w:p>
        </w:tc>
      </w:tr>
      <w:tr>
        <w:tc>
          <w:tcPr>
            <w:tcW w:type="dxa" w:w="8640"/>
          </w:tcPr>
          <w:p>
            <w:r>
              <w:t>a13 گوشی سامسونگ</w:t>
            </w:r>
          </w:p>
        </w:tc>
      </w:tr>
      <w:tr>
        <w:tc>
          <w:tcPr>
            <w:tcW w:type="dxa" w:w="8640"/>
          </w:tcPr>
          <w:p>
            <w:r>
              <w:t>شرت مردانه</w:t>
            </w:r>
          </w:p>
        </w:tc>
      </w:tr>
      <w:tr>
        <w:tc>
          <w:tcPr>
            <w:tcW w:type="dxa" w:w="8640"/>
          </w:tcPr>
          <w:p>
            <w:r>
              <w:t xml:space="preserve">گردنبند </w:t>
            </w:r>
          </w:p>
        </w:tc>
      </w:tr>
      <w:tr>
        <w:tc>
          <w:tcPr>
            <w:tcW w:type="dxa" w:w="8640"/>
          </w:tcPr>
          <w:p>
            <w:r>
              <w:t>ظروف مسی</w:t>
            </w:r>
          </w:p>
        </w:tc>
      </w:tr>
      <w:tr>
        <w:tc>
          <w:tcPr>
            <w:tcW w:type="dxa" w:w="8640"/>
          </w:tcPr>
          <w:p>
            <w:r>
              <w:t>اره زنجیری</w:t>
            </w:r>
          </w:p>
        </w:tc>
      </w:tr>
      <w:tr>
        <w:tc>
          <w:tcPr>
            <w:tcW w:type="dxa" w:w="8640"/>
          </w:tcPr>
          <w:p>
            <w:r>
              <w:t>لب تاپ لنوو</w:t>
            </w:r>
          </w:p>
        </w:tc>
      </w:tr>
      <w:tr>
        <w:tc>
          <w:tcPr>
            <w:tcW w:type="dxa" w:w="8640"/>
          </w:tcPr>
          <w:p>
            <w:r>
              <w:t>jbl</w:t>
            </w:r>
          </w:p>
        </w:tc>
      </w:tr>
      <w:tr>
        <w:tc>
          <w:tcPr>
            <w:tcW w:type="dxa" w:w="8640"/>
          </w:tcPr>
          <w:p>
            <w:r>
              <w:t>زین دوچرخه</w:t>
            </w:r>
          </w:p>
        </w:tc>
      </w:tr>
      <w:tr>
        <w:tc>
          <w:tcPr>
            <w:tcW w:type="dxa" w:w="8640"/>
          </w:tcPr>
          <w:p>
            <w:r>
              <w:t>جک</w:t>
            </w:r>
          </w:p>
        </w:tc>
      </w:tr>
      <w:tr>
        <w:tc>
          <w:tcPr>
            <w:tcW w:type="dxa" w:w="8640"/>
          </w:tcPr>
          <w:p>
            <w:r>
              <w:t>سماور زغالی</w:t>
            </w:r>
          </w:p>
        </w:tc>
      </w:tr>
      <w:tr>
        <w:tc>
          <w:tcPr>
            <w:tcW w:type="dxa" w:w="8640"/>
          </w:tcPr>
          <w:p>
            <w:r>
              <w:t>پوکو f3</w:t>
            </w:r>
          </w:p>
        </w:tc>
      </w:tr>
      <w:tr>
        <w:tc>
          <w:tcPr>
            <w:tcW w:type="dxa" w:w="8640"/>
          </w:tcPr>
          <w:p>
            <w:r>
              <w:t>nokia</w:t>
            </w:r>
          </w:p>
        </w:tc>
      </w:tr>
      <w:tr>
        <w:tc>
          <w:tcPr>
            <w:tcW w:type="dxa" w:w="8640"/>
          </w:tcPr>
          <w:p>
            <w:r>
              <w:t xml:space="preserve">دوچرخه اسپرت </w:t>
            </w:r>
          </w:p>
        </w:tc>
      </w:tr>
      <w:tr>
        <w:tc>
          <w:tcPr>
            <w:tcW w:type="dxa" w:w="8640"/>
          </w:tcPr>
          <w:p>
            <w:r>
              <w:t>مولتی متر دیجیتال</w:t>
            </w:r>
          </w:p>
        </w:tc>
      </w:tr>
      <w:tr>
        <w:tc>
          <w:tcPr>
            <w:tcW w:type="dxa" w:w="8640"/>
          </w:tcPr>
          <w:p>
            <w:r>
              <w:t>تخت خواب دخترانه</w:t>
            </w:r>
          </w:p>
        </w:tc>
      </w:tr>
      <w:tr>
        <w:tc>
          <w:tcPr>
            <w:tcW w:type="dxa" w:w="8640"/>
          </w:tcPr>
          <w:p>
            <w:r>
              <w:t>باربند دوچرخه</w:t>
            </w:r>
          </w:p>
        </w:tc>
      </w:tr>
      <w:tr>
        <w:tc>
          <w:tcPr>
            <w:tcW w:type="dxa" w:w="8640"/>
          </w:tcPr>
          <w:p>
            <w:r>
              <w:t>لاستیک دوچرخه 26</w:t>
            </w:r>
          </w:p>
        </w:tc>
      </w:tr>
      <w:tr>
        <w:tc>
          <w:tcPr>
            <w:tcW w:type="dxa" w:w="8640"/>
          </w:tcPr>
          <w:p>
            <w:r>
              <w:t>وسایل تزیینی</w:t>
            </w:r>
          </w:p>
        </w:tc>
      </w:tr>
      <w:tr>
        <w:tc>
          <w:tcPr>
            <w:tcW w:type="dxa" w:w="8640"/>
          </w:tcPr>
          <w:p>
            <w:r>
              <w:t>qcy</w:t>
            </w:r>
          </w:p>
        </w:tc>
      </w:tr>
      <w:tr>
        <w:tc>
          <w:tcPr>
            <w:tcW w:type="dxa" w:w="8640"/>
          </w:tcPr>
          <w:p>
            <w:r>
              <w:t>کیک پز</w:t>
            </w:r>
          </w:p>
        </w:tc>
      </w:tr>
      <w:tr>
        <w:tc>
          <w:tcPr>
            <w:tcW w:type="dxa" w:w="8640"/>
          </w:tcPr>
          <w:p>
            <w:r>
              <w:t>بانکه شیشه ای</w:t>
            </w:r>
          </w:p>
        </w:tc>
      </w:tr>
      <w:tr>
        <w:tc>
          <w:tcPr>
            <w:tcW w:type="dxa" w:w="8640"/>
          </w:tcPr>
          <w:p>
            <w:r>
              <w:t>کفش ورزشی فوتسال</w:t>
            </w:r>
          </w:p>
        </w:tc>
      </w:tr>
      <w:tr>
        <w:tc>
          <w:tcPr>
            <w:tcW w:type="dxa" w:w="8640"/>
          </w:tcPr>
          <w:p>
            <w:r>
              <w:t>note 11 s</w:t>
            </w:r>
          </w:p>
        </w:tc>
      </w:tr>
      <w:tr>
        <w:tc>
          <w:tcPr>
            <w:tcW w:type="dxa" w:w="8640"/>
          </w:tcPr>
          <w:p>
            <w:r>
              <w:t>پول</w:t>
            </w:r>
          </w:p>
        </w:tc>
      </w:tr>
      <w:tr>
        <w:tc>
          <w:tcPr>
            <w:tcW w:type="dxa" w:w="8640"/>
          </w:tcPr>
          <w:p>
            <w:r>
              <w:t>طلا 18</w:t>
            </w:r>
          </w:p>
        </w:tc>
      </w:tr>
      <w:tr>
        <w:tc>
          <w:tcPr>
            <w:tcW w:type="dxa" w:w="8640"/>
          </w:tcPr>
          <w:p>
            <w:r>
              <w:t>کولیس</w:t>
            </w:r>
          </w:p>
        </w:tc>
      </w:tr>
      <w:tr>
        <w:tc>
          <w:tcPr>
            <w:tcW w:type="dxa" w:w="8640"/>
          </w:tcPr>
          <w:p>
            <w:r>
              <w:t xml:space="preserve">لباس مجلسی </w:t>
            </w:r>
          </w:p>
        </w:tc>
      </w:tr>
      <w:tr>
        <w:tc>
          <w:tcPr>
            <w:tcW w:type="dxa" w:w="8640"/>
          </w:tcPr>
          <w:p>
            <w:r>
              <w:t>دفترچه یادداشت</w:t>
            </w:r>
          </w:p>
        </w:tc>
      </w:tr>
      <w:tr>
        <w:tc>
          <w:tcPr>
            <w:tcW w:type="dxa" w:w="8640"/>
          </w:tcPr>
          <w:p>
            <w:r>
              <w:t>قلاویز</w:t>
            </w:r>
          </w:p>
        </w:tc>
      </w:tr>
      <w:tr>
        <w:tc>
          <w:tcPr>
            <w:tcW w:type="dxa" w:w="8640"/>
          </w:tcPr>
          <w:p>
            <w:r>
              <w:t>Note 11s</w:t>
            </w:r>
          </w:p>
        </w:tc>
      </w:tr>
      <w:tr>
        <w:tc>
          <w:tcPr>
            <w:tcW w:type="dxa" w:w="8640"/>
          </w:tcPr>
          <w:p>
            <w:r>
              <w:t>گیمینگ</w:t>
            </w:r>
          </w:p>
        </w:tc>
      </w:tr>
      <w:tr>
        <w:tc>
          <w:tcPr>
            <w:tcW w:type="dxa" w:w="8640"/>
          </w:tcPr>
          <w:p>
            <w:r>
              <w:t>سرخکن فیلیپس</w:t>
            </w:r>
          </w:p>
        </w:tc>
      </w:tr>
      <w:tr>
        <w:tc>
          <w:tcPr>
            <w:tcW w:type="dxa" w:w="8640"/>
          </w:tcPr>
          <w:p>
            <w:r>
              <w:t>پمپ</w:t>
            </w:r>
          </w:p>
        </w:tc>
      </w:tr>
      <w:tr>
        <w:tc>
          <w:tcPr>
            <w:tcW w:type="dxa" w:w="8640"/>
          </w:tcPr>
          <w:p>
            <w:r>
              <w:t>تلویزیون ال</w:t>
            </w:r>
          </w:p>
        </w:tc>
      </w:tr>
      <w:tr>
        <w:tc>
          <w:tcPr>
            <w:tcW w:type="dxa" w:w="8640"/>
          </w:tcPr>
          <w:p>
            <w:r>
              <w:t>پارتیشن</w:t>
            </w:r>
          </w:p>
        </w:tc>
      </w:tr>
      <w:tr>
        <w:tc>
          <w:tcPr>
            <w:tcW w:type="dxa" w:w="8640"/>
          </w:tcPr>
          <w:p>
            <w:r>
              <w:t>کبوتر فروشی</w:t>
            </w:r>
          </w:p>
        </w:tc>
      </w:tr>
      <w:tr>
        <w:tc>
          <w:tcPr>
            <w:tcW w:type="dxa" w:w="8640"/>
          </w:tcPr>
          <w:p>
            <w:r>
              <w:t>سامسونگ a73</w:t>
            </w:r>
          </w:p>
        </w:tc>
      </w:tr>
      <w:tr>
        <w:tc>
          <w:tcPr>
            <w:tcW w:type="dxa" w:w="8640"/>
          </w:tcPr>
          <w:p>
            <w:r>
              <w:t>گوشی A01</w:t>
            </w:r>
          </w:p>
        </w:tc>
      </w:tr>
      <w:tr>
        <w:tc>
          <w:tcPr>
            <w:tcW w:type="dxa" w:w="8640"/>
          </w:tcPr>
          <w:p>
            <w:r>
              <w:t>انتن رومیزی</w:t>
            </w:r>
          </w:p>
        </w:tc>
      </w:tr>
      <w:tr>
        <w:tc>
          <w:tcPr>
            <w:tcW w:type="dxa" w:w="8640"/>
          </w:tcPr>
          <w:p>
            <w:r>
              <w:t xml:space="preserve">فندک </w:t>
            </w:r>
          </w:p>
        </w:tc>
      </w:tr>
      <w:tr>
        <w:tc>
          <w:tcPr>
            <w:tcW w:type="dxa" w:w="8640"/>
          </w:tcPr>
          <w:p>
            <w:r>
              <w:t>شال مشکی</w:t>
            </w:r>
          </w:p>
        </w:tc>
      </w:tr>
      <w:tr>
        <w:tc>
          <w:tcPr>
            <w:tcW w:type="dxa" w:w="8640"/>
          </w:tcPr>
          <w:p>
            <w:r>
              <w:t>وسایل ارایشی</w:t>
            </w:r>
          </w:p>
        </w:tc>
      </w:tr>
      <w:tr>
        <w:tc>
          <w:tcPr>
            <w:tcW w:type="dxa" w:w="8640"/>
          </w:tcPr>
          <w:p>
            <w:r>
              <w:t>سیم لحیم</w:t>
            </w:r>
          </w:p>
        </w:tc>
      </w:tr>
      <w:tr>
        <w:tc>
          <w:tcPr>
            <w:tcW w:type="dxa" w:w="8640"/>
          </w:tcPr>
          <w:p>
            <w:r>
              <w:t>کفش ال استار</w:t>
            </w:r>
          </w:p>
        </w:tc>
      </w:tr>
      <w:tr>
        <w:tc>
          <w:tcPr>
            <w:tcW w:type="dxa" w:w="8640"/>
          </w:tcPr>
          <w:p>
            <w:r>
              <w:t>پوکو ایکس تری</w:t>
            </w:r>
          </w:p>
        </w:tc>
      </w:tr>
      <w:tr>
        <w:tc>
          <w:tcPr>
            <w:tcW w:type="dxa" w:w="8640"/>
          </w:tcPr>
          <w:p>
            <w:r>
              <w:t>s22 سامسونگ</w:t>
            </w:r>
          </w:p>
        </w:tc>
      </w:tr>
      <w:tr>
        <w:tc>
          <w:tcPr>
            <w:tcW w:type="dxa" w:w="8640"/>
          </w:tcPr>
          <w:p>
            <w:r>
              <w:t>گلیم</w:t>
            </w:r>
          </w:p>
        </w:tc>
      </w:tr>
      <w:tr>
        <w:tc>
          <w:tcPr>
            <w:tcW w:type="dxa" w:w="8640"/>
          </w:tcPr>
          <w:p>
            <w:r>
              <w:t>تیشرت دخترانه</w:t>
            </w:r>
          </w:p>
        </w:tc>
      </w:tr>
      <w:tr>
        <w:tc>
          <w:tcPr>
            <w:tcW w:type="dxa" w:w="8640"/>
          </w:tcPr>
          <w:p>
            <w:r>
              <w:t>شیایومی نوت 11 پرو</w:t>
            </w:r>
          </w:p>
        </w:tc>
      </w:tr>
      <w:tr>
        <w:tc>
          <w:tcPr>
            <w:tcW w:type="dxa" w:w="8640"/>
          </w:tcPr>
          <w:p>
            <w:r>
              <w:t>وسایل اشپزخانه</w:t>
            </w:r>
          </w:p>
        </w:tc>
      </w:tr>
      <w:tr>
        <w:tc>
          <w:tcPr>
            <w:tcW w:type="dxa" w:w="8640"/>
          </w:tcPr>
          <w:p>
            <w:r>
              <w:t>سرلاک</w:t>
            </w:r>
          </w:p>
        </w:tc>
      </w:tr>
      <w:tr>
        <w:tc>
          <w:tcPr>
            <w:tcW w:type="dxa" w:w="8640"/>
          </w:tcPr>
          <w:p>
            <w:r>
              <w:t>باتری</w:t>
            </w:r>
          </w:p>
        </w:tc>
      </w:tr>
      <w:tr>
        <w:tc>
          <w:tcPr>
            <w:tcW w:type="dxa" w:w="8640"/>
          </w:tcPr>
          <w:p>
            <w:r>
              <w:t>ظرف یکبار مصرف</w:t>
            </w:r>
          </w:p>
        </w:tc>
      </w:tr>
      <w:tr>
        <w:tc>
          <w:tcPr>
            <w:tcW w:type="dxa" w:w="8640"/>
          </w:tcPr>
          <w:p>
            <w:r>
              <w:t>باربی حامله</w:t>
            </w:r>
          </w:p>
        </w:tc>
      </w:tr>
      <w:tr>
        <w:tc>
          <w:tcPr>
            <w:tcW w:type="dxa" w:w="8640"/>
          </w:tcPr>
          <w:p>
            <w:r>
              <w:t>لنت پراید</w:t>
            </w:r>
          </w:p>
        </w:tc>
      </w:tr>
      <w:tr>
        <w:tc>
          <w:tcPr>
            <w:tcW w:type="dxa" w:w="8640"/>
          </w:tcPr>
          <w:p>
            <w:r>
              <w:t>گوشی A52</w:t>
            </w:r>
          </w:p>
        </w:tc>
      </w:tr>
      <w:tr>
        <w:tc>
          <w:tcPr>
            <w:tcW w:type="dxa" w:w="8640"/>
          </w:tcPr>
          <w:p>
            <w:r>
              <w:t>عینک آفتابی</w:t>
            </w:r>
          </w:p>
        </w:tc>
      </w:tr>
      <w:tr>
        <w:tc>
          <w:tcPr>
            <w:tcW w:type="dxa" w:w="8640"/>
          </w:tcPr>
          <w:p>
            <w:r>
              <w:t>بالشت</w:t>
            </w:r>
          </w:p>
        </w:tc>
      </w:tr>
      <w:tr>
        <w:tc>
          <w:tcPr>
            <w:tcW w:type="dxa" w:w="8640"/>
          </w:tcPr>
          <w:p>
            <w:r>
              <w:t>ساک ورزشی مردانه</w:t>
            </w:r>
          </w:p>
        </w:tc>
      </w:tr>
      <w:tr>
        <w:tc>
          <w:tcPr>
            <w:tcW w:type="dxa" w:w="8640"/>
          </w:tcPr>
          <w:p>
            <w:r>
              <w:t>ایفون ۶</w:t>
            </w:r>
          </w:p>
        </w:tc>
      </w:tr>
      <w:tr>
        <w:tc>
          <w:tcPr>
            <w:tcW w:type="dxa" w:w="8640"/>
          </w:tcPr>
          <w:p>
            <w:r>
              <w:t>مایع لباسشویی</w:t>
            </w:r>
          </w:p>
        </w:tc>
      </w:tr>
      <w:tr>
        <w:tc>
          <w:tcPr>
            <w:tcW w:type="dxa" w:w="8640"/>
          </w:tcPr>
          <w:p>
            <w:r>
              <w:t>مینی سنگ</w:t>
            </w:r>
          </w:p>
        </w:tc>
      </w:tr>
      <w:tr>
        <w:tc>
          <w:tcPr>
            <w:tcW w:type="dxa" w:w="8640"/>
          </w:tcPr>
          <w:p>
            <w:r>
              <w:t>درب</w:t>
            </w:r>
          </w:p>
        </w:tc>
      </w:tr>
      <w:tr>
        <w:tc>
          <w:tcPr>
            <w:tcW w:type="dxa" w:w="8640"/>
          </w:tcPr>
          <w:p>
            <w:r>
              <w:t>لنز</w:t>
            </w:r>
          </w:p>
        </w:tc>
      </w:tr>
      <w:tr>
        <w:tc>
          <w:tcPr>
            <w:tcW w:type="dxa" w:w="8640"/>
          </w:tcPr>
          <w:p>
            <w:r>
              <w:t>ویلچر برقی</w:t>
            </w:r>
          </w:p>
        </w:tc>
      </w:tr>
      <w:tr>
        <w:tc>
          <w:tcPr>
            <w:tcW w:type="dxa" w:w="8640"/>
          </w:tcPr>
          <w:p>
            <w:r>
              <w:t>خردکن سیلور کرست</w:t>
            </w:r>
          </w:p>
        </w:tc>
      </w:tr>
      <w:tr>
        <w:tc>
          <w:tcPr>
            <w:tcW w:type="dxa" w:w="8640"/>
          </w:tcPr>
          <w:p>
            <w:r>
              <w:t>ps</w:t>
            </w:r>
          </w:p>
        </w:tc>
      </w:tr>
      <w:tr>
        <w:tc>
          <w:tcPr>
            <w:tcW w:type="dxa" w:w="8640"/>
          </w:tcPr>
          <w:p>
            <w:r>
              <w:t xml:space="preserve">اسپرسو ساز </w:t>
            </w:r>
          </w:p>
        </w:tc>
      </w:tr>
      <w:tr>
        <w:tc>
          <w:tcPr>
            <w:tcW w:type="dxa" w:w="8640"/>
          </w:tcPr>
          <w:p>
            <w:r>
              <w:t>ابچکان رومیزی</w:t>
            </w:r>
          </w:p>
        </w:tc>
      </w:tr>
      <w:tr>
        <w:tc>
          <w:tcPr>
            <w:tcW w:type="dxa" w:w="8640"/>
          </w:tcPr>
          <w:p>
            <w:r>
              <w:t>کفش مردانه نایک</w:t>
            </w:r>
          </w:p>
        </w:tc>
      </w:tr>
      <w:tr>
        <w:tc>
          <w:tcPr>
            <w:tcW w:type="dxa" w:w="8640"/>
          </w:tcPr>
          <w:p>
            <w:r>
              <w:t>ماشین اصلاح سر</w:t>
            </w:r>
          </w:p>
        </w:tc>
      </w:tr>
      <w:tr>
        <w:tc>
          <w:tcPr>
            <w:tcW w:type="dxa" w:w="8640"/>
          </w:tcPr>
          <w:p>
            <w:r>
              <w:t>دوچرخه سایز 26</w:t>
            </w:r>
          </w:p>
        </w:tc>
      </w:tr>
      <w:tr>
        <w:tc>
          <w:tcPr>
            <w:tcW w:type="dxa" w:w="8640"/>
          </w:tcPr>
          <w:p>
            <w:r>
              <w:t>دمپایی روفرشی</w:t>
            </w:r>
          </w:p>
        </w:tc>
      </w:tr>
      <w:tr>
        <w:tc>
          <w:tcPr>
            <w:tcW w:type="dxa" w:w="8640"/>
          </w:tcPr>
          <w:p>
            <w:r>
              <w:t>پوشک مولفیکس سایز 4</w:t>
            </w:r>
          </w:p>
        </w:tc>
      </w:tr>
      <w:tr>
        <w:tc>
          <w:tcPr>
            <w:tcW w:type="dxa" w:w="8640"/>
          </w:tcPr>
          <w:p>
            <w:r>
              <w:t>لاستیک پژو</w:t>
            </w:r>
          </w:p>
        </w:tc>
      </w:tr>
      <w:tr>
        <w:tc>
          <w:tcPr>
            <w:tcW w:type="dxa" w:w="8640"/>
          </w:tcPr>
          <w:p>
            <w:r>
              <w:t>میز پینگ پنگ</w:t>
            </w:r>
          </w:p>
        </w:tc>
      </w:tr>
      <w:tr>
        <w:tc>
          <w:tcPr>
            <w:tcW w:type="dxa" w:w="8640"/>
          </w:tcPr>
          <w:p>
            <w:r>
              <w:t>ضد یخ</w:t>
            </w:r>
          </w:p>
        </w:tc>
      </w:tr>
      <w:tr>
        <w:tc>
          <w:tcPr>
            <w:tcW w:type="dxa" w:w="8640"/>
          </w:tcPr>
          <w:p>
            <w:r>
              <w:t>لیوان دمنوش</w:t>
            </w:r>
          </w:p>
        </w:tc>
      </w:tr>
      <w:tr>
        <w:tc>
          <w:tcPr>
            <w:tcW w:type="dxa" w:w="8640"/>
          </w:tcPr>
          <w:p>
            <w:r>
              <w:t>ساعت رادو</w:t>
            </w:r>
          </w:p>
        </w:tc>
      </w:tr>
      <w:tr>
        <w:tc>
          <w:tcPr>
            <w:tcW w:type="dxa" w:w="8640"/>
          </w:tcPr>
          <w:p>
            <w:r>
              <w:t>لباس مجلسی بچه</w:t>
            </w:r>
          </w:p>
        </w:tc>
      </w:tr>
      <w:tr>
        <w:tc>
          <w:tcPr>
            <w:tcW w:type="dxa" w:w="8640"/>
          </w:tcPr>
          <w:p>
            <w:r>
              <w:t>مانتو مشکی محرمی</w:t>
            </w:r>
          </w:p>
        </w:tc>
      </w:tr>
      <w:tr>
        <w:tc>
          <w:tcPr>
            <w:tcW w:type="dxa" w:w="8640"/>
          </w:tcPr>
          <w:p>
            <w:r>
              <w:t>a22 سامسونگ</w:t>
            </w:r>
          </w:p>
        </w:tc>
      </w:tr>
      <w:tr>
        <w:tc>
          <w:tcPr>
            <w:tcW w:type="dxa" w:w="8640"/>
          </w:tcPr>
          <w:p>
            <w:r>
              <w:t>قفل پدال</w:t>
            </w:r>
          </w:p>
        </w:tc>
      </w:tr>
      <w:tr>
        <w:tc>
          <w:tcPr>
            <w:tcW w:type="dxa" w:w="8640"/>
          </w:tcPr>
          <w:p>
            <w:r>
              <w:t>mi11t pro</w:t>
            </w:r>
          </w:p>
        </w:tc>
      </w:tr>
      <w:tr>
        <w:tc>
          <w:tcPr>
            <w:tcW w:type="dxa" w:w="8640"/>
          </w:tcPr>
          <w:p>
            <w:r>
              <w:t>انگشتر مردانه نقره</w:t>
            </w:r>
          </w:p>
        </w:tc>
      </w:tr>
      <w:tr>
        <w:tc>
          <w:tcPr>
            <w:tcW w:type="dxa" w:w="8640"/>
          </w:tcPr>
          <w:p>
            <w:r>
              <w:t>قلم لمسی</w:t>
            </w:r>
          </w:p>
        </w:tc>
      </w:tr>
      <w:tr>
        <w:tc>
          <w:tcPr>
            <w:tcW w:type="dxa" w:w="8640"/>
          </w:tcPr>
          <w:p>
            <w:r>
              <w:t>کره گیر</w:t>
            </w:r>
          </w:p>
        </w:tc>
      </w:tr>
      <w:tr>
        <w:tc>
          <w:tcPr>
            <w:tcW w:type="dxa" w:w="8640"/>
          </w:tcPr>
          <w:p>
            <w:r>
              <w:t>وی کاله</w:t>
            </w:r>
          </w:p>
        </w:tc>
      </w:tr>
      <w:tr>
        <w:tc>
          <w:tcPr>
            <w:tcW w:type="dxa" w:w="8640"/>
          </w:tcPr>
          <w:p>
            <w:r>
              <w:t>چرخ گوشت پاناسونیک</w:t>
            </w:r>
          </w:p>
        </w:tc>
      </w:tr>
      <w:tr>
        <w:tc>
          <w:tcPr>
            <w:tcW w:type="dxa" w:w="8640"/>
          </w:tcPr>
          <w:p>
            <w:r>
              <w:t>کت تک</w:t>
            </w:r>
          </w:p>
        </w:tc>
      </w:tr>
      <w:tr>
        <w:tc>
          <w:tcPr>
            <w:tcW w:type="dxa" w:w="8640"/>
          </w:tcPr>
          <w:p>
            <w:r>
              <w:t>تفنگ اب پاش</w:t>
            </w:r>
          </w:p>
        </w:tc>
      </w:tr>
      <w:tr>
        <w:tc>
          <w:tcPr>
            <w:tcW w:type="dxa" w:w="8640"/>
          </w:tcPr>
          <w:p>
            <w:r>
              <w:t>ساچمه تفنگ بادی</w:t>
            </w:r>
          </w:p>
        </w:tc>
      </w:tr>
      <w:tr>
        <w:tc>
          <w:tcPr>
            <w:tcW w:type="dxa" w:w="8640"/>
          </w:tcPr>
          <w:p>
            <w:r>
              <w:t>پیستوله</w:t>
            </w:r>
          </w:p>
        </w:tc>
      </w:tr>
      <w:tr>
        <w:tc>
          <w:tcPr>
            <w:tcW w:type="dxa" w:w="8640"/>
          </w:tcPr>
          <w:p>
            <w:r>
              <w:t>جوراب زنانه</w:t>
            </w:r>
          </w:p>
        </w:tc>
      </w:tr>
      <w:tr>
        <w:tc>
          <w:tcPr>
            <w:tcW w:type="dxa" w:w="8640"/>
          </w:tcPr>
          <w:p>
            <w:r>
              <w:t>ضد افتاب لافارر</w:t>
            </w:r>
          </w:p>
        </w:tc>
      </w:tr>
      <w:tr>
        <w:tc>
          <w:tcPr>
            <w:tcW w:type="dxa" w:w="8640"/>
          </w:tcPr>
          <w:p>
            <w:r>
              <w:t>کیف ورزشی</w:t>
            </w:r>
          </w:p>
        </w:tc>
      </w:tr>
      <w:tr>
        <w:tc>
          <w:tcPr>
            <w:tcW w:type="dxa" w:w="8640"/>
          </w:tcPr>
          <w:p>
            <w:r>
              <w:t>صفحه کلاچ پراید</w:t>
            </w:r>
          </w:p>
        </w:tc>
      </w:tr>
      <w:tr>
        <w:tc>
          <w:tcPr>
            <w:tcW w:type="dxa" w:w="8640"/>
          </w:tcPr>
          <w:p>
            <w:r>
              <w:t>سیمان</w:t>
            </w:r>
          </w:p>
        </w:tc>
      </w:tr>
      <w:tr>
        <w:tc>
          <w:tcPr>
            <w:tcW w:type="dxa" w:w="8640"/>
          </w:tcPr>
          <w:p>
            <w:r>
              <w:t>یخچال فریزر اسنوا</w:t>
            </w:r>
          </w:p>
        </w:tc>
      </w:tr>
      <w:tr>
        <w:tc>
          <w:tcPr>
            <w:tcW w:type="dxa" w:w="8640"/>
          </w:tcPr>
          <w:p>
            <w:r>
              <w:t>فارماتون</w:t>
            </w:r>
          </w:p>
        </w:tc>
      </w:tr>
      <w:tr>
        <w:tc>
          <w:tcPr>
            <w:tcW w:type="dxa" w:w="8640"/>
          </w:tcPr>
          <w:p>
            <w:r>
              <w:t>تخت کودک</w:t>
            </w:r>
          </w:p>
        </w:tc>
      </w:tr>
      <w:tr>
        <w:tc>
          <w:tcPr>
            <w:tcW w:type="dxa" w:w="8640"/>
          </w:tcPr>
          <w:p>
            <w:r>
              <w:t>چادر بازی</w:t>
            </w:r>
          </w:p>
        </w:tc>
      </w:tr>
      <w:tr>
        <w:tc>
          <w:tcPr>
            <w:tcW w:type="dxa" w:w="8640"/>
          </w:tcPr>
          <w:p>
            <w:r>
              <w:t xml:space="preserve">جاروبرقی </w:t>
            </w:r>
          </w:p>
        </w:tc>
      </w:tr>
      <w:tr>
        <w:tc>
          <w:tcPr>
            <w:tcW w:type="dxa" w:w="8640"/>
          </w:tcPr>
          <w:p>
            <w:r>
              <w:t>برس چوبی</w:t>
            </w:r>
          </w:p>
        </w:tc>
      </w:tr>
      <w:tr>
        <w:tc>
          <w:tcPr>
            <w:tcW w:type="dxa" w:w="8640"/>
          </w:tcPr>
          <w:p>
            <w:r>
              <w:t>چاقو ضامن دار</w:t>
            </w:r>
          </w:p>
        </w:tc>
      </w:tr>
      <w:tr>
        <w:tc>
          <w:tcPr>
            <w:tcW w:type="dxa" w:w="8640"/>
          </w:tcPr>
          <w:p>
            <w:r>
              <w:t>دفترچه</w:t>
            </w:r>
          </w:p>
        </w:tc>
      </w:tr>
      <w:tr>
        <w:tc>
          <w:tcPr>
            <w:tcW w:type="dxa" w:w="8640"/>
          </w:tcPr>
          <w:p>
            <w:r>
              <w:t>میزتحریر</w:t>
            </w:r>
          </w:p>
        </w:tc>
      </w:tr>
      <w:tr>
        <w:tc>
          <w:tcPr>
            <w:tcW w:type="dxa" w:w="8640"/>
          </w:tcPr>
          <w:p>
            <w:r>
              <w:t>خنک کننده گوشی</w:t>
            </w:r>
          </w:p>
        </w:tc>
      </w:tr>
      <w:tr>
        <w:tc>
          <w:tcPr>
            <w:tcW w:type="dxa" w:w="8640"/>
          </w:tcPr>
          <w:p>
            <w:r>
              <w:t>هواپیما</w:t>
            </w:r>
          </w:p>
        </w:tc>
      </w:tr>
      <w:tr>
        <w:tc>
          <w:tcPr>
            <w:tcW w:type="dxa" w:w="8640"/>
          </w:tcPr>
          <w:p>
            <w:r>
              <w:t>rx 6600</w:t>
            </w:r>
          </w:p>
        </w:tc>
      </w:tr>
      <w:tr>
        <w:tc>
          <w:tcPr>
            <w:tcW w:type="dxa" w:w="8640"/>
          </w:tcPr>
          <w:p>
            <w:r>
              <w:t>قایق</w:t>
            </w:r>
          </w:p>
        </w:tc>
      </w:tr>
      <w:tr>
        <w:tc>
          <w:tcPr>
            <w:tcW w:type="dxa" w:w="8640"/>
          </w:tcPr>
          <w:p>
            <w:r>
              <w:t>گوشی a21</w:t>
            </w:r>
          </w:p>
        </w:tc>
      </w:tr>
      <w:tr>
        <w:tc>
          <w:tcPr>
            <w:tcW w:type="dxa" w:w="8640"/>
          </w:tcPr>
          <w:p>
            <w:r>
              <w:t>دکوری منزل</w:t>
            </w:r>
          </w:p>
        </w:tc>
      </w:tr>
      <w:tr>
        <w:tc>
          <w:tcPr>
            <w:tcW w:type="dxa" w:w="8640"/>
          </w:tcPr>
          <w:p>
            <w:r>
              <w:t>پازل</w:t>
            </w:r>
          </w:p>
        </w:tc>
      </w:tr>
      <w:tr>
        <w:tc>
          <w:tcPr>
            <w:tcW w:type="dxa" w:w="8640"/>
          </w:tcPr>
          <w:p>
            <w:r>
              <w:t>سطل زباله</w:t>
            </w:r>
          </w:p>
        </w:tc>
      </w:tr>
      <w:tr>
        <w:tc>
          <w:tcPr>
            <w:tcW w:type="dxa" w:w="8640"/>
          </w:tcPr>
          <w:p>
            <w:r>
              <w:t>گوشی شیامی نوت 9</w:t>
            </w:r>
          </w:p>
        </w:tc>
      </w:tr>
      <w:tr>
        <w:tc>
          <w:tcPr>
            <w:tcW w:type="dxa" w:w="8640"/>
          </w:tcPr>
          <w:p>
            <w:r>
              <w:t>چراغ پلیسی دوچرخه</w:t>
            </w:r>
          </w:p>
        </w:tc>
      </w:tr>
      <w:tr>
        <w:tc>
          <w:tcPr>
            <w:tcW w:type="dxa" w:w="8640"/>
          </w:tcPr>
          <w:p>
            <w:r>
              <w:t>مکمل</w:t>
            </w:r>
          </w:p>
        </w:tc>
      </w:tr>
      <w:tr>
        <w:tc>
          <w:tcPr>
            <w:tcW w:type="dxa" w:w="8640"/>
          </w:tcPr>
          <w:p>
            <w:r>
              <w:t>زین موتور</w:t>
            </w:r>
          </w:p>
        </w:tc>
      </w:tr>
      <w:tr>
        <w:tc>
          <w:tcPr>
            <w:tcW w:type="dxa" w:w="8640"/>
          </w:tcPr>
          <w:p>
            <w:r>
              <w:t>a73 گوشی</w:t>
            </w:r>
          </w:p>
        </w:tc>
      </w:tr>
      <w:tr>
        <w:tc>
          <w:tcPr>
            <w:tcW w:type="dxa" w:w="8640"/>
          </w:tcPr>
          <w:p>
            <w:r>
              <w:t xml:space="preserve">ماشین اصلاح </w:t>
            </w:r>
          </w:p>
        </w:tc>
      </w:tr>
      <w:tr>
        <w:tc>
          <w:tcPr>
            <w:tcW w:type="dxa" w:w="8640"/>
          </w:tcPr>
          <w:p>
            <w:r>
              <w:t>13pro</w:t>
            </w:r>
          </w:p>
        </w:tc>
      </w:tr>
      <w:tr>
        <w:tc>
          <w:tcPr>
            <w:tcW w:type="dxa" w:w="8640"/>
          </w:tcPr>
          <w:p>
            <w:r>
              <w:t>قمقمه فانتزی</w:t>
            </w:r>
          </w:p>
        </w:tc>
      </w:tr>
      <w:tr>
        <w:tc>
          <w:tcPr>
            <w:tcW w:type="dxa" w:w="8640"/>
          </w:tcPr>
          <w:p>
            <w:r>
              <w:t xml:space="preserve">قمقمه </w:t>
            </w:r>
          </w:p>
        </w:tc>
      </w:tr>
      <w:tr>
        <w:tc>
          <w:tcPr>
            <w:tcW w:type="dxa" w:w="8640"/>
          </w:tcPr>
          <w:p>
            <w:r>
              <w:t>کولر گازی ال جی</w:t>
            </w:r>
          </w:p>
        </w:tc>
      </w:tr>
      <w:tr>
        <w:tc>
          <w:tcPr>
            <w:tcW w:type="dxa" w:w="8640"/>
          </w:tcPr>
          <w:p>
            <w:r>
              <w:t>چرخ گوشت بوش</w:t>
            </w:r>
          </w:p>
        </w:tc>
      </w:tr>
      <w:tr>
        <w:tc>
          <w:tcPr>
            <w:tcW w:type="dxa" w:w="8640"/>
          </w:tcPr>
          <w:p>
            <w:r>
              <w:t>خنجر</w:t>
            </w:r>
          </w:p>
        </w:tc>
      </w:tr>
      <w:tr>
        <w:tc>
          <w:tcPr>
            <w:tcW w:type="dxa" w:w="8640"/>
          </w:tcPr>
          <w:p>
            <w:r>
              <w:t>13pro max</w:t>
            </w:r>
          </w:p>
        </w:tc>
      </w:tr>
      <w:tr>
        <w:tc>
          <w:tcPr>
            <w:tcW w:type="dxa" w:w="8640"/>
          </w:tcPr>
          <w:p>
            <w:r>
              <w:t>a20 s</w:t>
            </w:r>
          </w:p>
        </w:tc>
      </w:tr>
      <w:tr>
        <w:tc>
          <w:tcPr>
            <w:tcW w:type="dxa" w:w="8640"/>
          </w:tcPr>
          <w:p>
            <w:r>
              <w:t>ایفون۱۱</w:t>
            </w:r>
          </w:p>
        </w:tc>
      </w:tr>
      <w:tr>
        <w:tc>
          <w:tcPr>
            <w:tcW w:type="dxa" w:w="8640"/>
          </w:tcPr>
          <w:p>
            <w:r>
              <w:t>گوشی a21s</w:t>
            </w:r>
          </w:p>
        </w:tc>
      </w:tr>
      <w:tr>
        <w:tc>
          <w:tcPr>
            <w:tcW w:type="dxa" w:w="8640"/>
          </w:tcPr>
          <w:p>
            <w:r>
              <w:t>گاز صفحه</w:t>
            </w:r>
          </w:p>
        </w:tc>
      </w:tr>
      <w:tr>
        <w:tc>
          <w:tcPr>
            <w:tcW w:type="dxa" w:w="8640"/>
          </w:tcPr>
          <w:p>
            <w:r>
              <w:t>گوشی ساده سامسونگ</w:t>
            </w:r>
          </w:p>
        </w:tc>
      </w:tr>
      <w:tr>
        <w:tc>
          <w:tcPr>
            <w:tcW w:type="dxa" w:w="8640"/>
          </w:tcPr>
          <w:p>
            <w:r>
              <w:t>گوشی شیایومی نوت 11 پرو</w:t>
            </w:r>
          </w:p>
        </w:tc>
      </w:tr>
      <w:tr>
        <w:tc>
          <w:tcPr>
            <w:tcW w:type="dxa" w:w="8640"/>
          </w:tcPr>
          <w:p>
            <w:r>
              <w:t>تراش رومیزی</w:t>
            </w:r>
          </w:p>
        </w:tc>
      </w:tr>
      <w:tr>
        <w:tc>
          <w:tcPr>
            <w:tcW w:type="dxa" w:w="8640"/>
          </w:tcPr>
          <w:p>
            <w:r>
              <w:t>صندلی ماساژور</w:t>
            </w:r>
          </w:p>
        </w:tc>
      </w:tr>
      <w:tr>
        <w:tc>
          <w:tcPr>
            <w:tcW w:type="dxa" w:w="8640"/>
          </w:tcPr>
          <w:p>
            <w:r>
              <w:t>Poco x4</w:t>
            </w:r>
          </w:p>
        </w:tc>
      </w:tr>
      <w:tr>
        <w:tc>
          <w:tcPr>
            <w:tcW w:type="dxa" w:w="8640"/>
          </w:tcPr>
          <w:p>
            <w:r>
              <w:t>ویولن</w:t>
            </w:r>
          </w:p>
        </w:tc>
      </w:tr>
      <w:tr>
        <w:tc>
          <w:tcPr>
            <w:tcW w:type="dxa" w:w="8640"/>
          </w:tcPr>
          <w:p>
            <w:r>
              <w:t>تیبا 2</w:t>
            </w:r>
          </w:p>
        </w:tc>
      </w:tr>
      <w:tr>
        <w:tc>
          <w:tcPr>
            <w:tcW w:type="dxa" w:w="8640"/>
          </w:tcPr>
          <w:p>
            <w:r>
              <w:t>ورق ام دی اف</w:t>
            </w:r>
          </w:p>
        </w:tc>
      </w:tr>
      <w:tr>
        <w:tc>
          <w:tcPr>
            <w:tcW w:type="dxa" w:w="8640"/>
          </w:tcPr>
          <w:p>
            <w:r>
              <w:t>جارو برقی سامسونگ</w:t>
            </w:r>
          </w:p>
        </w:tc>
      </w:tr>
      <w:tr>
        <w:tc>
          <w:tcPr>
            <w:tcW w:type="dxa" w:w="8640"/>
          </w:tcPr>
          <w:p>
            <w:r>
              <w:t>پرایمر</w:t>
            </w:r>
          </w:p>
        </w:tc>
      </w:tr>
      <w:tr>
        <w:tc>
          <w:tcPr>
            <w:tcW w:type="dxa" w:w="8640"/>
          </w:tcPr>
          <w:p>
            <w:r>
              <w:t>قمه</w:t>
            </w:r>
          </w:p>
        </w:tc>
      </w:tr>
      <w:tr>
        <w:tc>
          <w:tcPr>
            <w:tcW w:type="dxa" w:w="8640"/>
          </w:tcPr>
          <w:p>
            <w:r>
              <w:t>چینی زرین</w:t>
            </w:r>
          </w:p>
        </w:tc>
      </w:tr>
      <w:tr>
        <w:tc>
          <w:tcPr>
            <w:tcW w:type="dxa" w:w="8640"/>
          </w:tcPr>
          <w:p>
            <w:r>
              <w:t>تپانچه بادی</w:t>
            </w:r>
          </w:p>
        </w:tc>
      </w:tr>
      <w:tr>
        <w:tc>
          <w:tcPr>
            <w:tcW w:type="dxa" w:w="8640"/>
          </w:tcPr>
          <w:p>
            <w:r>
              <w:t>سه تار</w:t>
            </w:r>
          </w:p>
        </w:tc>
      </w:tr>
      <w:tr>
        <w:tc>
          <w:tcPr>
            <w:tcW w:type="dxa" w:w="8640"/>
          </w:tcPr>
          <w:p>
            <w:r>
              <w:t>بنلی</w:t>
            </w:r>
          </w:p>
        </w:tc>
      </w:tr>
      <w:tr>
        <w:tc>
          <w:tcPr>
            <w:tcW w:type="dxa" w:w="8640"/>
          </w:tcPr>
          <w:p>
            <w:r>
              <w:t>تلویزیون ال ای</w:t>
            </w:r>
          </w:p>
        </w:tc>
      </w:tr>
      <w:tr>
        <w:tc>
          <w:tcPr>
            <w:tcW w:type="dxa" w:w="8640"/>
          </w:tcPr>
          <w:p>
            <w:r>
              <w:t>کش بدنسازی</w:t>
            </w:r>
          </w:p>
        </w:tc>
      </w:tr>
      <w:tr>
        <w:tc>
          <w:tcPr>
            <w:tcW w:type="dxa" w:w="8640"/>
          </w:tcPr>
          <w:p>
            <w:r>
              <w:t>مغار</w:t>
            </w:r>
          </w:p>
        </w:tc>
      </w:tr>
      <w:tr>
        <w:tc>
          <w:tcPr>
            <w:tcW w:type="dxa" w:w="8640"/>
          </w:tcPr>
          <w:p>
            <w:r>
              <w:t>گردن بند</w:t>
            </w:r>
          </w:p>
        </w:tc>
      </w:tr>
      <w:tr>
        <w:tc>
          <w:tcPr>
            <w:tcW w:type="dxa" w:w="8640"/>
          </w:tcPr>
          <w:p>
            <w:r>
              <w:t>چراغ پیشانی</w:t>
            </w:r>
          </w:p>
        </w:tc>
      </w:tr>
      <w:tr>
        <w:tc>
          <w:tcPr>
            <w:tcW w:type="dxa" w:w="8640"/>
          </w:tcPr>
          <w:p>
            <w:r>
              <w:t>کش پیلاتس</w:t>
            </w:r>
          </w:p>
        </w:tc>
      </w:tr>
      <w:tr>
        <w:tc>
          <w:tcPr>
            <w:tcW w:type="dxa" w:w="8640"/>
          </w:tcPr>
          <w:p>
            <w:r>
              <w:t>ریمل کالیستا</w:t>
            </w:r>
          </w:p>
        </w:tc>
      </w:tr>
      <w:tr>
        <w:tc>
          <w:tcPr>
            <w:tcW w:type="dxa" w:w="8640"/>
          </w:tcPr>
          <w:p>
            <w:r>
              <w:t>ربات هوشمند</w:t>
            </w:r>
          </w:p>
        </w:tc>
      </w:tr>
      <w:tr>
        <w:tc>
          <w:tcPr>
            <w:tcW w:type="dxa" w:w="8640"/>
          </w:tcPr>
          <w:p>
            <w:r>
              <w:t>ظرفشویی ال جی</w:t>
            </w:r>
          </w:p>
        </w:tc>
      </w:tr>
      <w:tr>
        <w:tc>
          <w:tcPr>
            <w:tcW w:type="dxa" w:w="8640"/>
          </w:tcPr>
          <w:p>
            <w:r>
              <w:t>مبل استیل</w:t>
            </w:r>
          </w:p>
        </w:tc>
      </w:tr>
      <w:tr>
        <w:tc>
          <w:tcPr>
            <w:tcW w:type="dxa" w:w="8640"/>
          </w:tcPr>
          <w:p>
            <w:r>
              <w:t>فن</w:t>
            </w:r>
          </w:p>
        </w:tc>
      </w:tr>
      <w:tr>
        <w:tc>
          <w:tcPr>
            <w:tcW w:type="dxa" w:w="8640"/>
          </w:tcPr>
          <w:p>
            <w:r>
              <w:t>redmi note 11s</w:t>
            </w:r>
          </w:p>
        </w:tc>
      </w:tr>
      <w:tr>
        <w:tc>
          <w:tcPr>
            <w:tcW w:type="dxa" w:w="8640"/>
          </w:tcPr>
          <w:p>
            <w:r>
              <w:t>قاشق و چنگال</w:t>
            </w:r>
          </w:p>
        </w:tc>
      </w:tr>
      <w:tr>
        <w:tc>
          <w:tcPr>
            <w:tcW w:type="dxa" w:w="8640"/>
          </w:tcPr>
          <w:p>
            <w:r>
              <w:t>اسپیکر سونی</w:t>
            </w:r>
          </w:p>
        </w:tc>
      </w:tr>
      <w:tr>
        <w:tc>
          <w:tcPr>
            <w:tcW w:type="dxa" w:w="8640"/>
          </w:tcPr>
          <w:p>
            <w:r>
              <w:t>گوشی a20</w:t>
            </w:r>
          </w:p>
        </w:tc>
      </w:tr>
      <w:tr>
        <w:tc>
          <w:tcPr>
            <w:tcW w:type="dxa" w:w="8640"/>
          </w:tcPr>
          <w:p>
            <w:r>
              <w:t>صندلی ماشین کودک</w:t>
            </w:r>
          </w:p>
        </w:tc>
      </w:tr>
      <w:tr>
        <w:tc>
          <w:tcPr>
            <w:tcW w:type="dxa" w:w="8640"/>
          </w:tcPr>
          <w:p>
            <w:r>
              <w:t>کفش پیاده روی زنانه</w:t>
            </w:r>
          </w:p>
        </w:tc>
      </w:tr>
      <w:tr>
        <w:tc>
          <w:tcPr>
            <w:tcW w:type="dxa" w:w="8640"/>
          </w:tcPr>
          <w:p>
            <w:r>
              <w:t>اتو تفال</w:t>
            </w:r>
          </w:p>
        </w:tc>
      </w:tr>
      <w:tr>
        <w:tc>
          <w:tcPr>
            <w:tcW w:type="dxa" w:w="8640"/>
          </w:tcPr>
          <w:p>
            <w:r>
              <w:t>نظم دهنده کابینت</w:t>
            </w:r>
          </w:p>
        </w:tc>
      </w:tr>
      <w:tr>
        <w:tc>
          <w:tcPr>
            <w:tcW w:type="dxa" w:w="8640"/>
          </w:tcPr>
          <w:p>
            <w:r>
              <w:t>Poco f3</w:t>
            </w:r>
          </w:p>
        </w:tc>
      </w:tr>
      <w:tr>
        <w:tc>
          <w:tcPr>
            <w:tcW w:type="dxa" w:w="8640"/>
          </w:tcPr>
          <w:p>
            <w:r>
              <w:t>ساعت هوشمند دخترانه</w:t>
            </w:r>
          </w:p>
        </w:tc>
      </w:tr>
      <w:tr>
        <w:tc>
          <w:tcPr>
            <w:tcW w:type="dxa" w:w="8640"/>
          </w:tcPr>
          <w:p>
            <w:r>
              <w:t>بکس شارژی</w:t>
            </w:r>
          </w:p>
        </w:tc>
      </w:tr>
      <w:tr>
        <w:tc>
          <w:tcPr>
            <w:tcW w:type="dxa" w:w="8640"/>
          </w:tcPr>
          <w:p>
            <w:r>
              <w:t>سشوار فیلیپس</w:t>
            </w:r>
          </w:p>
        </w:tc>
      </w:tr>
      <w:tr>
        <w:tc>
          <w:tcPr>
            <w:tcW w:type="dxa" w:w="8640"/>
          </w:tcPr>
          <w:p>
            <w:r>
              <w:t>ظبط پایونر</w:t>
            </w:r>
          </w:p>
        </w:tc>
      </w:tr>
      <w:tr>
        <w:tc>
          <w:tcPr>
            <w:tcW w:type="dxa" w:w="8640"/>
          </w:tcPr>
          <w:p>
            <w:r>
              <w:t>لباس نظامی</w:t>
            </w:r>
          </w:p>
        </w:tc>
      </w:tr>
      <w:tr>
        <w:tc>
          <w:tcPr>
            <w:tcW w:type="dxa" w:w="8640"/>
          </w:tcPr>
          <w:p>
            <w:r>
              <w:t>بند عینک</w:t>
            </w:r>
          </w:p>
        </w:tc>
      </w:tr>
      <w:tr>
        <w:tc>
          <w:tcPr>
            <w:tcW w:type="dxa" w:w="8640"/>
          </w:tcPr>
          <w:p>
            <w:r>
              <w:t>دستگاه جوجه</w:t>
            </w:r>
          </w:p>
        </w:tc>
      </w:tr>
      <w:tr>
        <w:tc>
          <w:tcPr>
            <w:tcW w:type="dxa" w:w="8640"/>
          </w:tcPr>
          <w:p>
            <w:r>
              <w:t>گوشی سامسونگ a33</w:t>
            </w:r>
          </w:p>
        </w:tc>
      </w:tr>
      <w:tr>
        <w:tc>
          <w:tcPr>
            <w:tcW w:type="dxa" w:w="8640"/>
          </w:tcPr>
          <w:p>
            <w:r>
              <w:t>ژل تاخیری</w:t>
            </w:r>
          </w:p>
        </w:tc>
      </w:tr>
      <w:tr>
        <w:tc>
          <w:tcPr>
            <w:tcW w:type="dxa" w:w="8640"/>
          </w:tcPr>
          <w:p>
            <w:r>
              <w:t>نوت ۱۰ پرو</w:t>
            </w:r>
          </w:p>
        </w:tc>
      </w:tr>
      <w:tr>
        <w:tc>
          <w:tcPr>
            <w:tcW w:type="dxa" w:w="8640"/>
          </w:tcPr>
          <w:p>
            <w:r>
              <w:t>فیگور انیمه</w:t>
            </w:r>
          </w:p>
        </w:tc>
      </w:tr>
      <w:tr>
        <w:tc>
          <w:tcPr>
            <w:tcW w:type="dxa" w:w="8640"/>
          </w:tcPr>
          <w:p>
            <w:r>
              <w:t>galaxy buds pro</w:t>
            </w:r>
          </w:p>
        </w:tc>
      </w:tr>
      <w:tr>
        <w:tc>
          <w:tcPr>
            <w:tcW w:type="dxa" w:w="8640"/>
          </w:tcPr>
          <w:p>
            <w:r>
              <w:t>عطر مو</w:t>
            </w:r>
          </w:p>
        </w:tc>
      </w:tr>
      <w:tr>
        <w:tc>
          <w:tcPr>
            <w:tcW w:type="dxa" w:w="8640"/>
          </w:tcPr>
          <w:p>
            <w:r>
              <w:t>ایفون ۱۰</w:t>
            </w:r>
          </w:p>
        </w:tc>
      </w:tr>
      <w:tr>
        <w:tc>
          <w:tcPr>
            <w:tcW w:type="dxa" w:w="8640"/>
          </w:tcPr>
          <w:p>
            <w:r>
              <w:t>x1 pro</w:t>
            </w:r>
          </w:p>
        </w:tc>
      </w:tr>
      <w:tr>
        <w:tc>
          <w:tcPr>
            <w:tcW w:type="dxa" w:w="8640"/>
          </w:tcPr>
          <w:p>
            <w:r>
              <w:t>گرامافون</w:t>
            </w:r>
          </w:p>
        </w:tc>
      </w:tr>
      <w:tr>
        <w:tc>
          <w:tcPr>
            <w:tcW w:type="dxa" w:w="8640"/>
          </w:tcPr>
          <w:p>
            <w:r>
              <w:t>a13 64</w:t>
            </w:r>
          </w:p>
        </w:tc>
      </w:tr>
      <w:tr>
        <w:tc>
          <w:tcPr>
            <w:tcW w:type="dxa" w:w="8640"/>
          </w:tcPr>
          <w:p>
            <w:r>
              <w:t>قوزبند طبی</w:t>
            </w:r>
          </w:p>
        </w:tc>
      </w:tr>
      <w:tr>
        <w:tc>
          <w:tcPr>
            <w:tcW w:type="dxa" w:w="8640"/>
          </w:tcPr>
          <w:p>
            <w:r>
              <w:t>شمشیر کاتانا</w:t>
            </w:r>
          </w:p>
        </w:tc>
      </w:tr>
      <w:tr>
        <w:tc>
          <w:tcPr>
            <w:tcW w:type="dxa" w:w="8640"/>
          </w:tcPr>
          <w:p>
            <w:r>
              <w:t>پمپ وکیوم</w:t>
            </w:r>
          </w:p>
        </w:tc>
      </w:tr>
      <w:tr>
        <w:tc>
          <w:tcPr>
            <w:tcW w:type="dxa" w:w="8640"/>
          </w:tcPr>
          <w:p>
            <w:r>
              <w:t>نوت 11 پرو پلاس</w:t>
            </w:r>
          </w:p>
        </w:tc>
      </w:tr>
      <w:tr>
        <w:tc>
          <w:tcPr>
            <w:tcW w:type="dxa" w:w="8640"/>
          </w:tcPr>
          <w:p>
            <w:r>
              <w:t>سیم برق</w:t>
            </w:r>
          </w:p>
        </w:tc>
      </w:tr>
      <w:tr>
        <w:tc>
          <w:tcPr>
            <w:tcW w:type="dxa" w:w="8640"/>
          </w:tcPr>
          <w:p>
            <w:r>
              <w:t>کابل hdmi</w:t>
            </w:r>
          </w:p>
        </w:tc>
      </w:tr>
      <w:tr>
        <w:tc>
          <w:tcPr>
            <w:tcW w:type="dxa" w:w="8640"/>
          </w:tcPr>
          <w:p>
            <w:r>
              <w:t>عطر مردانه</w:t>
            </w:r>
          </w:p>
        </w:tc>
      </w:tr>
      <w:tr>
        <w:tc>
          <w:tcPr>
            <w:tcW w:type="dxa" w:w="8640"/>
          </w:tcPr>
          <w:p>
            <w:r>
              <w:t>بلک شارک</w:t>
            </w:r>
          </w:p>
        </w:tc>
      </w:tr>
      <w:tr>
        <w:tc>
          <w:tcPr>
            <w:tcW w:type="dxa" w:w="8640"/>
          </w:tcPr>
          <w:p>
            <w:r>
              <w:t>صابون ابرو</w:t>
            </w:r>
          </w:p>
        </w:tc>
      </w:tr>
      <w:tr>
        <w:tc>
          <w:tcPr>
            <w:tcW w:type="dxa" w:w="8640"/>
          </w:tcPr>
          <w:p>
            <w:r>
              <w:t>لباس مجلسی عروسکی</w:t>
            </w:r>
          </w:p>
        </w:tc>
      </w:tr>
      <w:tr>
        <w:tc>
          <w:tcPr>
            <w:tcW w:type="dxa" w:w="8640"/>
          </w:tcPr>
          <w:p>
            <w:r>
              <w:t>دسته پلی استیشن 2</w:t>
            </w:r>
          </w:p>
        </w:tc>
      </w:tr>
      <w:tr>
        <w:tc>
          <w:tcPr>
            <w:tcW w:type="dxa" w:w="8640"/>
          </w:tcPr>
          <w:p>
            <w:r>
              <w:t>وسایل کاشت ناخن</w:t>
            </w:r>
          </w:p>
        </w:tc>
      </w:tr>
      <w:tr>
        <w:tc>
          <w:tcPr>
            <w:tcW w:type="dxa" w:w="8640"/>
          </w:tcPr>
          <w:p>
            <w:r>
              <w:t>کولر گازی 12000</w:t>
            </w:r>
          </w:p>
        </w:tc>
      </w:tr>
      <w:tr>
        <w:tc>
          <w:tcPr>
            <w:tcW w:type="dxa" w:w="8640"/>
          </w:tcPr>
          <w:p>
            <w:r>
              <w:t>شلوار مردانه کتان</w:t>
            </w:r>
          </w:p>
        </w:tc>
      </w:tr>
      <w:tr>
        <w:tc>
          <w:tcPr>
            <w:tcW w:type="dxa" w:w="8640"/>
          </w:tcPr>
          <w:p>
            <w:r>
              <w:t>13 pro max 256</w:t>
            </w:r>
          </w:p>
        </w:tc>
      </w:tr>
      <w:tr>
        <w:tc>
          <w:tcPr>
            <w:tcW w:type="dxa" w:w="8640"/>
          </w:tcPr>
          <w:p>
            <w:r>
              <w:t>گوشی سامسونگ A13</w:t>
            </w:r>
          </w:p>
        </w:tc>
      </w:tr>
      <w:tr>
        <w:tc>
          <w:tcPr>
            <w:tcW w:type="dxa" w:w="8640"/>
          </w:tcPr>
          <w:p>
            <w:r>
              <w:t>11 pro max</w:t>
            </w:r>
          </w:p>
        </w:tc>
      </w:tr>
      <w:tr>
        <w:tc>
          <w:tcPr>
            <w:tcW w:type="dxa" w:w="8640"/>
          </w:tcPr>
          <w:p>
            <w:r>
              <w:t>کوله دخترانه</w:t>
            </w:r>
          </w:p>
        </w:tc>
      </w:tr>
      <w:tr>
        <w:tc>
          <w:tcPr>
            <w:tcW w:type="dxa" w:w="8640"/>
          </w:tcPr>
          <w:p>
            <w:r>
              <w:t>هنگدرام</w:t>
            </w:r>
          </w:p>
        </w:tc>
      </w:tr>
      <w:tr>
        <w:tc>
          <w:tcPr>
            <w:tcW w:type="dxa" w:w="8640"/>
          </w:tcPr>
          <w:p>
            <w:r>
              <w:t>اجاق برقی</w:t>
            </w:r>
          </w:p>
        </w:tc>
      </w:tr>
      <w:tr>
        <w:tc>
          <w:tcPr>
            <w:tcW w:type="dxa" w:w="8640"/>
          </w:tcPr>
          <w:p>
            <w:r>
              <w:t xml:space="preserve">کفش زنانه </w:t>
            </w:r>
          </w:p>
        </w:tc>
      </w:tr>
      <w:tr>
        <w:tc>
          <w:tcPr>
            <w:tcW w:type="dxa" w:w="8640"/>
          </w:tcPr>
          <w:p>
            <w:r>
              <w:t>کیف پسرانه</w:t>
            </w:r>
          </w:p>
        </w:tc>
      </w:tr>
      <w:tr>
        <w:tc>
          <w:tcPr>
            <w:tcW w:type="dxa" w:w="8640"/>
          </w:tcPr>
          <w:p>
            <w:r>
              <w:t>دختر کفشدوزکی</w:t>
            </w:r>
          </w:p>
        </w:tc>
      </w:tr>
      <w:tr>
        <w:tc>
          <w:tcPr>
            <w:tcW w:type="dxa" w:w="8640"/>
          </w:tcPr>
          <w:p>
            <w:r>
              <w:t>مبل راحتی کلاسیک</w:t>
            </w:r>
          </w:p>
        </w:tc>
      </w:tr>
      <w:tr>
        <w:tc>
          <w:tcPr>
            <w:tcW w:type="dxa" w:w="8640"/>
          </w:tcPr>
          <w:p>
            <w:r>
              <w:t>تاخیری اقایان</w:t>
            </w:r>
          </w:p>
        </w:tc>
      </w:tr>
      <w:tr>
        <w:tc>
          <w:tcPr>
            <w:tcW w:type="dxa" w:w="8640"/>
          </w:tcPr>
          <w:p>
            <w:r>
              <w:t>اره دیسکی</w:t>
            </w:r>
          </w:p>
        </w:tc>
      </w:tr>
      <w:tr>
        <w:tc>
          <w:tcPr>
            <w:tcW w:type="dxa" w:w="8640"/>
          </w:tcPr>
          <w:p>
            <w:r>
              <w:t>تلویزیون اسنوا 55</w:t>
            </w:r>
          </w:p>
        </w:tc>
      </w:tr>
      <w:tr>
        <w:tc>
          <w:tcPr>
            <w:tcW w:type="dxa" w:w="8640"/>
          </w:tcPr>
          <w:p>
            <w:r>
              <w:t>لوازم خانگی</w:t>
            </w:r>
          </w:p>
        </w:tc>
      </w:tr>
      <w:tr>
        <w:tc>
          <w:tcPr>
            <w:tcW w:type="dxa" w:w="8640"/>
          </w:tcPr>
          <w:p>
            <w:r>
              <w:t>اسب واقعی</w:t>
            </w:r>
          </w:p>
        </w:tc>
      </w:tr>
      <w:tr>
        <w:tc>
          <w:tcPr>
            <w:tcW w:type="dxa" w:w="8640"/>
          </w:tcPr>
          <w:p>
            <w:r>
              <w:t>لاستیک بارز 185</w:t>
            </w:r>
          </w:p>
        </w:tc>
      </w:tr>
      <w:tr>
        <w:tc>
          <w:tcPr>
            <w:tcW w:type="dxa" w:w="8640"/>
          </w:tcPr>
          <w:p>
            <w:r>
              <w:t>رینگ موتور</w:t>
            </w:r>
          </w:p>
        </w:tc>
      </w:tr>
      <w:tr>
        <w:tc>
          <w:tcPr>
            <w:tcW w:type="dxa" w:w="8640"/>
          </w:tcPr>
          <w:p>
            <w:r>
              <w:t>لباس تکواندو</w:t>
            </w:r>
          </w:p>
        </w:tc>
      </w:tr>
      <w:tr>
        <w:tc>
          <w:tcPr>
            <w:tcW w:type="dxa" w:w="8640"/>
          </w:tcPr>
          <w:p>
            <w:r>
              <w:t>دسته بازی پابجی</w:t>
            </w:r>
          </w:p>
        </w:tc>
      </w:tr>
      <w:tr>
        <w:tc>
          <w:tcPr>
            <w:tcW w:type="dxa" w:w="8640"/>
          </w:tcPr>
          <w:p>
            <w:r>
              <w:t>پیراهن مشکی یقه دیپلمات</w:t>
            </w:r>
          </w:p>
        </w:tc>
      </w:tr>
      <w:tr>
        <w:tc>
          <w:tcPr>
            <w:tcW w:type="dxa" w:w="8640"/>
          </w:tcPr>
          <w:p>
            <w:r>
              <w:t>آسیاب</w:t>
            </w:r>
          </w:p>
        </w:tc>
      </w:tr>
      <w:tr>
        <w:tc>
          <w:tcPr>
            <w:tcW w:type="dxa" w:w="8640"/>
          </w:tcPr>
          <w:p>
            <w:r>
              <w:t>کلاه باکت</w:t>
            </w:r>
          </w:p>
        </w:tc>
      </w:tr>
      <w:tr>
        <w:tc>
          <w:tcPr>
            <w:tcW w:type="dxa" w:w="8640"/>
          </w:tcPr>
          <w:p>
            <w:r>
              <w:t>ماهی تابه</w:t>
            </w:r>
          </w:p>
        </w:tc>
      </w:tr>
      <w:tr>
        <w:tc>
          <w:tcPr>
            <w:tcW w:type="dxa" w:w="8640"/>
          </w:tcPr>
          <w:p>
            <w:r>
              <w:t>پیراهن زنانه</w:t>
            </w:r>
          </w:p>
        </w:tc>
      </w:tr>
      <w:tr>
        <w:tc>
          <w:tcPr>
            <w:tcW w:type="dxa" w:w="8640"/>
          </w:tcPr>
          <w:p>
            <w:r>
              <w:t>مانتو مشکی ساده</w:t>
            </w:r>
          </w:p>
        </w:tc>
      </w:tr>
      <w:tr>
        <w:tc>
          <w:tcPr>
            <w:tcW w:type="dxa" w:w="8640"/>
          </w:tcPr>
          <w:p>
            <w:r>
              <w:t>دفتر مشق دخترانه</w:t>
            </w:r>
          </w:p>
        </w:tc>
      </w:tr>
      <w:tr>
        <w:tc>
          <w:tcPr>
            <w:tcW w:type="dxa" w:w="8640"/>
          </w:tcPr>
          <w:p>
            <w:r>
              <w:t>تتلو</w:t>
            </w:r>
          </w:p>
        </w:tc>
      </w:tr>
      <w:tr>
        <w:tc>
          <w:tcPr>
            <w:tcW w:type="dxa" w:w="8640"/>
          </w:tcPr>
          <w:p>
            <w:r>
              <w:t>ایفون ۱۳ پرومکس</w:t>
            </w:r>
          </w:p>
        </w:tc>
      </w:tr>
      <w:tr>
        <w:tc>
          <w:tcPr>
            <w:tcW w:type="dxa" w:w="8640"/>
          </w:tcPr>
          <w:p>
            <w:r>
              <w:t>مانتو بلند</w:t>
            </w:r>
          </w:p>
        </w:tc>
      </w:tr>
      <w:tr>
        <w:tc>
          <w:tcPr>
            <w:tcW w:type="dxa" w:w="8640"/>
          </w:tcPr>
          <w:p>
            <w:r>
              <w:t>بند ساعت هوشمند</w:t>
            </w:r>
          </w:p>
        </w:tc>
      </w:tr>
      <w:tr>
        <w:tc>
          <w:tcPr>
            <w:tcW w:type="dxa" w:w="8640"/>
          </w:tcPr>
          <w:p>
            <w:r>
              <w:t>1660</w:t>
            </w:r>
          </w:p>
        </w:tc>
      </w:tr>
      <w:tr>
        <w:tc>
          <w:tcPr>
            <w:tcW w:type="dxa" w:w="8640"/>
          </w:tcPr>
          <w:p>
            <w:r>
              <w:t>11 t</w:t>
            </w:r>
          </w:p>
        </w:tc>
      </w:tr>
      <w:tr>
        <w:tc>
          <w:tcPr>
            <w:tcW w:type="dxa" w:w="8640"/>
          </w:tcPr>
          <w:p>
            <w:r>
              <w:t>وافل ساز</w:t>
            </w:r>
          </w:p>
        </w:tc>
      </w:tr>
      <w:tr>
        <w:tc>
          <w:tcPr>
            <w:tcW w:type="dxa" w:w="8640"/>
          </w:tcPr>
          <w:p>
            <w:r>
              <w:t xml:space="preserve">گیتار </w:t>
            </w:r>
          </w:p>
        </w:tc>
      </w:tr>
      <w:tr>
        <w:tc>
          <w:tcPr>
            <w:tcW w:type="dxa" w:w="8640"/>
          </w:tcPr>
          <w:p>
            <w:r>
              <w:t>گاو</w:t>
            </w:r>
          </w:p>
        </w:tc>
      </w:tr>
      <w:tr>
        <w:tc>
          <w:tcPr>
            <w:tcW w:type="dxa" w:w="8640"/>
          </w:tcPr>
          <w:p>
            <w:r>
              <w:t>ساید دوو</w:t>
            </w:r>
          </w:p>
        </w:tc>
      </w:tr>
      <w:tr>
        <w:tc>
          <w:tcPr>
            <w:tcW w:type="dxa" w:w="8640"/>
          </w:tcPr>
          <w:p>
            <w:r>
              <w:t>دوچرخه جاینت</w:t>
            </w:r>
          </w:p>
        </w:tc>
      </w:tr>
      <w:tr>
        <w:tc>
          <w:tcPr>
            <w:tcW w:type="dxa" w:w="8640"/>
          </w:tcPr>
          <w:p>
            <w:r>
              <w:t>ipad pro 2021</w:t>
            </w:r>
          </w:p>
        </w:tc>
      </w:tr>
      <w:tr>
        <w:tc>
          <w:tcPr>
            <w:tcW w:type="dxa" w:w="8640"/>
          </w:tcPr>
          <w:p>
            <w:r>
              <w:t>سوپر گراف</w:t>
            </w:r>
          </w:p>
        </w:tc>
      </w:tr>
      <w:tr>
        <w:tc>
          <w:tcPr>
            <w:tcW w:type="dxa" w:w="8640"/>
          </w:tcPr>
          <w:p>
            <w:r>
              <w:t>کرم ضد افتاب</w:t>
            </w:r>
          </w:p>
        </w:tc>
      </w:tr>
      <w:tr>
        <w:tc>
          <w:tcPr>
            <w:tcW w:type="dxa" w:w="8640"/>
          </w:tcPr>
          <w:p>
            <w:r>
              <w:t>بدلیجات</w:t>
            </w:r>
          </w:p>
        </w:tc>
      </w:tr>
      <w:tr>
        <w:tc>
          <w:tcPr>
            <w:tcW w:type="dxa" w:w="8640"/>
          </w:tcPr>
          <w:p>
            <w:r>
              <w:t>جاروبرقی شیایومی</w:t>
            </w:r>
          </w:p>
        </w:tc>
      </w:tr>
      <w:tr>
        <w:tc>
          <w:tcPr>
            <w:tcW w:type="dxa" w:w="8640"/>
          </w:tcPr>
          <w:p>
            <w:r>
              <w:t>اهم متر</w:t>
            </w:r>
          </w:p>
        </w:tc>
      </w:tr>
      <w:tr>
        <w:tc>
          <w:tcPr>
            <w:tcW w:type="dxa" w:w="8640"/>
          </w:tcPr>
          <w:p>
            <w:r>
              <w:t>A31</w:t>
            </w:r>
          </w:p>
        </w:tc>
      </w:tr>
      <w:tr>
        <w:tc>
          <w:tcPr>
            <w:tcW w:type="dxa" w:w="8640"/>
          </w:tcPr>
          <w:p>
            <w:r>
              <w:t>چادر عربی</w:t>
            </w:r>
          </w:p>
        </w:tc>
      </w:tr>
      <w:tr>
        <w:tc>
          <w:tcPr>
            <w:tcW w:type="dxa" w:w="8640"/>
          </w:tcPr>
          <w:p>
            <w:r>
              <w:t>فانتزی</w:t>
            </w:r>
          </w:p>
        </w:tc>
      </w:tr>
      <w:tr>
        <w:tc>
          <w:tcPr>
            <w:tcW w:type="dxa" w:w="8640"/>
          </w:tcPr>
          <w:p>
            <w:r>
              <w:t>ساعت مچی عقربه ای</w:t>
            </w:r>
          </w:p>
        </w:tc>
      </w:tr>
      <w:tr>
        <w:tc>
          <w:tcPr>
            <w:tcW w:type="dxa" w:w="8640"/>
          </w:tcPr>
          <w:p>
            <w:r>
              <w:t>کتانی دخترانه</w:t>
            </w:r>
          </w:p>
        </w:tc>
      </w:tr>
      <w:tr>
        <w:tc>
          <w:tcPr>
            <w:tcW w:type="dxa" w:w="8640"/>
          </w:tcPr>
          <w:p>
            <w:r>
              <w:t>کیف دخترانه شیک</w:t>
            </w:r>
          </w:p>
        </w:tc>
      </w:tr>
      <w:tr>
        <w:tc>
          <w:tcPr>
            <w:tcW w:type="dxa" w:w="8640"/>
          </w:tcPr>
          <w:p>
            <w:r>
              <w:t>نوار بهداشتی مای لیدی</w:t>
            </w:r>
          </w:p>
        </w:tc>
      </w:tr>
      <w:tr>
        <w:tc>
          <w:tcPr>
            <w:tcW w:type="dxa" w:w="8640"/>
          </w:tcPr>
          <w:p>
            <w:r>
              <w:t>ایفون 12 مینی</w:t>
            </w:r>
          </w:p>
        </w:tc>
      </w:tr>
      <w:tr>
        <w:tc>
          <w:tcPr>
            <w:tcW w:type="dxa" w:w="8640"/>
          </w:tcPr>
          <w:p>
            <w:r>
              <w:t>ردمی 10</w:t>
            </w:r>
          </w:p>
        </w:tc>
      </w:tr>
      <w:tr>
        <w:tc>
          <w:tcPr>
            <w:tcW w:type="dxa" w:w="8640"/>
          </w:tcPr>
          <w:p>
            <w:r>
              <w:t>nokia 105</w:t>
            </w:r>
          </w:p>
        </w:tc>
      </w:tr>
      <w:tr>
        <w:tc>
          <w:tcPr>
            <w:tcW w:type="dxa" w:w="8640"/>
          </w:tcPr>
          <w:p>
            <w:r>
              <w:t>xbox one s</w:t>
            </w:r>
          </w:p>
        </w:tc>
      </w:tr>
      <w:tr>
        <w:tc>
          <w:tcPr>
            <w:tcW w:type="dxa" w:w="8640"/>
          </w:tcPr>
          <w:p>
            <w:r>
              <w:t>قاب گوشی a13</w:t>
            </w:r>
          </w:p>
        </w:tc>
      </w:tr>
      <w:tr>
        <w:tc>
          <w:tcPr>
            <w:tcW w:type="dxa" w:w="8640"/>
          </w:tcPr>
          <w:p>
            <w:r>
              <w:t>ساعت هوشمند زنانه</w:t>
            </w:r>
          </w:p>
        </w:tc>
      </w:tr>
      <w:tr>
        <w:tc>
          <w:tcPr>
            <w:tcW w:type="dxa" w:w="8640"/>
          </w:tcPr>
          <w:p>
            <w:r>
              <w:t>ساعت هوشمند کودک</w:t>
            </w:r>
          </w:p>
        </w:tc>
      </w:tr>
      <w:tr>
        <w:tc>
          <w:tcPr>
            <w:tcW w:type="dxa" w:w="8640"/>
          </w:tcPr>
          <w:p>
            <w:r>
              <w:t>سیستم صوتی خانگی</w:t>
            </w:r>
          </w:p>
        </w:tc>
      </w:tr>
      <w:tr>
        <w:tc>
          <w:tcPr>
            <w:tcW w:type="dxa" w:w="8640"/>
          </w:tcPr>
          <w:p>
            <w:r>
              <w:t>بوفه چوبی</w:t>
            </w:r>
          </w:p>
        </w:tc>
      </w:tr>
      <w:tr>
        <w:tc>
          <w:tcPr>
            <w:tcW w:type="dxa" w:w="8640"/>
          </w:tcPr>
          <w:p>
            <w:r>
              <w:t>جوراب مردانه</w:t>
            </w:r>
          </w:p>
        </w:tc>
      </w:tr>
      <w:tr>
        <w:tc>
          <w:tcPr>
            <w:tcW w:type="dxa" w:w="8640"/>
          </w:tcPr>
          <w:p>
            <w:r>
              <w:t>جکوزی</w:t>
            </w:r>
          </w:p>
        </w:tc>
      </w:tr>
      <w:tr>
        <w:tc>
          <w:tcPr>
            <w:tcW w:type="dxa" w:w="8640"/>
          </w:tcPr>
          <w:p>
            <w:r>
              <w:t>آرمیچر</w:t>
            </w:r>
          </w:p>
        </w:tc>
      </w:tr>
      <w:tr>
        <w:tc>
          <w:tcPr>
            <w:tcW w:type="dxa" w:w="8640"/>
          </w:tcPr>
          <w:p>
            <w:r>
              <w:t>کوله کوهنوردی</w:t>
            </w:r>
          </w:p>
        </w:tc>
      </w:tr>
      <w:tr>
        <w:tc>
          <w:tcPr>
            <w:tcW w:type="dxa" w:w="8640"/>
          </w:tcPr>
          <w:p>
            <w:r>
              <w:t>سمپاش موتوری</w:t>
            </w:r>
          </w:p>
        </w:tc>
      </w:tr>
      <w:tr>
        <w:tc>
          <w:tcPr>
            <w:tcW w:type="dxa" w:w="8640"/>
          </w:tcPr>
          <w:p>
            <w:r>
              <w:t>پرده پذیرایی</w:t>
            </w:r>
          </w:p>
        </w:tc>
      </w:tr>
      <w:tr>
        <w:tc>
          <w:tcPr>
            <w:tcW w:type="dxa" w:w="8640"/>
          </w:tcPr>
          <w:p>
            <w:r>
              <w:t>لباس کاراته</w:t>
            </w:r>
          </w:p>
        </w:tc>
      </w:tr>
      <w:tr>
        <w:tc>
          <w:tcPr>
            <w:tcW w:type="dxa" w:w="8640"/>
          </w:tcPr>
          <w:p>
            <w:r>
              <w:t>اسبابازی</w:t>
            </w:r>
          </w:p>
        </w:tc>
      </w:tr>
      <w:tr>
        <w:tc>
          <w:tcPr>
            <w:tcW w:type="dxa" w:w="8640"/>
          </w:tcPr>
          <w:p>
            <w:r>
              <w:t>ابزار همه کاره</w:t>
            </w:r>
          </w:p>
        </w:tc>
      </w:tr>
      <w:tr>
        <w:tc>
          <w:tcPr>
            <w:tcW w:type="dxa" w:w="8640"/>
          </w:tcPr>
          <w:p>
            <w:r>
              <w:t>گوشی سامسونگ نوت</w:t>
            </w:r>
          </w:p>
        </w:tc>
      </w:tr>
      <w:tr>
        <w:tc>
          <w:tcPr>
            <w:tcW w:type="dxa" w:w="8640"/>
          </w:tcPr>
          <w:p>
            <w:r>
              <w:t>کفش مردانه سفید</w:t>
            </w:r>
          </w:p>
        </w:tc>
      </w:tr>
      <w:tr>
        <w:tc>
          <w:tcPr>
            <w:tcW w:type="dxa" w:w="8640"/>
          </w:tcPr>
          <w:p>
            <w:r>
              <w:t>لباس مجلسی پولکی</w:t>
            </w:r>
          </w:p>
        </w:tc>
      </w:tr>
      <w:tr>
        <w:tc>
          <w:tcPr>
            <w:tcW w:type="dxa" w:w="8640"/>
          </w:tcPr>
          <w:p>
            <w:r>
              <w:t>کتری استیل</w:t>
            </w:r>
          </w:p>
        </w:tc>
      </w:tr>
      <w:tr>
        <w:tc>
          <w:tcPr>
            <w:tcW w:type="dxa" w:w="8640"/>
          </w:tcPr>
          <w:p>
            <w:r>
              <w:t xml:space="preserve">کیس </w:t>
            </w:r>
          </w:p>
        </w:tc>
      </w:tr>
      <w:tr>
        <w:tc>
          <w:tcPr>
            <w:tcW w:type="dxa" w:w="8640"/>
          </w:tcPr>
          <w:p>
            <w:r>
              <w:t>قالی 12 متری</w:t>
            </w:r>
          </w:p>
        </w:tc>
      </w:tr>
      <w:tr>
        <w:tc>
          <w:tcPr>
            <w:tcW w:type="dxa" w:w="8640"/>
          </w:tcPr>
          <w:p>
            <w:r>
              <w:t>ربات کنترلی</w:t>
            </w:r>
          </w:p>
        </w:tc>
      </w:tr>
      <w:tr>
        <w:tc>
          <w:tcPr>
            <w:tcW w:type="dxa" w:w="8640"/>
          </w:tcPr>
          <w:p>
            <w:r>
              <w:t>قاشق</w:t>
            </w:r>
          </w:p>
        </w:tc>
      </w:tr>
      <w:tr>
        <w:tc>
          <w:tcPr>
            <w:tcW w:type="dxa" w:w="8640"/>
          </w:tcPr>
          <w:p>
            <w:r>
              <w:t>هری پاتر</w:t>
            </w:r>
          </w:p>
        </w:tc>
      </w:tr>
      <w:tr>
        <w:tc>
          <w:tcPr>
            <w:tcW w:type="dxa" w:w="8640"/>
          </w:tcPr>
          <w:p>
            <w:r>
              <w:t>رودری پژو</w:t>
            </w:r>
          </w:p>
        </w:tc>
      </w:tr>
      <w:tr>
        <w:tc>
          <w:tcPr>
            <w:tcW w:type="dxa" w:w="8640"/>
          </w:tcPr>
          <w:p>
            <w:r>
              <w:t>دینام پراید</w:t>
            </w:r>
          </w:p>
        </w:tc>
      </w:tr>
      <w:tr>
        <w:tc>
          <w:tcPr>
            <w:tcW w:type="dxa" w:w="8640"/>
          </w:tcPr>
          <w:p>
            <w:r>
              <w:t>سیگار وینستون</w:t>
            </w:r>
          </w:p>
        </w:tc>
      </w:tr>
      <w:tr>
        <w:tc>
          <w:tcPr>
            <w:tcW w:type="dxa" w:w="8640"/>
          </w:tcPr>
          <w:p>
            <w:r>
              <w:t>پلستیشن 2</w:t>
            </w:r>
          </w:p>
        </w:tc>
      </w:tr>
      <w:tr>
        <w:tc>
          <w:tcPr>
            <w:tcW w:type="dxa" w:w="8640"/>
          </w:tcPr>
          <w:p>
            <w:r>
              <w:t>کیوت</w:t>
            </w:r>
          </w:p>
        </w:tc>
      </w:tr>
      <w:tr>
        <w:tc>
          <w:tcPr>
            <w:tcW w:type="dxa" w:w="8640"/>
          </w:tcPr>
          <w:p>
            <w:r>
              <w:t>اسپیکر خانگی</w:t>
            </w:r>
          </w:p>
        </w:tc>
      </w:tr>
      <w:tr>
        <w:tc>
          <w:tcPr>
            <w:tcW w:type="dxa" w:w="8640"/>
          </w:tcPr>
          <w:p>
            <w:r>
              <w:t>ظروف پذیرایی</w:t>
            </w:r>
          </w:p>
        </w:tc>
      </w:tr>
      <w:tr>
        <w:tc>
          <w:tcPr>
            <w:tcW w:type="dxa" w:w="8640"/>
          </w:tcPr>
          <w:p>
            <w:r>
              <w:t>بلندگو</w:t>
            </w:r>
          </w:p>
        </w:tc>
      </w:tr>
      <w:tr>
        <w:tc>
          <w:tcPr>
            <w:tcW w:type="dxa" w:w="8640"/>
          </w:tcPr>
          <w:p>
            <w:r>
              <w:t>سنگ قبر</w:t>
            </w:r>
          </w:p>
        </w:tc>
      </w:tr>
      <w:tr>
        <w:tc>
          <w:tcPr>
            <w:tcW w:type="dxa" w:w="8640"/>
          </w:tcPr>
          <w:p>
            <w:r>
              <w:t>xiaomi 11t pro</w:t>
            </w:r>
          </w:p>
        </w:tc>
      </w:tr>
      <w:tr>
        <w:tc>
          <w:tcPr>
            <w:tcW w:type="dxa" w:w="8640"/>
          </w:tcPr>
          <w:p>
            <w:r>
              <w:t>کوله مدرسه دخترانه</w:t>
            </w:r>
          </w:p>
        </w:tc>
      </w:tr>
      <w:tr>
        <w:tc>
          <w:tcPr>
            <w:tcW w:type="dxa" w:w="8640"/>
          </w:tcPr>
          <w:p>
            <w:r>
              <w:t>هدلایت h4</w:t>
            </w:r>
          </w:p>
        </w:tc>
      </w:tr>
      <w:tr>
        <w:tc>
          <w:tcPr>
            <w:tcW w:type="dxa" w:w="8640"/>
          </w:tcPr>
          <w:p>
            <w:r>
              <w:t>ماهیتابه</w:t>
            </w:r>
          </w:p>
        </w:tc>
      </w:tr>
      <w:tr>
        <w:tc>
          <w:tcPr>
            <w:tcW w:type="dxa" w:w="8640"/>
          </w:tcPr>
          <w:p>
            <w:r>
              <w:t>گواش</w:t>
            </w:r>
          </w:p>
        </w:tc>
      </w:tr>
      <w:tr>
        <w:tc>
          <w:tcPr>
            <w:tcW w:type="dxa" w:w="8640"/>
          </w:tcPr>
          <w:p>
            <w:r>
              <w:t>بالابر</w:t>
            </w:r>
          </w:p>
        </w:tc>
      </w:tr>
      <w:tr>
        <w:tc>
          <w:tcPr>
            <w:tcW w:type="dxa" w:w="8640"/>
          </w:tcPr>
          <w:p>
            <w:r>
              <w:t>خوراکی</w:t>
            </w:r>
          </w:p>
        </w:tc>
      </w:tr>
      <w:tr>
        <w:tc>
          <w:tcPr>
            <w:tcW w:type="dxa" w:w="8640"/>
          </w:tcPr>
          <w:p>
            <w:r>
              <w:t>galaxy watch</w:t>
            </w:r>
          </w:p>
        </w:tc>
      </w:tr>
      <w:tr>
        <w:tc>
          <w:tcPr>
            <w:tcW w:type="dxa" w:w="8640"/>
          </w:tcPr>
          <w:p>
            <w:r>
              <w:t>توستر نان</w:t>
            </w:r>
          </w:p>
        </w:tc>
      </w:tr>
      <w:tr>
        <w:tc>
          <w:tcPr>
            <w:tcW w:type="dxa" w:w="8640"/>
          </w:tcPr>
          <w:p>
            <w:r>
              <w:t>سینما خانواده</w:t>
            </w:r>
          </w:p>
        </w:tc>
      </w:tr>
      <w:tr>
        <w:tc>
          <w:tcPr>
            <w:tcW w:type="dxa" w:w="8640"/>
          </w:tcPr>
          <w:p>
            <w:r>
              <w:t>اسلایم بزرگ</w:t>
            </w:r>
          </w:p>
        </w:tc>
      </w:tr>
      <w:tr>
        <w:tc>
          <w:tcPr>
            <w:tcW w:type="dxa" w:w="8640"/>
          </w:tcPr>
          <w:p>
            <w:r>
              <w:t>کیت مکش</w:t>
            </w:r>
          </w:p>
        </w:tc>
      </w:tr>
      <w:tr>
        <w:tc>
          <w:tcPr>
            <w:tcW w:type="dxa" w:w="8640"/>
          </w:tcPr>
          <w:p>
            <w:r>
              <w:t>ماشین اصلاح vgr</w:t>
            </w:r>
          </w:p>
        </w:tc>
      </w:tr>
      <w:tr>
        <w:tc>
          <w:tcPr>
            <w:tcW w:type="dxa" w:w="8640"/>
          </w:tcPr>
          <w:p>
            <w:r>
              <w:t>redmi10</w:t>
            </w:r>
          </w:p>
        </w:tc>
      </w:tr>
      <w:tr>
        <w:tc>
          <w:tcPr>
            <w:tcW w:type="dxa" w:w="8640"/>
          </w:tcPr>
          <w:p>
            <w:r>
              <w:t>ماشین اصلاح فیلیپس</w:t>
            </w:r>
          </w:p>
        </w:tc>
      </w:tr>
      <w:tr>
        <w:tc>
          <w:tcPr>
            <w:tcW w:type="dxa" w:w="8640"/>
          </w:tcPr>
          <w:p>
            <w:r>
              <w:t>دیوار پوش فومی</w:t>
            </w:r>
          </w:p>
        </w:tc>
      </w:tr>
      <w:tr>
        <w:tc>
          <w:tcPr>
            <w:tcW w:type="dxa" w:w="8640"/>
          </w:tcPr>
          <w:p>
            <w:r>
              <w:t>ترازو فروشگاهی</w:t>
            </w:r>
          </w:p>
        </w:tc>
      </w:tr>
      <w:tr>
        <w:tc>
          <w:tcPr>
            <w:tcW w:type="dxa" w:w="8640"/>
          </w:tcPr>
          <w:p>
            <w:r>
              <w:t>کادو</w:t>
            </w:r>
          </w:p>
        </w:tc>
      </w:tr>
      <w:tr>
        <w:tc>
          <w:tcPr>
            <w:tcW w:type="dxa" w:w="8640"/>
          </w:tcPr>
          <w:p>
            <w:r>
              <w:t>سشوار مسافرتی</w:t>
            </w:r>
          </w:p>
        </w:tc>
      </w:tr>
      <w:tr>
        <w:tc>
          <w:tcPr>
            <w:tcW w:type="dxa" w:w="8640"/>
          </w:tcPr>
          <w:p>
            <w:r>
              <w:t>مداد فانتزی</w:t>
            </w:r>
          </w:p>
        </w:tc>
      </w:tr>
      <w:tr>
        <w:tc>
          <w:tcPr>
            <w:tcW w:type="dxa" w:w="8640"/>
          </w:tcPr>
          <w:p>
            <w:r>
              <w:t>هندزفری بلوتوثی لنوو</w:t>
            </w:r>
          </w:p>
        </w:tc>
      </w:tr>
      <w:tr>
        <w:tc>
          <w:tcPr>
            <w:tcW w:type="dxa" w:w="8640"/>
          </w:tcPr>
          <w:p>
            <w:r>
              <w:t>نیسان</w:t>
            </w:r>
          </w:p>
        </w:tc>
      </w:tr>
      <w:tr>
        <w:tc>
          <w:tcPr>
            <w:tcW w:type="dxa" w:w="8640"/>
          </w:tcPr>
          <w:p>
            <w:r>
              <w:t>دوچرخه سایز ۲۶</w:t>
            </w:r>
          </w:p>
        </w:tc>
      </w:tr>
      <w:tr>
        <w:tc>
          <w:tcPr>
            <w:tcW w:type="dxa" w:w="8640"/>
          </w:tcPr>
          <w:p>
            <w:r>
              <w:t>سوتین کش پهن</w:t>
            </w:r>
          </w:p>
        </w:tc>
      </w:tr>
      <w:tr>
        <w:tc>
          <w:tcPr>
            <w:tcW w:type="dxa" w:w="8640"/>
          </w:tcPr>
          <w:p>
            <w:r>
              <w:t>کمک پراید</w:t>
            </w:r>
          </w:p>
        </w:tc>
      </w:tr>
      <w:tr>
        <w:tc>
          <w:tcPr>
            <w:tcW w:type="dxa" w:w="8640"/>
          </w:tcPr>
          <w:p>
            <w:r>
              <w:t>ماشین برقی</w:t>
            </w:r>
          </w:p>
        </w:tc>
      </w:tr>
      <w:tr>
        <w:tc>
          <w:tcPr>
            <w:tcW w:type="dxa" w:w="8640"/>
          </w:tcPr>
          <w:p>
            <w:r>
              <w:t>زیرانداز</w:t>
            </w:r>
          </w:p>
        </w:tc>
      </w:tr>
      <w:tr>
        <w:tc>
          <w:tcPr>
            <w:tcW w:type="dxa" w:w="8640"/>
          </w:tcPr>
          <w:p>
            <w:r>
              <w:t>xs</w:t>
            </w:r>
          </w:p>
        </w:tc>
      </w:tr>
      <w:tr>
        <w:tc>
          <w:tcPr>
            <w:tcW w:type="dxa" w:w="8640"/>
          </w:tcPr>
          <w:p>
            <w:r>
              <w:t>s22 الترا</w:t>
            </w:r>
          </w:p>
        </w:tc>
      </w:tr>
      <w:tr>
        <w:tc>
          <w:tcPr>
            <w:tcW w:type="dxa" w:w="8640"/>
          </w:tcPr>
          <w:p>
            <w:r>
              <w:t>s10 plus</w:t>
            </w:r>
          </w:p>
        </w:tc>
      </w:tr>
      <w:tr>
        <w:tc>
          <w:tcPr>
            <w:tcW w:type="dxa" w:w="8640"/>
          </w:tcPr>
          <w:p>
            <w:r>
              <w:t>هدفون تسکو</w:t>
            </w:r>
          </w:p>
        </w:tc>
      </w:tr>
      <w:tr>
        <w:tc>
          <w:tcPr>
            <w:tcW w:type="dxa" w:w="8640"/>
          </w:tcPr>
          <w:p>
            <w:r>
              <w:t>nova 7i</w:t>
            </w:r>
          </w:p>
        </w:tc>
      </w:tr>
      <w:tr>
        <w:tc>
          <w:tcPr>
            <w:tcW w:type="dxa" w:w="8640"/>
          </w:tcPr>
          <w:p>
            <w:r>
              <w:t>رادیاتور پنلی</w:t>
            </w:r>
          </w:p>
        </w:tc>
      </w:tr>
      <w:tr>
        <w:tc>
          <w:tcPr>
            <w:tcW w:type="dxa" w:w="8640"/>
          </w:tcPr>
          <w:p>
            <w:r>
              <w:t>قاب گوشی a51</w:t>
            </w:r>
          </w:p>
        </w:tc>
      </w:tr>
      <w:tr>
        <w:tc>
          <w:tcPr>
            <w:tcW w:type="dxa" w:w="8640"/>
          </w:tcPr>
          <w:p>
            <w:r>
              <w:t>گوی موزیکال</w:t>
            </w:r>
          </w:p>
        </w:tc>
      </w:tr>
      <w:tr>
        <w:tc>
          <w:tcPr>
            <w:tcW w:type="dxa" w:w="8640"/>
          </w:tcPr>
          <w:p>
            <w:r>
              <w:t>کیف رودوشی مردانه</w:t>
            </w:r>
          </w:p>
        </w:tc>
      </w:tr>
      <w:tr>
        <w:tc>
          <w:tcPr>
            <w:tcW w:type="dxa" w:w="8640"/>
          </w:tcPr>
          <w:p>
            <w:r>
              <w:t>لوازم تحریر کیوت</w:t>
            </w:r>
          </w:p>
        </w:tc>
      </w:tr>
      <w:tr>
        <w:tc>
          <w:tcPr>
            <w:tcW w:type="dxa" w:w="8640"/>
          </w:tcPr>
          <w:p>
            <w:r>
              <w:t>تپانچه</w:t>
            </w:r>
          </w:p>
        </w:tc>
      </w:tr>
      <w:tr>
        <w:tc>
          <w:tcPr>
            <w:tcW w:type="dxa" w:w="8640"/>
          </w:tcPr>
          <w:p>
            <w:r>
              <w:t>قالپاق پژو</w:t>
            </w:r>
          </w:p>
        </w:tc>
      </w:tr>
      <w:tr>
        <w:tc>
          <w:tcPr>
            <w:tcW w:type="dxa" w:w="8640"/>
          </w:tcPr>
          <w:p>
            <w:r>
              <w:t>سرسیلندر پژو</w:t>
            </w:r>
          </w:p>
        </w:tc>
      </w:tr>
      <w:tr>
        <w:tc>
          <w:tcPr>
            <w:tcW w:type="dxa" w:w="8640"/>
          </w:tcPr>
          <w:p>
            <w:r>
              <w:t>گوشی ایفون 13 پرو مکث</w:t>
            </w:r>
          </w:p>
        </w:tc>
      </w:tr>
      <w:tr>
        <w:tc>
          <w:tcPr>
            <w:tcW w:type="dxa" w:w="8640"/>
          </w:tcPr>
          <w:p>
            <w:r>
              <w:t>پی اس پی</w:t>
            </w:r>
          </w:p>
        </w:tc>
      </w:tr>
      <w:tr>
        <w:tc>
          <w:tcPr>
            <w:tcW w:type="dxa" w:w="8640"/>
          </w:tcPr>
          <w:p>
            <w:r>
              <w:t>قرص ماشین ظرفشویی فینیش</w:t>
            </w:r>
          </w:p>
        </w:tc>
      </w:tr>
      <w:tr>
        <w:tc>
          <w:tcPr>
            <w:tcW w:type="dxa" w:w="8640"/>
          </w:tcPr>
          <w:p>
            <w:r>
              <w:t>کتاب تست</w:t>
            </w:r>
          </w:p>
        </w:tc>
      </w:tr>
      <w:tr>
        <w:tc>
          <w:tcPr>
            <w:tcW w:type="dxa" w:w="8640"/>
          </w:tcPr>
          <w:p>
            <w:r>
              <w:t>اسپیکر jbl</w:t>
            </w:r>
          </w:p>
        </w:tc>
      </w:tr>
      <w:tr>
        <w:tc>
          <w:tcPr>
            <w:tcW w:type="dxa" w:w="8640"/>
          </w:tcPr>
          <w:p>
            <w:r>
              <w:t>ناخن مصنوعی بچه گانه</w:t>
            </w:r>
          </w:p>
        </w:tc>
      </w:tr>
      <w:tr>
        <w:tc>
          <w:tcPr>
            <w:tcW w:type="dxa" w:w="8640"/>
          </w:tcPr>
          <w:p>
            <w:r>
              <w:t>سوتین ژله ای</w:t>
            </w:r>
          </w:p>
        </w:tc>
      </w:tr>
      <w:tr>
        <w:tc>
          <w:tcPr>
            <w:tcW w:type="dxa" w:w="8640"/>
          </w:tcPr>
          <w:p>
            <w:r>
              <w:t>مولفیکس 4</w:t>
            </w:r>
          </w:p>
        </w:tc>
      </w:tr>
      <w:tr>
        <w:tc>
          <w:tcPr>
            <w:tcW w:type="dxa" w:w="8640"/>
          </w:tcPr>
          <w:p>
            <w:r>
              <w:t>قفس عروس هلندی</w:t>
            </w:r>
          </w:p>
        </w:tc>
      </w:tr>
      <w:tr>
        <w:tc>
          <w:tcPr>
            <w:tcW w:type="dxa" w:w="8640"/>
          </w:tcPr>
          <w:p>
            <w:r>
              <w:t>ماساژور صورت</w:t>
            </w:r>
          </w:p>
        </w:tc>
      </w:tr>
      <w:tr>
        <w:tc>
          <w:tcPr>
            <w:tcW w:type="dxa" w:w="8640"/>
          </w:tcPr>
          <w:p>
            <w:r>
              <w:t>نوت 11s</w:t>
            </w:r>
          </w:p>
        </w:tc>
      </w:tr>
      <w:tr>
        <w:tc>
          <w:tcPr>
            <w:tcW w:type="dxa" w:w="8640"/>
          </w:tcPr>
          <w:p>
            <w:r>
              <w:t>سکه پارسیان</w:t>
            </w:r>
          </w:p>
        </w:tc>
      </w:tr>
      <w:tr>
        <w:tc>
          <w:tcPr>
            <w:tcW w:type="dxa" w:w="8640"/>
          </w:tcPr>
          <w:p>
            <w:r>
              <w:t>تلویزیون سامسونگ هوشمند</w:t>
            </w:r>
          </w:p>
        </w:tc>
      </w:tr>
      <w:tr>
        <w:tc>
          <w:tcPr>
            <w:tcW w:type="dxa" w:w="8640"/>
          </w:tcPr>
          <w:p>
            <w:r>
              <w:t>استخر بادی کودک</w:t>
            </w:r>
          </w:p>
        </w:tc>
      </w:tr>
      <w:tr>
        <w:tc>
          <w:tcPr>
            <w:tcW w:type="dxa" w:w="8640"/>
          </w:tcPr>
          <w:p>
            <w:r>
              <w:t>دستگیره درب</w:t>
            </w:r>
          </w:p>
        </w:tc>
      </w:tr>
      <w:tr>
        <w:tc>
          <w:tcPr>
            <w:tcW w:type="dxa" w:w="8640"/>
          </w:tcPr>
          <w:p>
            <w:r>
              <w:t>شانه شپش</w:t>
            </w:r>
          </w:p>
        </w:tc>
      </w:tr>
      <w:tr>
        <w:tc>
          <w:tcPr>
            <w:tcW w:type="dxa" w:w="8640"/>
          </w:tcPr>
          <w:p>
            <w:r>
              <w:t>کیف چرم زنانه</w:t>
            </w:r>
          </w:p>
        </w:tc>
      </w:tr>
      <w:tr>
        <w:tc>
          <w:tcPr>
            <w:tcW w:type="dxa" w:w="8640"/>
          </w:tcPr>
          <w:p>
            <w:r>
              <w:t>موزر المانی</w:t>
            </w:r>
          </w:p>
        </w:tc>
      </w:tr>
      <w:tr>
        <w:tc>
          <w:tcPr>
            <w:tcW w:type="dxa" w:w="8640"/>
          </w:tcPr>
          <w:p>
            <w:r>
              <w:t>لپ تاپ ایسر</w:t>
            </w:r>
          </w:p>
        </w:tc>
      </w:tr>
      <w:tr>
        <w:tc>
          <w:tcPr>
            <w:tcW w:type="dxa" w:w="8640"/>
          </w:tcPr>
          <w:p>
            <w:r>
              <w:t>کادو تولد</w:t>
            </w:r>
          </w:p>
        </w:tc>
      </w:tr>
      <w:tr>
        <w:tc>
          <w:tcPr>
            <w:tcW w:type="dxa" w:w="8640"/>
          </w:tcPr>
          <w:p>
            <w:r>
              <w:t>سامسونگ a53</w:t>
            </w:r>
          </w:p>
        </w:tc>
      </w:tr>
      <w:tr>
        <w:tc>
          <w:tcPr>
            <w:tcW w:type="dxa" w:w="8640"/>
          </w:tcPr>
          <w:p>
            <w:r>
              <w:t>سرویس چاقو</w:t>
            </w:r>
          </w:p>
        </w:tc>
      </w:tr>
      <w:tr>
        <w:tc>
          <w:tcPr>
            <w:tcW w:type="dxa" w:w="8640"/>
          </w:tcPr>
          <w:p>
            <w:r>
              <w:t>کفش اسکیت دخترانه</w:t>
            </w:r>
          </w:p>
        </w:tc>
      </w:tr>
      <w:tr>
        <w:tc>
          <w:tcPr>
            <w:tcW w:type="dxa" w:w="8640"/>
          </w:tcPr>
          <w:p>
            <w:r>
              <w:t>ssd m2</w:t>
            </w:r>
          </w:p>
        </w:tc>
      </w:tr>
      <w:tr>
        <w:tc>
          <w:tcPr>
            <w:tcW w:type="dxa" w:w="8640"/>
          </w:tcPr>
          <w:p>
            <w:r>
              <w:t xml:space="preserve">فرفره های انفجاری </w:t>
            </w:r>
          </w:p>
        </w:tc>
      </w:tr>
      <w:tr>
        <w:tc>
          <w:tcPr>
            <w:tcW w:type="dxa" w:w="8640"/>
          </w:tcPr>
          <w:p>
            <w:r>
              <w:t>تلوزیون سونی</w:t>
            </w:r>
          </w:p>
        </w:tc>
      </w:tr>
      <w:tr>
        <w:tc>
          <w:tcPr>
            <w:tcW w:type="dxa" w:w="8640"/>
          </w:tcPr>
          <w:p>
            <w:r>
              <w:t>دریل برقی</w:t>
            </w:r>
          </w:p>
        </w:tc>
      </w:tr>
      <w:tr>
        <w:tc>
          <w:tcPr>
            <w:tcW w:type="dxa" w:w="8640"/>
          </w:tcPr>
          <w:p>
            <w:r>
              <w:t>یخچال فریزر امرسان</w:t>
            </w:r>
          </w:p>
        </w:tc>
      </w:tr>
      <w:tr>
        <w:tc>
          <w:tcPr>
            <w:tcW w:type="dxa" w:w="8640"/>
          </w:tcPr>
          <w:p>
            <w:r>
              <w:t>a30s</w:t>
            </w:r>
          </w:p>
        </w:tc>
      </w:tr>
      <w:tr>
        <w:tc>
          <w:tcPr>
            <w:tcW w:type="dxa" w:w="8640"/>
          </w:tcPr>
          <w:p>
            <w:r>
              <w:t>نوکیا ۱۰۵</w:t>
            </w:r>
          </w:p>
        </w:tc>
      </w:tr>
      <w:tr>
        <w:tc>
          <w:tcPr>
            <w:tcW w:type="dxa" w:w="8640"/>
          </w:tcPr>
          <w:p>
            <w:r>
              <w:t>عسل طبیعی</w:t>
            </w:r>
          </w:p>
        </w:tc>
      </w:tr>
      <w:tr>
        <w:tc>
          <w:tcPr>
            <w:tcW w:type="dxa" w:w="8640"/>
          </w:tcPr>
          <w:p>
            <w:r>
              <w:t>اپل واچ سری 6</w:t>
            </w:r>
          </w:p>
        </w:tc>
      </w:tr>
      <w:tr>
        <w:tc>
          <w:tcPr>
            <w:tcW w:type="dxa" w:w="8640"/>
          </w:tcPr>
          <w:p>
            <w:r>
              <w:t>شوکر برقی پلیسی</w:t>
            </w:r>
          </w:p>
        </w:tc>
      </w:tr>
      <w:tr>
        <w:tc>
          <w:tcPr>
            <w:tcW w:type="dxa" w:w="8640"/>
          </w:tcPr>
          <w:p>
            <w:r>
              <w:t>ابگرمکن</w:t>
            </w:r>
          </w:p>
        </w:tc>
      </w:tr>
      <w:tr>
        <w:tc>
          <w:tcPr>
            <w:tcW w:type="dxa" w:w="8640"/>
          </w:tcPr>
          <w:p>
            <w:r>
              <w:t>دسته ایکس باکس وان</w:t>
            </w:r>
          </w:p>
        </w:tc>
      </w:tr>
      <w:tr>
        <w:tc>
          <w:tcPr>
            <w:tcW w:type="dxa" w:w="8640"/>
          </w:tcPr>
          <w:p>
            <w:r>
              <w:t>زانو بند ورزشی</w:t>
            </w:r>
          </w:p>
        </w:tc>
      </w:tr>
      <w:tr>
        <w:tc>
          <w:tcPr>
            <w:tcW w:type="dxa" w:w="8640"/>
          </w:tcPr>
          <w:p>
            <w:r>
              <w:t>پیکسل</w:t>
            </w:r>
          </w:p>
        </w:tc>
      </w:tr>
      <w:tr>
        <w:tc>
          <w:tcPr>
            <w:tcW w:type="dxa" w:w="8640"/>
          </w:tcPr>
          <w:p>
            <w:r>
              <w:t>تفنگ فلزی</w:t>
            </w:r>
          </w:p>
        </w:tc>
      </w:tr>
      <w:tr>
        <w:tc>
          <w:tcPr>
            <w:tcW w:type="dxa" w:w="8640"/>
          </w:tcPr>
          <w:p>
            <w:r>
              <w:t>پرده سبز</w:t>
            </w:r>
          </w:p>
        </w:tc>
      </w:tr>
      <w:tr>
        <w:tc>
          <w:tcPr>
            <w:tcW w:type="dxa" w:w="8640"/>
          </w:tcPr>
          <w:p>
            <w:r>
              <w:t>شلوار شیش جیب</w:t>
            </w:r>
          </w:p>
        </w:tc>
      </w:tr>
      <w:tr>
        <w:tc>
          <w:tcPr>
            <w:tcW w:type="dxa" w:w="8640"/>
          </w:tcPr>
          <w:p>
            <w:r>
              <w:t>پازل 1000 تکه</w:t>
            </w:r>
          </w:p>
        </w:tc>
      </w:tr>
      <w:tr>
        <w:tc>
          <w:tcPr>
            <w:tcW w:type="dxa" w:w="8640"/>
          </w:tcPr>
          <w:p>
            <w:r>
              <w:t>honor x7</w:t>
            </w:r>
          </w:p>
        </w:tc>
      </w:tr>
      <w:tr>
        <w:tc>
          <w:tcPr>
            <w:tcW w:type="dxa" w:w="8640"/>
          </w:tcPr>
          <w:p>
            <w:r>
              <w:t>گوشی اپل 6</w:t>
            </w:r>
          </w:p>
        </w:tc>
      </w:tr>
      <w:tr>
        <w:tc>
          <w:tcPr>
            <w:tcW w:type="dxa" w:w="8640"/>
          </w:tcPr>
          <w:p>
            <w:r>
              <w:t>فلش 128</w:t>
            </w:r>
          </w:p>
        </w:tc>
      </w:tr>
      <w:tr>
        <w:tc>
          <w:tcPr>
            <w:tcW w:type="dxa" w:w="8640"/>
          </w:tcPr>
          <w:p>
            <w:r>
              <w:t>اره</w:t>
            </w:r>
          </w:p>
        </w:tc>
      </w:tr>
      <w:tr>
        <w:tc>
          <w:tcPr>
            <w:tcW w:type="dxa" w:w="8640"/>
          </w:tcPr>
          <w:p>
            <w:r>
              <w:t>رنده برقی</w:t>
            </w:r>
          </w:p>
        </w:tc>
      </w:tr>
      <w:tr>
        <w:tc>
          <w:tcPr>
            <w:tcW w:type="dxa" w:w="8640"/>
          </w:tcPr>
          <w:p>
            <w:r>
              <w:t>عروس هلندی پرنده</w:t>
            </w:r>
          </w:p>
        </w:tc>
      </w:tr>
      <w:tr>
        <w:tc>
          <w:tcPr>
            <w:tcW w:type="dxa" w:w="8640"/>
          </w:tcPr>
          <w:p>
            <w:r>
              <w:t>مرغ زنده</w:t>
            </w:r>
          </w:p>
        </w:tc>
      </w:tr>
      <w:tr>
        <w:tc>
          <w:tcPr>
            <w:tcW w:type="dxa" w:w="8640"/>
          </w:tcPr>
          <w:p>
            <w:r>
              <w:t>ردمی نوت 8</w:t>
            </w:r>
          </w:p>
        </w:tc>
      </w:tr>
      <w:tr>
        <w:tc>
          <w:tcPr>
            <w:tcW w:type="dxa" w:w="8640"/>
          </w:tcPr>
          <w:p>
            <w:r>
              <w:t>چراغ قوه اسمال سان</w:t>
            </w:r>
          </w:p>
        </w:tc>
      </w:tr>
      <w:tr>
        <w:tc>
          <w:tcPr>
            <w:tcW w:type="dxa" w:w="8640"/>
          </w:tcPr>
          <w:p>
            <w:r>
              <w:t>ست ورزشی زنانه</w:t>
            </w:r>
          </w:p>
        </w:tc>
      </w:tr>
      <w:tr>
        <w:tc>
          <w:tcPr>
            <w:tcW w:type="dxa" w:w="8640"/>
          </w:tcPr>
          <w:p>
            <w:r>
              <w:t>ایفون 10</w:t>
            </w:r>
          </w:p>
        </w:tc>
      </w:tr>
      <w:tr>
        <w:tc>
          <w:tcPr>
            <w:tcW w:type="dxa" w:w="8640"/>
          </w:tcPr>
          <w:p>
            <w:r>
              <w:t>iphone 12 pro max</w:t>
            </w:r>
          </w:p>
        </w:tc>
      </w:tr>
      <w:tr>
        <w:tc>
          <w:tcPr>
            <w:tcW w:type="dxa" w:w="8640"/>
          </w:tcPr>
          <w:p>
            <w:r>
              <w:t>پخش</w:t>
            </w:r>
          </w:p>
        </w:tc>
      </w:tr>
      <w:tr>
        <w:tc>
          <w:tcPr>
            <w:tcW w:type="dxa" w:w="8640"/>
          </w:tcPr>
          <w:p>
            <w:r>
              <w:t>z flip</w:t>
            </w:r>
          </w:p>
        </w:tc>
      </w:tr>
      <w:tr>
        <w:tc>
          <w:tcPr>
            <w:tcW w:type="dxa" w:w="8640"/>
          </w:tcPr>
          <w:p>
            <w:r>
              <w:t>سامسونگ a52s</w:t>
            </w:r>
          </w:p>
        </w:tc>
      </w:tr>
      <w:tr>
        <w:tc>
          <w:tcPr>
            <w:tcW w:type="dxa" w:w="8640"/>
          </w:tcPr>
          <w:p>
            <w:r>
              <w:t>سر اگزوز</w:t>
            </w:r>
          </w:p>
        </w:tc>
      </w:tr>
      <w:tr>
        <w:tc>
          <w:tcPr>
            <w:tcW w:type="dxa" w:w="8640"/>
          </w:tcPr>
          <w:p>
            <w:r>
              <w:t>اتو فیلیپس</w:t>
            </w:r>
          </w:p>
        </w:tc>
      </w:tr>
      <w:tr>
        <w:tc>
          <w:tcPr>
            <w:tcW w:type="dxa" w:w="8640"/>
          </w:tcPr>
          <w:p>
            <w:r>
              <w:t>ساعت رولکس زنانه</w:t>
            </w:r>
          </w:p>
        </w:tc>
      </w:tr>
      <w:tr>
        <w:tc>
          <w:tcPr>
            <w:tcW w:type="dxa" w:w="8640"/>
          </w:tcPr>
          <w:p>
            <w:r>
              <w:t>اسباب بازی مرد عنکبوتی</w:t>
            </w:r>
          </w:p>
        </w:tc>
      </w:tr>
      <w:tr>
        <w:tc>
          <w:tcPr>
            <w:tcW w:type="dxa" w:w="8640"/>
          </w:tcPr>
          <w:p>
            <w:r>
              <w:t>اهن ربا</w:t>
            </w:r>
          </w:p>
        </w:tc>
      </w:tr>
      <w:tr>
        <w:tc>
          <w:tcPr>
            <w:tcW w:type="dxa" w:w="8640"/>
          </w:tcPr>
          <w:p>
            <w:r>
              <w:t>ست لباس مردانه</w:t>
            </w:r>
          </w:p>
        </w:tc>
      </w:tr>
      <w:tr>
        <w:tc>
          <w:tcPr>
            <w:tcW w:type="dxa" w:w="8640"/>
          </w:tcPr>
          <w:p>
            <w:r>
              <w:t>خردکن دستی</w:t>
            </w:r>
          </w:p>
        </w:tc>
      </w:tr>
      <w:tr>
        <w:tc>
          <w:tcPr>
            <w:tcW w:type="dxa" w:w="8640"/>
          </w:tcPr>
          <w:p>
            <w:r>
              <w:t>iphone 12 mini</w:t>
            </w:r>
          </w:p>
        </w:tc>
      </w:tr>
      <w:tr>
        <w:tc>
          <w:tcPr>
            <w:tcW w:type="dxa" w:w="8640"/>
          </w:tcPr>
          <w:p>
            <w:r>
              <w:t>قفس خرگوش</w:t>
            </w:r>
          </w:p>
        </w:tc>
      </w:tr>
      <w:tr>
        <w:tc>
          <w:tcPr>
            <w:tcW w:type="dxa" w:w="8640"/>
          </w:tcPr>
          <w:p>
            <w:r>
              <w:t>ایفون ۱۳ پرو</w:t>
            </w:r>
          </w:p>
        </w:tc>
      </w:tr>
      <w:tr>
        <w:tc>
          <w:tcPr>
            <w:tcW w:type="dxa" w:w="8640"/>
          </w:tcPr>
          <w:p>
            <w:r>
              <w:t>دزدگیر ماشین</w:t>
            </w:r>
          </w:p>
        </w:tc>
      </w:tr>
      <w:tr>
        <w:tc>
          <w:tcPr>
            <w:tcW w:type="dxa" w:w="8640"/>
          </w:tcPr>
          <w:p>
            <w:r>
              <w:t>لاستیک 205 60 15</w:t>
            </w:r>
          </w:p>
        </w:tc>
      </w:tr>
      <w:tr>
        <w:tc>
          <w:tcPr>
            <w:tcW w:type="dxa" w:w="8640"/>
          </w:tcPr>
          <w:p>
            <w:r>
              <w:t xml:space="preserve">میز تلویزیون </w:t>
            </w:r>
          </w:p>
        </w:tc>
      </w:tr>
      <w:tr>
        <w:tc>
          <w:tcPr>
            <w:tcW w:type="dxa" w:w="8640"/>
          </w:tcPr>
          <w:p>
            <w:r>
              <w:t>آیفون ایکس</w:t>
            </w:r>
          </w:p>
        </w:tc>
      </w:tr>
      <w:tr>
        <w:tc>
          <w:tcPr>
            <w:tcW w:type="dxa" w:w="8640"/>
          </w:tcPr>
          <w:p>
            <w:r>
              <w:t>کفش نایک جردن</w:t>
            </w:r>
          </w:p>
        </w:tc>
      </w:tr>
      <w:tr>
        <w:tc>
          <w:tcPr>
            <w:tcW w:type="dxa" w:w="8640"/>
          </w:tcPr>
          <w:p>
            <w:r>
              <w:t>گردنبند صلیب</w:t>
            </w:r>
          </w:p>
        </w:tc>
      </w:tr>
      <w:tr>
        <w:tc>
          <w:tcPr>
            <w:tcW w:type="dxa" w:w="8640"/>
          </w:tcPr>
          <w:p>
            <w:r>
              <w:t>وسایل بی تی اس</w:t>
            </w:r>
          </w:p>
        </w:tc>
      </w:tr>
      <w:tr>
        <w:tc>
          <w:tcPr>
            <w:tcW w:type="dxa" w:w="8640"/>
          </w:tcPr>
          <w:p>
            <w:r>
              <w:t>دستگاه قهوه ساز</w:t>
            </w:r>
          </w:p>
        </w:tc>
      </w:tr>
      <w:tr>
        <w:tc>
          <w:tcPr>
            <w:tcW w:type="dxa" w:w="8640"/>
          </w:tcPr>
          <w:p>
            <w:r>
              <w:t xml:space="preserve">چراغ قوه </w:t>
            </w:r>
          </w:p>
        </w:tc>
      </w:tr>
      <w:tr>
        <w:tc>
          <w:tcPr>
            <w:tcW w:type="dxa" w:w="8640"/>
          </w:tcPr>
          <w:p>
            <w:r>
              <w:t>گوشی هواوی y5</w:t>
            </w:r>
          </w:p>
        </w:tc>
      </w:tr>
      <w:tr>
        <w:tc>
          <w:tcPr>
            <w:tcW w:type="dxa" w:w="8640"/>
          </w:tcPr>
          <w:p>
            <w:r>
              <w:t>فایل کشویی پلاستیکی</w:t>
            </w:r>
          </w:p>
        </w:tc>
      </w:tr>
      <w:tr>
        <w:tc>
          <w:tcPr>
            <w:tcW w:type="dxa" w:w="8640"/>
          </w:tcPr>
          <w:p>
            <w:r>
              <w:t>x7</w:t>
            </w:r>
          </w:p>
        </w:tc>
      </w:tr>
      <w:tr>
        <w:tc>
          <w:tcPr>
            <w:tcW w:type="dxa" w:w="8640"/>
          </w:tcPr>
          <w:p>
            <w:r>
              <w:t>موس ریزر</w:t>
            </w:r>
          </w:p>
        </w:tc>
      </w:tr>
      <w:tr>
        <w:tc>
          <w:tcPr>
            <w:tcW w:type="dxa" w:w="8640"/>
          </w:tcPr>
          <w:p>
            <w:r>
              <w:t>النگو نقره</w:t>
            </w:r>
          </w:p>
        </w:tc>
      </w:tr>
      <w:tr>
        <w:tc>
          <w:tcPr>
            <w:tcW w:type="dxa" w:w="8640"/>
          </w:tcPr>
          <w:p>
            <w:r>
              <w:t>طبل محرم کوچک</w:t>
            </w:r>
          </w:p>
        </w:tc>
      </w:tr>
      <w:tr>
        <w:tc>
          <w:tcPr>
            <w:tcW w:type="dxa" w:w="8640"/>
          </w:tcPr>
          <w:p>
            <w:r>
              <w:t>گوشی a02</w:t>
            </w:r>
          </w:p>
        </w:tc>
      </w:tr>
      <w:tr>
        <w:tc>
          <w:tcPr>
            <w:tcW w:type="dxa" w:w="8640"/>
          </w:tcPr>
          <w:p>
            <w:r>
              <w:t>موتور ۱۲۵</w:t>
            </w:r>
          </w:p>
        </w:tc>
      </w:tr>
      <w:tr>
        <w:tc>
          <w:tcPr>
            <w:tcW w:type="dxa" w:w="8640"/>
          </w:tcPr>
          <w:p>
            <w:r>
              <w:t>اتوماتیک پمپ اب</w:t>
            </w:r>
          </w:p>
        </w:tc>
      </w:tr>
      <w:tr>
        <w:tc>
          <w:tcPr>
            <w:tcW w:type="dxa" w:w="8640"/>
          </w:tcPr>
          <w:p>
            <w:r>
              <w:t>شانسی</w:t>
            </w:r>
          </w:p>
        </w:tc>
      </w:tr>
      <w:tr>
        <w:tc>
          <w:tcPr>
            <w:tcW w:type="dxa" w:w="8640"/>
          </w:tcPr>
          <w:p>
            <w:r>
              <w:t>شیر روشویی</w:t>
            </w:r>
          </w:p>
        </w:tc>
      </w:tr>
      <w:tr>
        <w:tc>
          <w:tcPr>
            <w:tcW w:type="dxa" w:w="8640"/>
          </w:tcPr>
          <w:p>
            <w:r>
              <w:t>گیره</w:t>
            </w:r>
          </w:p>
        </w:tc>
      </w:tr>
      <w:tr>
        <w:tc>
          <w:tcPr>
            <w:tcW w:type="dxa" w:w="8640"/>
          </w:tcPr>
          <w:p>
            <w:r>
              <w:t>دوش</w:t>
            </w:r>
          </w:p>
        </w:tc>
      </w:tr>
      <w:tr>
        <w:tc>
          <w:tcPr>
            <w:tcW w:type="dxa" w:w="8640"/>
          </w:tcPr>
          <w:p>
            <w:r>
              <w:t>پیانو دیجیتال</w:t>
            </w:r>
          </w:p>
        </w:tc>
      </w:tr>
      <w:tr>
        <w:tc>
          <w:tcPr>
            <w:tcW w:type="dxa" w:w="8640"/>
          </w:tcPr>
          <w:p>
            <w:r>
              <w:t>هوگو تکواندو</w:t>
            </w:r>
          </w:p>
        </w:tc>
      </w:tr>
      <w:tr>
        <w:tc>
          <w:tcPr>
            <w:tcW w:type="dxa" w:w="8640"/>
          </w:tcPr>
          <w:p>
            <w:r>
              <w:t>ایفون11</w:t>
            </w:r>
          </w:p>
        </w:tc>
      </w:tr>
      <w:tr>
        <w:tc>
          <w:tcPr>
            <w:tcW w:type="dxa" w:w="8640"/>
          </w:tcPr>
          <w:p>
            <w:r>
              <w:t>خودرو سواری</w:t>
            </w:r>
          </w:p>
        </w:tc>
      </w:tr>
      <w:tr>
        <w:tc>
          <w:tcPr>
            <w:tcW w:type="dxa" w:w="8640"/>
          </w:tcPr>
          <w:p>
            <w:r>
              <w:t>چراغ پراید</w:t>
            </w:r>
          </w:p>
        </w:tc>
      </w:tr>
      <w:tr>
        <w:tc>
          <w:tcPr>
            <w:tcW w:type="dxa" w:w="8640"/>
          </w:tcPr>
          <w:p>
            <w:r>
              <w:t>مچ بند</w:t>
            </w:r>
          </w:p>
        </w:tc>
      </w:tr>
      <w:tr>
        <w:tc>
          <w:tcPr>
            <w:tcW w:type="dxa" w:w="8640"/>
          </w:tcPr>
          <w:p>
            <w:r>
              <w:t>دستگاه قند خون</w:t>
            </w:r>
          </w:p>
        </w:tc>
      </w:tr>
      <w:tr>
        <w:tc>
          <w:tcPr>
            <w:tcW w:type="dxa" w:w="8640"/>
          </w:tcPr>
          <w:p>
            <w:r>
              <w:t>apple watch</w:t>
            </w:r>
          </w:p>
        </w:tc>
      </w:tr>
      <w:tr>
        <w:tc>
          <w:tcPr>
            <w:tcW w:type="dxa" w:w="8640"/>
          </w:tcPr>
          <w:p>
            <w:r>
              <w:t>عصا</w:t>
            </w:r>
          </w:p>
        </w:tc>
      </w:tr>
      <w:tr>
        <w:tc>
          <w:tcPr>
            <w:tcW w:type="dxa" w:w="8640"/>
          </w:tcPr>
          <w:p>
            <w:r>
              <w:t>دسته کامپیوتر</w:t>
            </w:r>
          </w:p>
        </w:tc>
      </w:tr>
      <w:tr>
        <w:tc>
          <w:tcPr>
            <w:tcW w:type="dxa" w:w="8640"/>
          </w:tcPr>
          <w:p>
            <w:r>
              <w:t xml:space="preserve">پارچه </w:t>
            </w:r>
          </w:p>
        </w:tc>
      </w:tr>
      <w:tr>
        <w:tc>
          <w:tcPr>
            <w:tcW w:type="dxa" w:w="8640"/>
          </w:tcPr>
          <w:p>
            <w:r>
              <w:t>پافر زنانه</w:t>
            </w:r>
          </w:p>
        </w:tc>
      </w:tr>
      <w:tr>
        <w:tc>
          <w:tcPr>
            <w:tcW w:type="dxa" w:w="8640"/>
          </w:tcPr>
          <w:p>
            <w:r>
              <w:t>s21 plus</w:t>
            </w:r>
          </w:p>
        </w:tc>
      </w:tr>
      <w:tr>
        <w:tc>
          <w:tcPr>
            <w:tcW w:type="dxa" w:w="8640"/>
          </w:tcPr>
          <w:p>
            <w:r>
              <w:t>Iphone 12</w:t>
            </w:r>
          </w:p>
        </w:tc>
      </w:tr>
      <w:tr>
        <w:tc>
          <w:tcPr>
            <w:tcW w:type="dxa" w:w="8640"/>
          </w:tcPr>
          <w:p>
            <w:r>
              <w:t>کفش راحتی مردانه</w:t>
            </w:r>
          </w:p>
        </w:tc>
      </w:tr>
      <w:tr>
        <w:tc>
          <w:tcPr>
            <w:tcW w:type="dxa" w:w="8640"/>
          </w:tcPr>
          <w:p>
            <w:r>
              <w:t>پروژکتور</w:t>
            </w:r>
          </w:p>
        </w:tc>
      </w:tr>
      <w:tr>
        <w:tc>
          <w:tcPr>
            <w:tcW w:type="dxa" w:w="8640"/>
          </w:tcPr>
          <w:p>
            <w:r>
              <w:t>پوکو x4 پرو</w:t>
            </w:r>
          </w:p>
        </w:tc>
      </w:tr>
      <w:tr>
        <w:tc>
          <w:tcPr>
            <w:tcW w:type="dxa" w:w="8640"/>
          </w:tcPr>
          <w:p>
            <w:r>
              <w:t xml:space="preserve">رینگ لایت </w:t>
            </w:r>
          </w:p>
        </w:tc>
      </w:tr>
      <w:tr>
        <w:tc>
          <w:tcPr>
            <w:tcW w:type="dxa" w:w="8640"/>
          </w:tcPr>
          <w:p>
            <w:r>
              <w:t>اجاق گاز صفحه</w:t>
            </w:r>
          </w:p>
        </w:tc>
      </w:tr>
      <w:tr>
        <w:tc>
          <w:tcPr>
            <w:tcW w:type="dxa" w:w="8640"/>
          </w:tcPr>
          <w:p>
            <w:r>
              <w:t>ماشین پراید 131</w:t>
            </w:r>
          </w:p>
        </w:tc>
      </w:tr>
      <w:tr>
        <w:tc>
          <w:tcPr>
            <w:tcW w:type="dxa" w:w="8640"/>
          </w:tcPr>
          <w:p>
            <w:r>
              <w:t>redmi10c</w:t>
            </w:r>
          </w:p>
        </w:tc>
      </w:tr>
      <w:tr>
        <w:tc>
          <w:tcPr>
            <w:tcW w:type="dxa" w:w="8640"/>
          </w:tcPr>
          <w:p>
            <w:r>
              <w:t>Ps</w:t>
            </w:r>
          </w:p>
        </w:tc>
      </w:tr>
      <w:tr>
        <w:tc>
          <w:tcPr>
            <w:tcW w:type="dxa" w:w="8640"/>
          </w:tcPr>
          <w:p>
            <w:r>
              <w:t>دوچرخه کورسی</w:t>
            </w:r>
          </w:p>
        </w:tc>
      </w:tr>
      <w:tr>
        <w:tc>
          <w:tcPr>
            <w:tcW w:type="dxa" w:w="8640"/>
          </w:tcPr>
          <w:p>
            <w:r>
              <w:t>فنجان قهوه</w:t>
            </w:r>
          </w:p>
        </w:tc>
      </w:tr>
      <w:tr>
        <w:tc>
          <w:tcPr>
            <w:tcW w:type="dxa" w:w="8640"/>
          </w:tcPr>
          <w:p>
            <w:r>
              <w:t>ماسک صورت ورقه ای</w:t>
            </w:r>
          </w:p>
        </w:tc>
      </w:tr>
      <w:tr>
        <w:tc>
          <w:tcPr>
            <w:tcW w:type="dxa" w:w="8640"/>
          </w:tcPr>
          <w:p>
            <w:r>
              <w:t>s21 fe 5g</w:t>
            </w:r>
          </w:p>
        </w:tc>
      </w:tr>
      <w:tr>
        <w:tc>
          <w:tcPr>
            <w:tcW w:type="dxa" w:w="8640"/>
          </w:tcPr>
          <w:p>
            <w:r>
              <w:t>رایس کیک</w:t>
            </w:r>
          </w:p>
        </w:tc>
      </w:tr>
      <w:tr>
        <w:tc>
          <w:tcPr>
            <w:tcW w:type="dxa" w:w="8640"/>
          </w:tcPr>
          <w:p>
            <w:r>
              <w:t xml:space="preserve">note 11 </w:t>
            </w:r>
          </w:p>
        </w:tc>
      </w:tr>
      <w:tr>
        <w:tc>
          <w:tcPr>
            <w:tcW w:type="dxa" w:w="8640"/>
          </w:tcPr>
          <w:p>
            <w:r>
              <w:t>تراکتور فرگوسن</w:t>
            </w:r>
          </w:p>
        </w:tc>
      </w:tr>
      <w:tr>
        <w:tc>
          <w:tcPr>
            <w:tcW w:type="dxa" w:w="8640"/>
          </w:tcPr>
          <w:p>
            <w:r>
              <w:t>کفش کوهنوردی زنانه</w:t>
            </w:r>
          </w:p>
        </w:tc>
      </w:tr>
      <w:tr>
        <w:tc>
          <w:tcPr>
            <w:tcW w:type="dxa" w:w="8640"/>
          </w:tcPr>
          <w:p>
            <w:r>
              <w:t>haylou w1</w:t>
            </w:r>
          </w:p>
        </w:tc>
      </w:tr>
      <w:tr>
        <w:tc>
          <w:tcPr>
            <w:tcW w:type="dxa" w:w="8640"/>
          </w:tcPr>
          <w:p>
            <w:r>
              <w:t>یخچال جی پلاس</w:t>
            </w:r>
          </w:p>
        </w:tc>
      </w:tr>
      <w:tr>
        <w:tc>
          <w:tcPr>
            <w:tcW w:type="dxa" w:w="8640"/>
          </w:tcPr>
          <w:p>
            <w:r>
              <w:t>شکلات تلخ</w:t>
            </w:r>
          </w:p>
        </w:tc>
      </w:tr>
      <w:tr>
        <w:tc>
          <w:tcPr>
            <w:tcW w:type="dxa" w:w="8640"/>
          </w:tcPr>
          <w:p>
            <w:r>
              <w:t>دفتر مشق سیمی</w:t>
            </w:r>
          </w:p>
        </w:tc>
      </w:tr>
      <w:tr>
        <w:tc>
          <w:tcPr>
            <w:tcW w:type="dxa" w:w="8640"/>
          </w:tcPr>
          <w:p>
            <w:r>
              <w:t>ترانس جوش</w:t>
            </w:r>
          </w:p>
        </w:tc>
      </w:tr>
      <w:tr>
        <w:tc>
          <w:tcPr>
            <w:tcW w:type="dxa" w:w="8640"/>
          </w:tcPr>
          <w:p>
            <w:r>
              <w:t>مک بوک پرو</w:t>
            </w:r>
          </w:p>
        </w:tc>
      </w:tr>
      <w:tr>
        <w:tc>
          <w:tcPr>
            <w:tcW w:type="dxa" w:w="8640"/>
          </w:tcPr>
          <w:p>
            <w:r>
              <w:t>A21</w:t>
            </w:r>
          </w:p>
        </w:tc>
      </w:tr>
      <w:tr>
        <w:tc>
          <w:tcPr>
            <w:tcW w:type="dxa" w:w="8640"/>
          </w:tcPr>
          <w:p>
            <w:r>
              <w:t>مخلوط کن سیلور کرست</w:t>
            </w:r>
          </w:p>
        </w:tc>
      </w:tr>
      <w:tr>
        <w:tc>
          <w:tcPr>
            <w:tcW w:type="dxa" w:w="8640"/>
          </w:tcPr>
          <w:p>
            <w:r>
              <w:t>موتور 125</w:t>
            </w:r>
          </w:p>
        </w:tc>
      </w:tr>
      <w:tr>
        <w:tc>
          <w:tcPr>
            <w:tcW w:type="dxa" w:w="8640"/>
          </w:tcPr>
          <w:p>
            <w:r>
              <w:t>قاب a12</w:t>
            </w:r>
          </w:p>
        </w:tc>
      </w:tr>
      <w:tr>
        <w:tc>
          <w:tcPr>
            <w:tcW w:type="dxa" w:w="8640"/>
          </w:tcPr>
          <w:p>
            <w:r>
              <w:t>پمپ باد برقی</w:t>
            </w:r>
          </w:p>
        </w:tc>
      </w:tr>
      <w:tr>
        <w:tc>
          <w:tcPr>
            <w:tcW w:type="dxa" w:w="8640"/>
          </w:tcPr>
          <w:p>
            <w:r>
              <w:t>تفنگ واقعی</w:t>
            </w:r>
          </w:p>
        </w:tc>
      </w:tr>
      <w:tr>
        <w:tc>
          <w:tcPr>
            <w:tcW w:type="dxa" w:w="8640"/>
          </w:tcPr>
          <w:p>
            <w:r>
              <w:t>لباس خواب فانتزی</w:t>
            </w:r>
          </w:p>
        </w:tc>
      </w:tr>
      <w:tr>
        <w:tc>
          <w:tcPr>
            <w:tcW w:type="dxa" w:w="8640"/>
          </w:tcPr>
          <w:p>
            <w:r>
              <w:t>k50 gaming</w:t>
            </w:r>
          </w:p>
        </w:tc>
      </w:tr>
      <w:tr>
        <w:tc>
          <w:tcPr>
            <w:tcW w:type="dxa" w:w="8640"/>
          </w:tcPr>
          <w:p>
            <w:r>
              <w:t>سامسونگ نوت 10</w:t>
            </w:r>
          </w:p>
        </w:tc>
      </w:tr>
      <w:tr>
        <w:tc>
          <w:tcPr>
            <w:tcW w:type="dxa" w:w="8640"/>
          </w:tcPr>
          <w:p>
            <w:r>
              <w:t>غذای سگ</w:t>
            </w:r>
          </w:p>
        </w:tc>
      </w:tr>
      <w:tr>
        <w:tc>
          <w:tcPr>
            <w:tcW w:type="dxa" w:w="8640"/>
          </w:tcPr>
          <w:p>
            <w:r>
              <w:t>Poco</w:t>
            </w:r>
          </w:p>
        </w:tc>
      </w:tr>
      <w:tr>
        <w:tc>
          <w:tcPr>
            <w:tcW w:type="dxa" w:w="8640"/>
          </w:tcPr>
          <w:p>
            <w:r>
              <w:t>کتابخانه چوبی</w:t>
            </w:r>
          </w:p>
        </w:tc>
      </w:tr>
      <w:tr>
        <w:tc>
          <w:tcPr>
            <w:tcW w:type="dxa" w:w="8640"/>
          </w:tcPr>
          <w:p>
            <w:r>
              <w:t>کشمش</w:t>
            </w:r>
          </w:p>
        </w:tc>
      </w:tr>
      <w:tr>
        <w:tc>
          <w:tcPr>
            <w:tcW w:type="dxa" w:w="8640"/>
          </w:tcPr>
          <w:p>
            <w:r>
              <w:t>مداد رنگی اریا</w:t>
            </w:r>
          </w:p>
        </w:tc>
      </w:tr>
      <w:tr>
        <w:tc>
          <w:tcPr>
            <w:tcW w:type="dxa" w:w="8640"/>
          </w:tcPr>
          <w:p>
            <w:r>
              <w:t>پک لوازم تحریر</w:t>
            </w:r>
          </w:p>
        </w:tc>
      </w:tr>
      <w:tr>
        <w:tc>
          <w:tcPr>
            <w:tcW w:type="dxa" w:w="8640"/>
          </w:tcPr>
          <w:p>
            <w:r>
              <w:t>گوی یخی</w:t>
            </w:r>
          </w:p>
        </w:tc>
      </w:tr>
      <w:tr>
        <w:tc>
          <w:tcPr>
            <w:tcW w:type="dxa" w:w="8640"/>
          </w:tcPr>
          <w:p>
            <w:r>
              <w:t>زنجیر مردانه</w:t>
            </w:r>
          </w:p>
        </w:tc>
      </w:tr>
      <w:tr>
        <w:tc>
          <w:tcPr>
            <w:tcW w:type="dxa" w:w="8640"/>
          </w:tcPr>
          <w:p>
            <w:r>
              <w:t>note10 pro</w:t>
            </w:r>
          </w:p>
        </w:tc>
      </w:tr>
      <w:tr>
        <w:tc>
          <w:tcPr>
            <w:tcW w:type="dxa" w:w="8640"/>
          </w:tcPr>
          <w:p>
            <w:r>
              <w:t>چراغ دوچرخه شارژی</w:t>
            </w:r>
          </w:p>
        </w:tc>
      </w:tr>
      <w:tr>
        <w:tc>
          <w:tcPr>
            <w:tcW w:type="dxa" w:w="8640"/>
          </w:tcPr>
          <w:p>
            <w:r>
              <w:t>مهره مار</w:t>
            </w:r>
          </w:p>
        </w:tc>
      </w:tr>
      <w:tr>
        <w:tc>
          <w:tcPr>
            <w:tcW w:type="dxa" w:w="8640"/>
          </w:tcPr>
          <w:p>
            <w:r>
              <w:t>ماشین بازی</w:t>
            </w:r>
          </w:p>
        </w:tc>
      </w:tr>
      <w:tr>
        <w:tc>
          <w:tcPr>
            <w:tcW w:type="dxa" w:w="8640"/>
          </w:tcPr>
          <w:p>
            <w:r>
              <w:t>K40</w:t>
            </w:r>
          </w:p>
        </w:tc>
      </w:tr>
      <w:tr>
        <w:tc>
          <w:tcPr>
            <w:tcW w:type="dxa" w:w="8640"/>
          </w:tcPr>
          <w:p>
            <w:r>
              <w:t>رینگ اسپرت پژو</w:t>
            </w:r>
          </w:p>
        </w:tc>
      </w:tr>
      <w:tr>
        <w:tc>
          <w:tcPr>
            <w:tcW w:type="dxa" w:w="8640"/>
          </w:tcPr>
          <w:p>
            <w:r>
              <w:t>هندزفری گیمینگ</w:t>
            </w:r>
          </w:p>
        </w:tc>
      </w:tr>
      <w:tr>
        <w:tc>
          <w:tcPr>
            <w:tcW w:type="dxa" w:w="8640"/>
          </w:tcPr>
          <w:p>
            <w:r>
              <w:t>فر برقی</w:t>
            </w:r>
          </w:p>
        </w:tc>
      </w:tr>
      <w:tr>
        <w:tc>
          <w:tcPr>
            <w:tcW w:type="dxa" w:w="8640"/>
          </w:tcPr>
          <w:p>
            <w:r>
              <w:t>تونر صورت</w:t>
            </w:r>
          </w:p>
        </w:tc>
      </w:tr>
      <w:tr>
        <w:tc>
          <w:tcPr>
            <w:tcW w:type="dxa" w:w="8640"/>
          </w:tcPr>
          <w:p>
            <w:r>
              <w:t xml:space="preserve">گوشی شیایومی </w:t>
            </w:r>
          </w:p>
        </w:tc>
      </w:tr>
      <w:tr>
        <w:tc>
          <w:tcPr>
            <w:tcW w:type="dxa" w:w="8640"/>
          </w:tcPr>
          <w:p>
            <w:r>
              <w:t>انگشتر فیروزه</w:t>
            </w:r>
          </w:p>
        </w:tc>
      </w:tr>
      <w:tr>
        <w:tc>
          <w:tcPr>
            <w:tcW w:type="dxa" w:w="8640"/>
          </w:tcPr>
          <w:p>
            <w:r>
              <w:t>موتور برق سایلنت</w:t>
            </w:r>
          </w:p>
        </w:tc>
      </w:tr>
      <w:tr>
        <w:tc>
          <w:tcPr>
            <w:tcW w:type="dxa" w:w="8640"/>
          </w:tcPr>
          <w:p>
            <w:r>
              <w:t>3090</w:t>
            </w:r>
          </w:p>
        </w:tc>
      </w:tr>
      <w:tr>
        <w:tc>
          <w:tcPr>
            <w:tcW w:type="dxa" w:w="8640"/>
          </w:tcPr>
          <w:p>
            <w:r>
              <w:t>دوچرخه لاستیک پهن</w:t>
            </w:r>
          </w:p>
        </w:tc>
      </w:tr>
      <w:tr>
        <w:tc>
          <w:tcPr>
            <w:tcW w:type="dxa" w:w="8640"/>
          </w:tcPr>
          <w:p>
            <w:r>
              <w:t>باک</w:t>
            </w:r>
          </w:p>
        </w:tc>
      </w:tr>
      <w:tr>
        <w:tc>
          <w:tcPr>
            <w:tcW w:type="dxa" w:w="8640"/>
          </w:tcPr>
          <w:p>
            <w:r>
              <w:t xml:space="preserve">کفش مردانه </w:t>
            </w:r>
          </w:p>
        </w:tc>
      </w:tr>
      <w:tr>
        <w:tc>
          <w:tcPr>
            <w:tcW w:type="dxa" w:w="8640"/>
          </w:tcPr>
          <w:p>
            <w:r>
              <w:t>بخاری نیک کالا</w:t>
            </w:r>
          </w:p>
        </w:tc>
      </w:tr>
      <w:tr>
        <w:tc>
          <w:tcPr>
            <w:tcW w:type="dxa" w:w="8640"/>
          </w:tcPr>
          <w:p>
            <w:r>
              <w:t>نخود</w:t>
            </w:r>
          </w:p>
        </w:tc>
      </w:tr>
      <w:tr>
        <w:tc>
          <w:tcPr>
            <w:tcW w:type="dxa" w:w="8640"/>
          </w:tcPr>
          <w:p>
            <w:r>
              <w:t>میز تلفن</w:t>
            </w:r>
          </w:p>
        </w:tc>
      </w:tr>
      <w:tr>
        <w:tc>
          <w:tcPr>
            <w:tcW w:type="dxa" w:w="8640"/>
          </w:tcPr>
          <w:p>
            <w:r>
              <w:t>دینام کولر</w:t>
            </w:r>
          </w:p>
        </w:tc>
      </w:tr>
      <w:tr>
        <w:tc>
          <w:tcPr>
            <w:tcW w:type="dxa" w:w="8640"/>
          </w:tcPr>
          <w:p>
            <w:r>
              <w:t>سوتین لعیا</w:t>
            </w:r>
          </w:p>
        </w:tc>
      </w:tr>
      <w:tr>
        <w:tc>
          <w:tcPr>
            <w:tcW w:type="dxa" w:w="8640"/>
          </w:tcPr>
          <w:p>
            <w:r>
              <w:t>گوشی  سامسونگ</w:t>
            </w:r>
          </w:p>
        </w:tc>
      </w:tr>
      <w:tr>
        <w:tc>
          <w:tcPr>
            <w:tcW w:type="dxa" w:w="8640"/>
          </w:tcPr>
          <w:p>
            <w:r>
              <w:t>دنا</w:t>
            </w:r>
          </w:p>
        </w:tc>
      </w:tr>
      <w:tr>
        <w:tc>
          <w:tcPr>
            <w:tcW w:type="dxa" w:w="8640"/>
          </w:tcPr>
          <w:p>
            <w:r>
              <w:t>تاپ</w:t>
            </w:r>
          </w:p>
        </w:tc>
      </w:tr>
      <w:tr>
        <w:tc>
          <w:tcPr>
            <w:tcW w:type="dxa" w:w="8640"/>
          </w:tcPr>
          <w:p>
            <w:r>
              <w:t>کهنه شور</w:t>
            </w:r>
          </w:p>
        </w:tc>
      </w:tr>
      <w:tr>
        <w:tc>
          <w:tcPr>
            <w:tcW w:type="dxa" w:w="8640"/>
          </w:tcPr>
          <w:p>
            <w:r>
              <w:t>باسکول</w:t>
            </w:r>
          </w:p>
        </w:tc>
      </w:tr>
      <w:tr>
        <w:tc>
          <w:tcPr>
            <w:tcW w:type="dxa" w:w="8640"/>
          </w:tcPr>
          <w:p>
            <w:r>
              <w:t>a13 128</w:t>
            </w:r>
          </w:p>
        </w:tc>
      </w:tr>
      <w:tr>
        <w:tc>
          <w:tcPr>
            <w:tcW w:type="dxa" w:w="8640"/>
          </w:tcPr>
          <w:p>
            <w:r>
              <w:t>مت یوگا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