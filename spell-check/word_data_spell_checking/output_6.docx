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count</w:t>
            </w:r>
          </w:p>
        </w:tc>
      </w:tr>
      <w:tr>
        <w:tc>
          <w:tcPr>
            <w:tcW w:type="dxa" w:w="8640"/>
          </w:tcPr>
          <w:p>
            <w:r>
              <w:t>x box series s</w:t>
            </w:r>
          </w:p>
        </w:tc>
      </w:tr>
      <w:tr>
        <w:tc>
          <w:tcPr>
            <w:tcW w:type="dxa" w:w="8640"/>
          </w:tcPr>
          <w:p>
            <w:r>
              <w:t>پوکا</w:t>
            </w:r>
          </w:p>
        </w:tc>
      </w:tr>
      <w:tr>
        <w:tc>
          <w:tcPr>
            <w:tcW w:type="dxa" w:w="8640"/>
          </w:tcPr>
          <w:p>
            <w:r>
              <w:t>ساعت اسپرت</w:t>
            </w:r>
          </w:p>
        </w:tc>
      </w:tr>
      <w:tr>
        <w:tc>
          <w:tcPr>
            <w:tcW w:type="dxa" w:w="8640"/>
          </w:tcPr>
          <w:p>
            <w:r>
              <w:t>قرص هیرتامین</w:t>
            </w:r>
          </w:p>
        </w:tc>
      </w:tr>
      <w:tr>
        <w:tc>
          <w:tcPr>
            <w:tcW w:type="dxa" w:w="8640"/>
          </w:tcPr>
          <w:p>
            <w:r>
              <w:t>موبر دایمی</w:t>
            </w:r>
          </w:p>
        </w:tc>
      </w:tr>
      <w:tr>
        <w:tc>
          <w:tcPr>
            <w:tcW w:type="dxa" w:w="8640"/>
          </w:tcPr>
          <w:p>
            <w:r>
              <w:t>کیف هارد</w:t>
            </w:r>
          </w:p>
        </w:tc>
      </w:tr>
      <w:tr>
        <w:tc>
          <w:tcPr>
            <w:tcW w:type="dxa" w:w="8640"/>
          </w:tcPr>
          <w:p>
            <w:r>
              <w:t>اونو</w:t>
            </w:r>
          </w:p>
        </w:tc>
      </w:tr>
      <w:tr>
        <w:tc>
          <w:tcPr>
            <w:tcW w:type="dxa" w:w="8640"/>
          </w:tcPr>
          <w:p>
            <w:r>
              <w:t>مانتو جلو باز</w:t>
            </w:r>
          </w:p>
        </w:tc>
      </w:tr>
      <w:tr>
        <w:tc>
          <w:tcPr>
            <w:tcW w:type="dxa" w:w="8640"/>
          </w:tcPr>
          <w:p>
            <w:r>
              <w:t xml:space="preserve">گردنبند مردانه </w:t>
            </w:r>
          </w:p>
        </w:tc>
      </w:tr>
      <w:tr>
        <w:tc>
          <w:tcPr>
            <w:tcW w:type="dxa" w:w="8640"/>
          </w:tcPr>
          <w:p>
            <w:r>
              <w:t>عینک دخترانه</w:t>
            </w:r>
          </w:p>
        </w:tc>
      </w:tr>
      <w:tr>
        <w:tc>
          <w:tcPr>
            <w:tcW w:type="dxa" w:w="8640"/>
          </w:tcPr>
          <w:p>
            <w:r>
              <w:t>لواشک پذیرایی</w:t>
            </w:r>
          </w:p>
        </w:tc>
      </w:tr>
      <w:tr>
        <w:tc>
          <w:tcPr>
            <w:tcW w:type="dxa" w:w="8640"/>
          </w:tcPr>
          <w:p>
            <w:r>
              <w:t>پونی</w:t>
            </w:r>
          </w:p>
        </w:tc>
      </w:tr>
      <w:tr>
        <w:tc>
          <w:tcPr>
            <w:tcW w:type="dxa" w:w="8640"/>
          </w:tcPr>
          <w:p>
            <w:r>
              <w:t>بکس بادی جنیوس</w:t>
            </w:r>
          </w:p>
        </w:tc>
      </w:tr>
      <w:tr>
        <w:tc>
          <w:tcPr>
            <w:tcW w:type="dxa" w:w="8640"/>
          </w:tcPr>
          <w:p>
            <w:r>
              <w:t>کارد میوه خوری</w:t>
            </w:r>
          </w:p>
        </w:tc>
      </w:tr>
      <w:tr>
        <w:tc>
          <w:tcPr>
            <w:tcW w:type="dxa" w:w="8640"/>
          </w:tcPr>
          <w:p>
            <w:r>
              <w:t xml:space="preserve">کلاه تکواندو </w:t>
            </w:r>
          </w:p>
        </w:tc>
      </w:tr>
      <w:tr>
        <w:tc>
          <w:tcPr>
            <w:tcW w:type="dxa" w:w="8640"/>
          </w:tcPr>
          <w:p>
            <w:r>
              <w:t>توربان</w:t>
            </w:r>
          </w:p>
        </w:tc>
      </w:tr>
      <w:tr>
        <w:tc>
          <w:tcPr>
            <w:tcW w:type="dxa" w:w="8640"/>
          </w:tcPr>
          <w:p>
            <w:r>
              <w:t>9t</w:t>
            </w:r>
          </w:p>
        </w:tc>
      </w:tr>
      <w:tr>
        <w:tc>
          <w:tcPr>
            <w:tcW w:type="dxa" w:w="8640"/>
          </w:tcPr>
          <w:p>
            <w:r>
              <w:t>چراغ خطر پراید</w:t>
            </w:r>
          </w:p>
        </w:tc>
      </w:tr>
      <w:tr>
        <w:tc>
          <w:tcPr>
            <w:tcW w:type="dxa" w:w="8640"/>
          </w:tcPr>
          <w:p>
            <w:r>
              <w:t>لیوان نی دار</w:t>
            </w:r>
          </w:p>
        </w:tc>
      </w:tr>
      <w:tr>
        <w:tc>
          <w:tcPr>
            <w:tcW w:type="dxa" w:w="8640"/>
          </w:tcPr>
          <w:p>
            <w:r>
              <w:t>قالب سنگ</w:t>
            </w:r>
          </w:p>
        </w:tc>
      </w:tr>
      <w:tr>
        <w:tc>
          <w:tcPr>
            <w:tcW w:type="dxa" w:w="8640"/>
          </w:tcPr>
          <w:p>
            <w:r>
              <w:t>ماسک ال ای دی</w:t>
            </w:r>
          </w:p>
        </w:tc>
      </w:tr>
      <w:tr>
        <w:tc>
          <w:tcPr>
            <w:tcW w:type="dxa" w:w="8640"/>
          </w:tcPr>
          <w:p>
            <w:r>
              <w:t>گوشی هوایی</w:t>
            </w:r>
          </w:p>
        </w:tc>
      </w:tr>
      <w:tr>
        <w:tc>
          <w:tcPr>
            <w:tcW w:type="dxa" w:w="8640"/>
          </w:tcPr>
          <w:p>
            <w:r>
              <w:t>gtx 1660 ti</w:t>
            </w:r>
          </w:p>
        </w:tc>
      </w:tr>
      <w:tr>
        <w:tc>
          <w:tcPr>
            <w:tcW w:type="dxa" w:w="8640"/>
          </w:tcPr>
          <w:p>
            <w:r>
              <w:t xml:space="preserve">چراغ </w:t>
            </w:r>
          </w:p>
        </w:tc>
      </w:tr>
      <w:tr>
        <w:tc>
          <w:tcPr>
            <w:tcW w:type="dxa" w:w="8640"/>
          </w:tcPr>
          <w:p>
            <w:r>
              <w:t>مانتو جدید</w:t>
            </w:r>
          </w:p>
        </w:tc>
      </w:tr>
      <w:tr>
        <w:tc>
          <w:tcPr>
            <w:tcW w:type="dxa" w:w="8640"/>
          </w:tcPr>
          <w:p>
            <w:r>
              <w:t>پارچه ساتن</w:t>
            </w:r>
          </w:p>
        </w:tc>
      </w:tr>
      <w:tr>
        <w:tc>
          <w:tcPr>
            <w:tcW w:type="dxa" w:w="8640"/>
          </w:tcPr>
          <w:p>
            <w:r>
              <w:t>تسمه تایم سمند ef7</w:t>
            </w:r>
          </w:p>
        </w:tc>
      </w:tr>
      <w:tr>
        <w:tc>
          <w:tcPr>
            <w:tcW w:type="dxa" w:w="8640"/>
          </w:tcPr>
          <w:p>
            <w:r>
              <w:t>فرمان دوچرخه</w:t>
            </w:r>
          </w:p>
        </w:tc>
      </w:tr>
      <w:tr>
        <w:tc>
          <w:tcPr>
            <w:tcW w:type="dxa" w:w="8640"/>
          </w:tcPr>
          <w:p>
            <w:r>
              <w:t>صندلی نیلپر</w:t>
            </w:r>
          </w:p>
        </w:tc>
      </w:tr>
      <w:tr>
        <w:tc>
          <w:tcPr>
            <w:tcW w:type="dxa" w:w="8640"/>
          </w:tcPr>
          <w:p>
            <w:r>
              <w:t>تراز لیزری ماکیتا</w:t>
            </w:r>
          </w:p>
        </w:tc>
      </w:tr>
      <w:tr>
        <w:tc>
          <w:tcPr>
            <w:tcW w:type="dxa" w:w="8640"/>
          </w:tcPr>
          <w:p>
            <w:r>
              <w:t>مو مصنوعی رنگی</w:t>
            </w:r>
          </w:p>
        </w:tc>
      </w:tr>
      <w:tr>
        <w:tc>
          <w:tcPr>
            <w:tcW w:type="dxa" w:w="8640"/>
          </w:tcPr>
          <w:p>
            <w:r>
              <w:t xml:space="preserve">قلیون </w:t>
            </w:r>
          </w:p>
        </w:tc>
      </w:tr>
      <w:tr>
        <w:tc>
          <w:tcPr>
            <w:tcW w:type="dxa" w:w="8640"/>
          </w:tcPr>
          <w:p>
            <w:r>
              <w:t>طلق چراغ عقب پراید</w:t>
            </w:r>
          </w:p>
        </w:tc>
      </w:tr>
      <w:tr>
        <w:tc>
          <w:tcPr>
            <w:tcW w:type="dxa" w:w="8640"/>
          </w:tcPr>
          <w:p>
            <w:r>
              <w:t>صندلی ارایشگاه زنانه</w:t>
            </w:r>
          </w:p>
        </w:tc>
      </w:tr>
      <w:tr>
        <w:tc>
          <w:tcPr>
            <w:tcW w:type="dxa" w:w="8640"/>
          </w:tcPr>
          <w:p>
            <w:r>
              <w:t>انجین</w:t>
            </w:r>
          </w:p>
        </w:tc>
      </w:tr>
      <w:tr>
        <w:tc>
          <w:tcPr>
            <w:tcW w:type="dxa" w:w="8640"/>
          </w:tcPr>
          <w:p>
            <w:r>
              <w:t>لاستیک پراید گلدستون</w:t>
            </w:r>
          </w:p>
        </w:tc>
      </w:tr>
      <w:tr>
        <w:tc>
          <w:tcPr>
            <w:tcW w:type="dxa" w:w="8640"/>
          </w:tcPr>
          <w:p>
            <w:r>
              <w:t>سونی ۳</w:t>
            </w:r>
          </w:p>
        </w:tc>
      </w:tr>
      <w:tr>
        <w:tc>
          <w:tcPr>
            <w:tcW w:type="dxa" w:w="8640"/>
          </w:tcPr>
          <w:p>
            <w:r>
              <w:t>عینک ریبن اصل</w:t>
            </w:r>
          </w:p>
        </w:tc>
      </w:tr>
      <w:tr>
        <w:tc>
          <w:tcPr>
            <w:tcW w:type="dxa" w:w="8640"/>
          </w:tcPr>
          <w:p>
            <w:r>
              <w:t>دوچرخه بونیتو</w:t>
            </w:r>
          </w:p>
        </w:tc>
      </w:tr>
      <w:tr>
        <w:tc>
          <w:tcPr>
            <w:tcW w:type="dxa" w:w="8640"/>
          </w:tcPr>
          <w:p>
            <w:r>
              <w:t>گیج فشار</w:t>
            </w:r>
          </w:p>
        </w:tc>
      </w:tr>
      <w:tr>
        <w:tc>
          <w:tcPr>
            <w:tcW w:type="dxa" w:w="8640"/>
          </w:tcPr>
          <w:p>
            <w:r>
              <w:t>سینک ظرفشویی گرانیتی</w:t>
            </w:r>
          </w:p>
        </w:tc>
      </w:tr>
      <w:tr>
        <w:tc>
          <w:tcPr>
            <w:tcW w:type="dxa" w:w="8640"/>
          </w:tcPr>
          <w:p>
            <w:r>
              <w:t>ماسک صورت ورقه</w:t>
            </w:r>
          </w:p>
        </w:tc>
      </w:tr>
      <w:tr>
        <w:tc>
          <w:tcPr>
            <w:tcW w:type="dxa" w:w="8640"/>
          </w:tcPr>
          <w:p>
            <w:r>
              <w:t>تلویزیون ۵۵</w:t>
            </w:r>
          </w:p>
        </w:tc>
      </w:tr>
      <w:tr>
        <w:tc>
          <w:tcPr>
            <w:tcW w:type="dxa" w:w="8640"/>
          </w:tcPr>
          <w:p>
            <w:r>
              <w:t>کرم ضد لک</w:t>
            </w:r>
          </w:p>
        </w:tc>
      </w:tr>
      <w:tr>
        <w:tc>
          <w:tcPr>
            <w:tcW w:type="dxa" w:w="8640"/>
          </w:tcPr>
          <w:p>
            <w:r>
              <w:t>رکابی ورزشی</w:t>
            </w:r>
          </w:p>
        </w:tc>
      </w:tr>
      <w:tr>
        <w:tc>
          <w:tcPr>
            <w:tcW w:type="dxa" w:w="8640"/>
          </w:tcPr>
          <w:p>
            <w:r>
              <w:t>چتر کودک</w:t>
            </w:r>
          </w:p>
        </w:tc>
      </w:tr>
      <w:tr>
        <w:tc>
          <w:tcPr>
            <w:tcW w:type="dxa" w:w="8640"/>
          </w:tcPr>
          <w:p>
            <w:r>
              <w:t>ریمل مای</w:t>
            </w:r>
          </w:p>
        </w:tc>
      </w:tr>
      <w:tr>
        <w:tc>
          <w:tcPr>
            <w:tcW w:type="dxa" w:w="8640"/>
          </w:tcPr>
          <w:p>
            <w:r>
              <w:t>فن حلزونی</w:t>
            </w:r>
          </w:p>
        </w:tc>
      </w:tr>
      <w:tr>
        <w:tc>
          <w:tcPr>
            <w:tcW w:type="dxa" w:w="8640"/>
          </w:tcPr>
          <w:p>
            <w:r>
              <w:t xml:space="preserve">پهباد </w:t>
            </w:r>
          </w:p>
        </w:tc>
      </w:tr>
      <w:tr>
        <w:tc>
          <w:tcPr>
            <w:tcW w:type="dxa" w:w="8640"/>
          </w:tcPr>
          <w:p>
            <w:r>
              <w:t>باوفنگ</w:t>
            </w:r>
          </w:p>
        </w:tc>
      </w:tr>
      <w:tr>
        <w:tc>
          <w:tcPr>
            <w:tcW w:type="dxa" w:w="8640"/>
          </w:tcPr>
          <w:p>
            <w:r>
              <w:t>امپلی فایر خانگی</w:t>
            </w:r>
          </w:p>
        </w:tc>
      </w:tr>
      <w:tr>
        <w:tc>
          <w:tcPr>
            <w:tcW w:type="dxa" w:w="8640"/>
          </w:tcPr>
          <w:p>
            <w:r>
              <w:t>سبد مسافرتی</w:t>
            </w:r>
          </w:p>
        </w:tc>
      </w:tr>
      <w:tr>
        <w:tc>
          <w:tcPr>
            <w:tcW w:type="dxa" w:w="8640"/>
          </w:tcPr>
          <w:p>
            <w:r>
              <w:t>tab s8</w:t>
            </w:r>
          </w:p>
        </w:tc>
      </w:tr>
      <w:tr>
        <w:tc>
          <w:tcPr>
            <w:tcW w:type="dxa" w:w="8640"/>
          </w:tcPr>
          <w:p>
            <w:r>
              <w:t>دوچرخه برقی تاشو</w:t>
            </w:r>
          </w:p>
        </w:tc>
      </w:tr>
      <w:tr>
        <w:tc>
          <w:tcPr>
            <w:tcW w:type="dxa" w:w="8640"/>
          </w:tcPr>
          <w:p>
            <w:r>
              <w:t>asus</w:t>
            </w:r>
          </w:p>
        </w:tc>
      </w:tr>
      <w:tr>
        <w:tc>
          <w:tcPr>
            <w:tcW w:type="dxa" w:w="8640"/>
          </w:tcPr>
          <w:p>
            <w:r>
              <w:t>پیراهن استین کوتاه</w:t>
            </w:r>
          </w:p>
        </w:tc>
      </w:tr>
      <w:tr>
        <w:tc>
          <w:tcPr>
            <w:tcW w:type="dxa" w:w="8640"/>
          </w:tcPr>
          <w:p>
            <w:r>
              <w:t>میز ناهارخوری 4 نفره</w:t>
            </w:r>
          </w:p>
        </w:tc>
      </w:tr>
      <w:tr>
        <w:tc>
          <w:tcPr>
            <w:tcW w:type="dxa" w:w="8640"/>
          </w:tcPr>
          <w:p>
            <w:r>
              <w:t>پرده پانچی</w:t>
            </w:r>
          </w:p>
        </w:tc>
      </w:tr>
      <w:tr>
        <w:tc>
          <w:tcPr>
            <w:tcW w:type="dxa" w:w="8640"/>
          </w:tcPr>
          <w:p>
            <w:r>
              <w:t>کوکتل مزوتراپی</w:t>
            </w:r>
          </w:p>
        </w:tc>
      </w:tr>
      <w:tr>
        <w:tc>
          <w:tcPr>
            <w:tcW w:type="dxa" w:w="8640"/>
          </w:tcPr>
          <w:p>
            <w:r>
              <w:t xml:space="preserve">زعفران </w:t>
            </w:r>
          </w:p>
        </w:tc>
      </w:tr>
      <w:tr>
        <w:tc>
          <w:tcPr>
            <w:tcW w:type="dxa" w:w="8640"/>
          </w:tcPr>
          <w:p>
            <w:r>
              <w:t>ریسه rgb</w:t>
            </w:r>
          </w:p>
        </w:tc>
      </w:tr>
      <w:tr>
        <w:tc>
          <w:tcPr>
            <w:tcW w:type="dxa" w:w="8640"/>
          </w:tcPr>
          <w:p>
            <w:r>
              <w:t>توالت فرنگی مروارید</w:t>
            </w:r>
          </w:p>
        </w:tc>
      </w:tr>
      <w:tr>
        <w:tc>
          <w:tcPr>
            <w:tcW w:type="dxa" w:w="8640"/>
          </w:tcPr>
          <w:p>
            <w:r>
              <w:t xml:space="preserve">سرویس قابلمه </w:t>
            </w:r>
          </w:p>
        </w:tc>
      </w:tr>
      <w:tr>
        <w:tc>
          <w:tcPr>
            <w:tcW w:type="dxa" w:w="8640"/>
          </w:tcPr>
          <w:p>
            <w:r>
              <w:t>شیایومی ردمی 9</w:t>
            </w:r>
          </w:p>
        </w:tc>
      </w:tr>
      <w:tr>
        <w:tc>
          <w:tcPr>
            <w:tcW w:type="dxa" w:w="8640"/>
          </w:tcPr>
          <w:p>
            <w:r>
              <w:t>باتری لیتیوم</w:t>
            </w:r>
          </w:p>
        </w:tc>
      </w:tr>
      <w:tr>
        <w:tc>
          <w:tcPr>
            <w:tcW w:type="dxa" w:w="8640"/>
          </w:tcPr>
          <w:p>
            <w:r>
              <w:t>اسپیلت 12000</w:t>
            </w:r>
          </w:p>
        </w:tc>
      </w:tr>
      <w:tr>
        <w:tc>
          <w:tcPr>
            <w:tcW w:type="dxa" w:w="8640"/>
          </w:tcPr>
          <w:p>
            <w:r>
              <w:t>باتون فنری</w:t>
            </w:r>
          </w:p>
        </w:tc>
      </w:tr>
      <w:tr>
        <w:tc>
          <w:tcPr>
            <w:tcW w:type="dxa" w:w="8640"/>
          </w:tcPr>
          <w:p>
            <w:r>
              <w:t>لاک نمازی</w:t>
            </w:r>
          </w:p>
        </w:tc>
      </w:tr>
      <w:tr>
        <w:tc>
          <w:tcPr>
            <w:tcW w:type="dxa" w:w="8640"/>
          </w:tcPr>
          <w:p>
            <w:r>
              <w:t>آیفون 13 پرومکس</w:t>
            </w:r>
          </w:p>
        </w:tc>
      </w:tr>
      <w:tr>
        <w:tc>
          <w:tcPr>
            <w:tcW w:type="dxa" w:w="8640"/>
          </w:tcPr>
          <w:p>
            <w:r>
              <w:t>یخچال ساید جی پلاس</w:t>
            </w:r>
          </w:p>
        </w:tc>
      </w:tr>
      <w:tr>
        <w:tc>
          <w:tcPr>
            <w:tcW w:type="dxa" w:w="8640"/>
          </w:tcPr>
          <w:p>
            <w:r>
              <w:t>جعبه فرمان پژو</w:t>
            </w:r>
          </w:p>
        </w:tc>
      </w:tr>
      <w:tr>
        <w:tc>
          <w:tcPr>
            <w:tcW w:type="dxa" w:w="8640"/>
          </w:tcPr>
          <w:p>
            <w:r>
              <w:t>لوازم</w:t>
            </w:r>
          </w:p>
        </w:tc>
      </w:tr>
      <w:tr>
        <w:tc>
          <w:tcPr>
            <w:tcW w:type="dxa" w:w="8640"/>
          </w:tcPr>
          <w:p>
            <w:r>
              <w:t>بادکنک تولد</w:t>
            </w:r>
          </w:p>
        </w:tc>
      </w:tr>
      <w:tr>
        <w:tc>
          <w:tcPr>
            <w:tcW w:type="dxa" w:w="8640"/>
          </w:tcPr>
          <w:p>
            <w:r>
              <w:t>تریل</w:t>
            </w:r>
          </w:p>
        </w:tc>
      </w:tr>
      <w:tr>
        <w:tc>
          <w:tcPr>
            <w:tcW w:type="dxa" w:w="8640"/>
          </w:tcPr>
          <w:p>
            <w:r>
              <w:t xml:space="preserve">میز بیلیارد </w:t>
            </w:r>
          </w:p>
        </w:tc>
      </w:tr>
      <w:tr>
        <w:tc>
          <w:tcPr>
            <w:tcW w:type="dxa" w:w="8640"/>
          </w:tcPr>
          <w:p>
            <w:r>
              <w:t>شیرالات راسان</w:t>
            </w:r>
          </w:p>
        </w:tc>
      </w:tr>
      <w:tr>
        <w:tc>
          <w:tcPr>
            <w:tcW w:type="dxa" w:w="8640"/>
          </w:tcPr>
          <w:p>
            <w:r>
              <w:t>عینک طبی زنانه</w:t>
            </w:r>
          </w:p>
        </w:tc>
      </w:tr>
      <w:tr>
        <w:tc>
          <w:tcPr>
            <w:tcW w:type="dxa" w:w="8640"/>
          </w:tcPr>
          <w:p>
            <w:r>
              <w:t>ملحفه</w:t>
            </w:r>
          </w:p>
        </w:tc>
      </w:tr>
      <w:tr>
        <w:tc>
          <w:tcPr>
            <w:tcW w:type="dxa" w:w="8640"/>
          </w:tcPr>
          <w:p>
            <w:r>
              <w:t>دوچرخه سایز 12</w:t>
            </w:r>
          </w:p>
        </w:tc>
      </w:tr>
      <w:tr>
        <w:tc>
          <w:tcPr>
            <w:tcW w:type="dxa" w:w="8640"/>
          </w:tcPr>
          <w:p>
            <w:r>
              <w:t>تمپو</w:t>
            </w:r>
          </w:p>
        </w:tc>
      </w:tr>
      <w:tr>
        <w:tc>
          <w:tcPr>
            <w:tcW w:type="dxa" w:w="8640"/>
          </w:tcPr>
          <w:p>
            <w:r>
              <w:t>موس و کیبورد گیمینگ</w:t>
            </w:r>
          </w:p>
        </w:tc>
      </w:tr>
      <w:tr>
        <w:tc>
          <w:tcPr>
            <w:tcW w:type="dxa" w:w="8640"/>
          </w:tcPr>
          <w:p>
            <w:r>
              <w:t>اروسک</w:t>
            </w:r>
          </w:p>
        </w:tc>
      </w:tr>
      <w:tr>
        <w:tc>
          <w:tcPr>
            <w:tcW w:type="dxa" w:w="8640"/>
          </w:tcPr>
          <w:p>
            <w:r>
              <w:t>میلگرد 14</w:t>
            </w:r>
          </w:p>
        </w:tc>
      </w:tr>
      <w:tr>
        <w:tc>
          <w:tcPr>
            <w:tcW w:type="dxa" w:w="8640"/>
          </w:tcPr>
          <w:p>
            <w:r>
              <w:t>ideapad 3</w:t>
            </w:r>
          </w:p>
        </w:tc>
      </w:tr>
      <w:tr>
        <w:tc>
          <w:tcPr>
            <w:tcW w:type="dxa" w:w="8640"/>
          </w:tcPr>
          <w:p>
            <w:r>
              <w:t>مانتو شلوار اداری زنانه</w:t>
            </w:r>
          </w:p>
        </w:tc>
      </w:tr>
      <w:tr>
        <w:tc>
          <w:tcPr>
            <w:tcW w:type="dxa" w:w="8640"/>
          </w:tcPr>
          <w:p>
            <w:r>
              <w:t>اپل 6</w:t>
            </w:r>
          </w:p>
        </w:tc>
      </w:tr>
      <w:tr>
        <w:tc>
          <w:tcPr>
            <w:tcW w:type="dxa" w:w="8640"/>
          </w:tcPr>
          <w:p>
            <w:r>
              <w:t>سرویس چوب</w:t>
            </w:r>
          </w:p>
        </w:tc>
      </w:tr>
      <w:tr>
        <w:tc>
          <w:tcPr>
            <w:tcW w:type="dxa" w:w="8640"/>
          </w:tcPr>
          <w:p>
            <w:r>
              <w:t>پمپ باد رونیکس</w:t>
            </w:r>
          </w:p>
        </w:tc>
      </w:tr>
      <w:tr>
        <w:tc>
          <w:tcPr>
            <w:tcW w:type="dxa" w:w="8640"/>
          </w:tcPr>
          <w:p>
            <w:r>
              <w:t>ups</w:t>
            </w:r>
          </w:p>
        </w:tc>
      </w:tr>
      <w:tr>
        <w:tc>
          <w:tcPr>
            <w:tcW w:type="dxa" w:w="8640"/>
          </w:tcPr>
          <w:p>
            <w:r>
              <w:t>ساعت مچی مردانه کاسیو</w:t>
            </w:r>
          </w:p>
        </w:tc>
      </w:tr>
      <w:tr>
        <w:tc>
          <w:tcPr>
            <w:tcW w:type="dxa" w:w="8640"/>
          </w:tcPr>
          <w:p>
            <w:r>
              <w:t xml:space="preserve">عینک آفتابی </w:t>
            </w:r>
          </w:p>
        </w:tc>
      </w:tr>
      <w:tr>
        <w:tc>
          <w:tcPr>
            <w:tcW w:type="dxa" w:w="8640"/>
          </w:tcPr>
          <w:p>
            <w:r>
              <w:t>ساندبار سامسونگ</w:t>
            </w:r>
          </w:p>
        </w:tc>
      </w:tr>
      <w:tr>
        <w:tc>
          <w:tcPr>
            <w:tcW w:type="dxa" w:w="8640"/>
          </w:tcPr>
          <w:p>
            <w:r>
              <w:t>6900 xt</w:t>
            </w:r>
          </w:p>
        </w:tc>
      </w:tr>
      <w:tr>
        <w:tc>
          <w:tcPr>
            <w:tcW w:type="dxa" w:w="8640"/>
          </w:tcPr>
          <w:p>
            <w:r>
              <w:t>کرم پودر لاکچری کویین</w:t>
            </w:r>
          </w:p>
        </w:tc>
      </w:tr>
      <w:tr>
        <w:tc>
          <w:tcPr>
            <w:tcW w:type="dxa" w:w="8640"/>
          </w:tcPr>
          <w:p>
            <w:r>
              <w:t>پلی ۴</w:t>
            </w:r>
          </w:p>
        </w:tc>
      </w:tr>
      <w:tr>
        <w:tc>
          <w:tcPr>
            <w:tcW w:type="dxa" w:w="8640"/>
          </w:tcPr>
          <w:p>
            <w:r>
              <w:t>دیش گردان</w:t>
            </w:r>
          </w:p>
        </w:tc>
      </w:tr>
      <w:tr>
        <w:tc>
          <w:tcPr>
            <w:tcW w:type="dxa" w:w="8640"/>
          </w:tcPr>
          <w:p>
            <w:r>
              <w:t>بیواکوا</w:t>
            </w:r>
          </w:p>
        </w:tc>
      </w:tr>
      <w:tr>
        <w:tc>
          <w:tcPr>
            <w:tcW w:type="dxa" w:w="8640"/>
          </w:tcPr>
          <w:p>
            <w:r>
              <w:t>اتولوله</w:t>
            </w:r>
          </w:p>
        </w:tc>
      </w:tr>
      <w:tr>
        <w:tc>
          <w:tcPr>
            <w:tcW w:type="dxa" w:w="8640"/>
          </w:tcPr>
          <w:p>
            <w:r>
              <w:t>سیلور کرست</w:t>
            </w:r>
          </w:p>
        </w:tc>
      </w:tr>
      <w:tr>
        <w:tc>
          <w:tcPr>
            <w:tcW w:type="dxa" w:w="8640"/>
          </w:tcPr>
          <w:p>
            <w:r>
              <w:t>tab s7 fe</w:t>
            </w:r>
          </w:p>
        </w:tc>
      </w:tr>
      <w:tr>
        <w:tc>
          <w:tcPr>
            <w:tcW w:type="dxa" w:w="8640"/>
          </w:tcPr>
          <w:p>
            <w:r>
              <w:t>note 10pro</w:t>
            </w:r>
          </w:p>
        </w:tc>
      </w:tr>
      <w:tr>
        <w:tc>
          <w:tcPr>
            <w:tcW w:type="dxa" w:w="8640"/>
          </w:tcPr>
          <w:p>
            <w:r>
              <w:t>ماشین اصلاح موزر</w:t>
            </w:r>
          </w:p>
        </w:tc>
      </w:tr>
      <w:tr>
        <w:tc>
          <w:tcPr>
            <w:tcW w:type="dxa" w:w="8640"/>
          </w:tcPr>
          <w:p>
            <w:r>
              <w:t>گوشی ردمی نوت 10</w:t>
            </w:r>
          </w:p>
        </w:tc>
      </w:tr>
      <w:tr>
        <w:tc>
          <w:tcPr>
            <w:tcW w:type="dxa" w:w="8640"/>
          </w:tcPr>
          <w:p>
            <w:r>
              <w:t>رانر</w:t>
            </w:r>
          </w:p>
        </w:tc>
      </w:tr>
      <w:tr>
        <w:tc>
          <w:tcPr>
            <w:tcW w:type="dxa" w:w="8640"/>
          </w:tcPr>
          <w:p>
            <w:r>
              <w:t>مقنعه دخترانه</w:t>
            </w:r>
          </w:p>
        </w:tc>
      </w:tr>
      <w:tr>
        <w:tc>
          <w:tcPr>
            <w:tcW w:type="dxa" w:w="8640"/>
          </w:tcPr>
          <w:p>
            <w:r>
              <w:t>qcy g1</w:t>
            </w:r>
          </w:p>
        </w:tc>
      </w:tr>
      <w:tr>
        <w:tc>
          <w:tcPr>
            <w:tcW w:type="dxa" w:w="8640"/>
          </w:tcPr>
          <w:p>
            <w:r>
              <w:t>پتوشور لباسشویی</w:t>
            </w:r>
          </w:p>
        </w:tc>
      </w:tr>
      <w:tr>
        <w:tc>
          <w:tcPr>
            <w:tcW w:type="dxa" w:w="8640"/>
          </w:tcPr>
          <w:p>
            <w:r>
              <w:t>دلستر</w:t>
            </w:r>
          </w:p>
        </w:tc>
      </w:tr>
      <w:tr>
        <w:tc>
          <w:tcPr>
            <w:tcW w:type="dxa" w:w="8640"/>
          </w:tcPr>
          <w:p>
            <w:r>
              <w:t>سرویس کریستال</w:t>
            </w:r>
          </w:p>
        </w:tc>
      </w:tr>
      <w:tr>
        <w:tc>
          <w:tcPr>
            <w:tcW w:type="dxa" w:w="8640"/>
          </w:tcPr>
          <w:p>
            <w:r>
              <w:t>موی مصنوعی</w:t>
            </w:r>
          </w:p>
        </w:tc>
      </w:tr>
      <w:tr>
        <w:tc>
          <w:tcPr>
            <w:tcW w:type="dxa" w:w="8640"/>
          </w:tcPr>
          <w:p>
            <w:r>
              <w:t>توستر بوش</w:t>
            </w:r>
          </w:p>
        </w:tc>
      </w:tr>
      <w:tr>
        <w:tc>
          <w:tcPr>
            <w:tcW w:type="dxa" w:w="8640"/>
          </w:tcPr>
          <w:p>
            <w:r>
              <w:t>apple</w:t>
            </w:r>
          </w:p>
        </w:tc>
      </w:tr>
      <w:tr>
        <w:tc>
          <w:tcPr>
            <w:tcW w:type="dxa" w:w="8640"/>
          </w:tcPr>
          <w:p>
            <w:r>
              <w:t>استخر پیش ساخته</w:t>
            </w:r>
          </w:p>
        </w:tc>
      </w:tr>
      <w:tr>
        <w:tc>
          <w:tcPr>
            <w:tcW w:type="dxa" w:w="8640"/>
          </w:tcPr>
          <w:p>
            <w:r>
              <w:t>گوشی a50 سامسونگ</w:t>
            </w:r>
          </w:p>
        </w:tc>
      </w:tr>
      <w:tr>
        <w:tc>
          <w:tcPr>
            <w:tcW w:type="dxa" w:w="8640"/>
          </w:tcPr>
          <w:p>
            <w:r>
              <w:t>دامن مجلسی</w:t>
            </w:r>
          </w:p>
        </w:tc>
      </w:tr>
      <w:tr>
        <w:tc>
          <w:tcPr>
            <w:tcW w:type="dxa" w:w="8640"/>
          </w:tcPr>
          <w:p>
            <w:r>
              <w:t>poco m4pro</w:t>
            </w:r>
          </w:p>
        </w:tc>
      </w:tr>
      <w:tr>
        <w:tc>
          <w:tcPr>
            <w:tcW w:type="dxa" w:w="8640"/>
          </w:tcPr>
          <w:p>
            <w:r>
              <w:t>زیست دهم</w:t>
            </w:r>
          </w:p>
        </w:tc>
      </w:tr>
      <w:tr>
        <w:tc>
          <w:tcPr>
            <w:tcW w:type="dxa" w:w="8640"/>
          </w:tcPr>
          <w:p>
            <w:r>
              <w:t>صندلی غذا کودک</w:t>
            </w:r>
          </w:p>
        </w:tc>
      </w:tr>
      <w:tr>
        <w:tc>
          <w:tcPr>
            <w:tcW w:type="dxa" w:w="8640"/>
          </w:tcPr>
          <w:p>
            <w:r>
              <w:t>گوشی a۲۳</w:t>
            </w:r>
          </w:p>
        </w:tc>
      </w:tr>
      <w:tr>
        <w:tc>
          <w:tcPr>
            <w:tcW w:type="dxa" w:w="8640"/>
          </w:tcPr>
          <w:p>
            <w:r>
              <w:t>چهارپایه پلاستیکی</w:t>
            </w:r>
          </w:p>
        </w:tc>
      </w:tr>
      <w:tr>
        <w:tc>
          <w:tcPr>
            <w:tcW w:type="dxa" w:w="8640"/>
          </w:tcPr>
          <w:p>
            <w:r>
              <w:t>ماسک حبابی</w:t>
            </w:r>
          </w:p>
        </w:tc>
      </w:tr>
      <w:tr>
        <w:tc>
          <w:tcPr>
            <w:tcW w:type="dxa" w:w="8640"/>
          </w:tcPr>
          <w:p>
            <w:r>
              <w:t>هوآوی</w:t>
            </w:r>
          </w:p>
        </w:tc>
      </w:tr>
      <w:tr>
        <w:tc>
          <w:tcPr>
            <w:tcW w:type="dxa" w:w="8640"/>
          </w:tcPr>
          <w:p>
            <w:r>
              <w:t>گوشیa51</w:t>
            </w:r>
          </w:p>
        </w:tc>
      </w:tr>
      <w:tr>
        <w:tc>
          <w:tcPr>
            <w:tcW w:type="dxa" w:w="8640"/>
          </w:tcPr>
          <w:p>
            <w:r>
              <w:t>کوکوپیت</w:t>
            </w:r>
          </w:p>
        </w:tc>
      </w:tr>
      <w:tr>
        <w:tc>
          <w:tcPr>
            <w:tcW w:type="dxa" w:w="8640"/>
          </w:tcPr>
          <w:p>
            <w:r>
              <w:t>گوشی a30s</w:t>
            </w:r>
          </w:p>
        </w:tc>
      </w:tr>
      <w:tr>
        <w:tc>
          <w:tcPr>
            <w:tcW w:type="dxa" w:w="8640"/>
          </w:tcPr>
          <w:p>
            <w:r>
              <w:t>دانه چیا</w:t>
            </w:r>
          </w:p>
        </w:tc>
      </w:tr>
      <w:tr>
        <w:tc>
          <w:tcPr>
            <w:tcW w:type="dxa" w:w="8640"/>
          </w:tcPr>
          <w:p>
            <w:r>
              <w:t>Qcy t13</w:t>
            </w:r>
          </w:p>
        </w:tc>
      </w:tr>
      <w:tr>
        <w:tc>
          <w:tcPr>
            <w:tcW w:type="dxa" w:w="8640"/>
          </w:tcPr>
          <w:p>
            <w:r>
              <w:t>کیف مسافرتی</w:t>
            </w:r>
          </w:p>
        </w:tc>
      </w:tr>
      <w:tr>
        <w:tc>
          <w:tcPr>
            <w:tcW w:type="dxa" w:w="8640"/>
          </w:tcPr>
          <w:p>
            <w:r>
              <w:t>باند کامپیوتر</w:t>
            </w:r>
          </w:p>
        </w:tc>
      </w:tr>
      <w:tr>
        <w:tc>
          <w:tcPr>
            <w:tcW w:type="dxa" w:w="8640"/>
          </w:tcPr>
          <w:p>
            <w:r>
              <w:t>دوچرخه راپیدو</w:t>
            </w:r>
          </w:p>
        </w:tc>
      </w:tr>
      <w:tr>
        <w:tc>
          <w:tcPr>
            <w:tcW w:type="dxa" w:w="8640"/>
          </w:tcPr>
          <w:p>
            <w:r>
              <w:t>خردکن کوکینگ</w:t>
            </w:r>
          </w:p>
        </w:tc>
      </w:tr>
      <w:tr>
        <w:tc>
          <w:tcPr>
            <w:tcW w:type="dxa" w:w="8640"/>
          </w:tcPr>
          <w:p>
            <w:r>
              <w:t>ایفن 11</w:t>
            </w:r>
          </w:p>
        </w:tc>
      </w:tr>
      <w:tr>
        <w:tc>
          <w:tcPr>
            <w:tcW w:type="dxa" w:w="8640"/>
          </w:tcPr>
          <w:p>
            <w:r>
              <w:t>دوچرخه ۲۶ ویوا</w:t>
            </w:r>
          </w:p>
        </w:tc>
      </w:tr>
      <w:tr>
        <w:tc>
          <w:tcPr>
            <w:tcW w:type="dxa" w:w="8640"/>
          </w:tcPr>
          <w:p>
            <w:r>
              <w:t>zx</w:t>
            </w:r>
          </w:p>
        </w:tc>
      </w:tr>
      <w:tr>
        <w:tc>
          <w:tcPr>
            <w:tcW w:type="dxa" w:w="8640"/>
          </w:tcPr>
          <w:p>
            <w:r>
              <w:t>دیجیتال تلویزیون</w:t>
            </w:r>
          </w:p>
        </w:tc>
      </w:tr>
      <w:tr>
        <w:tc>
          <w:tcPr>
            <w:tcW w:type="dxa" w:w="8640"/>
          </w:tcPr>
          <w:p>
            <w:r>
              <w:t>A30s</w:t>
            </w:r>
          </w:p>
        </w:tc>
      </w:tr>
      <w:tr>
        <w:tc>
          <w:tcPr>
            <w:tcW w:type="dxa" w:w="8640"/>
          </w:tcPr>
          <w:p>
            <w:r>
              <w:t>اورفرز</w:t>
            </w:r>
          </w:p>
        </w:tc>
      </w:tr>
      <w:tr>
        <w:tc>
          <w:tcPr>
            <w:tcW w:type="dxa" w:w="8640"/>
          </w:tcPr>
          <w:p>
            <w:r>
              <w:t>ساعت بن تن واقعی</w:t>
            </w:r>
          </w:p>
        </w:tc>
      </w:tr>
      <w:tr>
        <w:tc>
          <w:tcPr>
            <w:tcW w:type="dxa" w:w="8640"/>
          </w:tcPr>
          <w:p>
            <w:r>
              <w:t>کاور فرش</w:t>
            </w:r>
          </w:p>
        </w:tc>
      </w:tr>
      <w:tr>
        <w:tc>
          <w:tcPr>
            <w:tcW w:type="dxa" w:w="8640"/>
          </w:tcPr>
          <w:p>
            <w:r>
              <w:t>کریستال</w:t>
            </w:r>
          </w:p>
        </w:tc>
      </w:tr>
      <w:tr>
        <w:tc>
          <w:tcPr>
            <w:tcW w:type="dxa" w:w="8640"/>
          </w:tcPr>
          <w:p>
            <w:r>
              <w:t>شهاب سنگ</w:t>
            </w:r>
          </w:p>
        </w:tc>
      </w:tr>
      <w:tr>
        <w:tc>
          <w:tcPr>
            <w:tcW w:type="dxa" w:w="8640"/>
          </w:tcPr>
          <w:p>
            <w:r>
              <w:t>شمشیر عربی</w:t>
            </w:r>
          </w:p>
        </w:tc>
      </w:tr>
      <w:tr>
        <w:tc>
          <w:tcPr>
            <w:tcW w:type="dxa" w:w="8640"/>
          </w:tcPr>
          <w:p>
            <w:r>
              <w:t>p10 plus</w:t>
            </w:r>
          </w:p>
        </w:tc>
      </w:tr>
      <w:tr>
        <w:tc>
          <w:tcPr>
            <w:tcW w:type="dxa" w:w="8640"/>
          </w:tcPr>
          <w:p>
            <w:r>
              <w:t>Ps2</w:t>
            </w:r>
          </w:p>
        </w:tc>
      </w:tr>
      <w:tr>
        <w:tc>
          <w:tcPr>
            <w:tcW w:type="dxa" w:w="8640"/>
          </w:tcPr>
          <w:p>
            <w:r>
              <w:t>ساپورت</w:t>
            </w:r>
          </w:p>
        </w:tc>
      </w:tr>
      <w:tr>
        <w:tc>
          <w:tcPr>
            <w:tcW w:type="dxa" w:w="8640"/>
          </w:tcPr>
          <w:p>
            <w:r>
              <w:t>لوازم مدرسه</w:t>
            </w:r>
          </w:p>
        </w:tc>
      </w:tr>
      <w:tr>
        <w:tc>
          <w:tcPr>
            <w:tcW w:type="dxa" w:w="8640"/>
          </w:tcPr>
          <w:p>
            <w:r>
              <w:t>پتو مسافرتی دو نفره</w:t>
            </w:r>
          </w:p>
        </w:tc>
      </w:tr>
      <w:tr>
        <w:tc>
          <w:tcPr>
            <w:tcW w:type="dxa" w:w="8640"/>
          </w:tcPr>
          <w:p>
            <w:r>
              <w:t xml:space="preserve">فرمان بازی </w:t>
            </w:r>
          </w:p>
        </w:tc>
      </w:tr>
      <w:tr>
        <w:tc>
          <w:tcPr>
            <w:tcW w:type="dxa" w:w="8640"/>
          </w:tcPr>
          <w:p>
            <w:r>
              <w:t>موزن ابرو</w:t>
            </w:r>
          </w:p>
        </w:tc>
      </w:tr>
      <w:tr>
        <w:tc>
          <w:tcPr>
            <w:tcW w:type="dxa" w:w="8640"/>
          </w:tcPr>
          <w:p>
            <w:r>
              <w:t>والف</w:t>
            </w:r>
          </w:p>
        </w:tc>
      </w:tr>
      <w:tr>
        <w:tc>
          <w:tcPr>
            <w:tcW w:type="dxa" w:w="8640"/>
          </w:tcPr>
          <w:p>
            <w:r>
              <w:t>m51 سامسونگ</w:t>
            </w:r>
          </w:p>
        </w:tc>
      </w:tr>
      <w:tr>
        <w:tc>
          <w:tcPr>
            <w:tcW w:type="dxa" w:w="8640"/>
          </w:tcPr>
          <w:p>
            <w:r>
              <w:t>پریم</w:t>
            </w:r>
          </w:p>
        </w:tc>
      </w:tr>
      <w:tr>
        <w:tc>
          <w:tcPr>
            <w:tcW w:type="dxa" w:w="8640"/>
          </w:tcPr>
          <w:p>
            <w:r>
              <w:t>کیف دستی دخترانه</w:t>
            </w:r>
          </w:p>
        </w:tc>
      </w:tr>
      <w:tr>
        <w:tc>
          <w:tcPr>
            <w:tcW w:type="dxa" w:w="8640"/>
          </w:tcPr>
          <w:p>
            <w:r>
              <w:t>پارافین</w:t>
            </w:r>
          </w:p>
        </w:tc>
      </w:tr>
      <w:tr>
        <w:tc>
          <w:tcPr>
            <w:tcW w:type="dxa" w:w="8640"/>
          </w:tcPr>
          <w:p>
            <w:r>
              <w:t>بادی زنانه</w:t>
            </w:r>
          </w:p>
        </w:tc>
      </w:tr>
      <w:tr>
        <w:tc>
          <w:tcPr>
            <w:tcW w:type="dxa" w:w="8640"/>
          </w:tcPr>
          <w:p>
            <w:r>
              <w:t>ساعت سه موتوره</w:t>
            </w:r>
          </w:p>
        </w:tc>
      </w:tr>
      <w:tr>
        <w:tc>
          <w:tcPr>
            <w:tcW w:type="dxa" w:w="8640"/>
          </w:tcPr>
          <w:p>
            <w:r>
              <w:t>ژل حجم دهنده</w:t>
            </w:r>
          </w:p>
        </w:tc>
      </w:tr>
      <w:tr>
        <w:tc>
          <w:tcPr>
            <w:tcW w:type="dxa" w:w="8640"/>
          </w:tcPr>
          <w:p>
            <w:r>
              <w:t>دیپ سنس</w:t>
            </w:r>
          </w:p>
        </w:tc>
      </w:tr>
      <w:tr>
        <w:tc>
          <w:tcPr>
            <w:tcW w:type="dxa" w:w="8640"/>
          </w:tcPr>
          <w:p>
            <w:r>
              <w:t>پکیج بوتان پرلا پرو</w:t>
            </w:r>
          </w:p>
        </w:tc>
      </w:tr>
      <w:tr>
        <w:tc>
          <w:tcPr>
            <w:tcW w:type="dxa" w:w="8640"/>
          </w:tcPr>
          <w:p>
            <w:r>
              <w:t>سرخ کن نینجا</w:t>
            </w:r>
          </w:p>
        </w:tc>
      </w:tr>
      <w:tr>
        <w:tc>
          <w:tcPr>
            <w:tcW w:type="dxa" w:w="8640"/>
          </w:tcPr>
          <w:p>
            <w:r>
              <w:t>core i5</w:t>
            </w:r>
          </w:p>
        </w:tc>
      </w:tr>
      <w:tr>
        <w:tc>
          <w:tcPr>
            <w:tcW w:type="dxa" w:w="8640"/>
          </w:tcPr>
          <w:p>
            <w:r>
              <w:t>ویوا</w:t>
            </w:r>
          </w:p>
        </w:tc>
      </w:tr>
      <w:tr>
        <w:tc>
          <w:tcPr>
            <w:tcW w:type="dxa" w:w="8640"/>
          </w:tcPr>
          <w:p>
            <w:r>
              <w:t>جامدادی دخترانه نوجوان</w:t>
            </w:r>
          </w:p>
        </w:tc>
      </w:tr>
      <w:tr>
        <w:tc>
          <w:tcPr>
            <w:tcW w:type="dxa" w:w="8640"/>
          </w:tcPr>
          <w:p>
            <w:r>
              <w:t>پستانک</w:t>
            </w:r>
          </w:p>
        </w:tc>
      </w:tr>
      <w:tr>
        <w:tc>
          <w:tcPr>
            <w:tcW w:type="dxa" w:w="8640"/>
          </w:tcPr>
          <w:p>
            <w:r>
              <w:t>دوچرخه شهری</w:t>
            </w:r>
          </w:p>
        </w:tc>
      </w:tr>
      <w:tr>
        <w:tc>
          <w:tcPr>
            <w:tcW w:type="dxa" w:w="8640"/>
          </w:tcPr>
          <w:p>
            <w:r>
              <w:t>هویه سومو</w:t>
            </w:r>
          </w:p>
        </w:tc>
      </w:tr>
      <w:tr>
        <w:tc>
          <w:tcPr>
            <w:tcW w:type="dxa" w:w="8640"/>
          </w:tcPr>
          <w:p>
            <w:r>
              <w:t>انبه</w:t>
            </w:r>
          </w:p>
        </w:tc>
      </w:tr>
      <w:tr>
        <w:tc>
          <w:tcPr>
            <w:tcW w:type="dxa" w:w="8640"/>
          </w:tcPr>
          <w:p>
            <w:r>
              <w:t>یخچال دوو ساید</w:t>
            </w:r>
          </w:p>
        </w:tc>
      </w:tr>
      <w:tr>
        <w:tc>
          <w:tcPr>
            <w:tcW w:type="dxa" w:w="8640"/>
          </w:tcPr>
          <w:p>
            <w:r>
              <w:t>پایه تلویزیون</w:t>
            </w:r>
          </w:p>
        </w:tc>
      </w:tr>
      <w:tr>
        <w:tc>
          <w:tcPr>
            <w:tcW w:type="dxa" w:w="8640"/>
          </w:tcPr>
          <w:p>
            <w:r>
              <w:t>a72 5g</w:t>
            </w:r>
          </w:p>
        </w:tc>
      </w:tr>
      <w:tr>
        <w:tc>
          <w:tcPr>
            <w:tcW w:type="dxa" w:w="8640"/>
          </w:tcPr>
          <w:p>
            <w:r>
              <w:t>کلاف پیچ</w:t>
            </w:r>
          </w:p>
        </w:tc>
      </w:tr>
      <w:tr>
        <w:tc>
          <w:tcPr>
            <w:tcW w:type="dxa" w:w="8640"/>
          </w:tcPr>
          <w:p>
            <w:r>
              <w:t>روتختی عروس</w:t>
            </w:r>
          </w:p>
        </w:tc>
      </w:tr>
      <w:tr>
        <w:tc>
          <w:tcPr>
            <w:tcW w:type="dxa" w:w="8640"/>
          </w:tcPr>
          <w:p>
            <w:r>
              <w:t>قاب a52</w:t>
            </w:r>
          </w:p>
        </w:tc>
      </w:tr>
      <w:tr>
        <w:tc>
          <w:tcPr>
            <w:tcW w:type="dxa" w:w="8640"/>
          </w:tcPr>
          <w:p>
            <w:r>
              <w:t>Redmi 9a</w:t>
            </w:r>
          </w:p>
        </w:tc>
      </w:tr>
      <w:tr>
        <w:tc>
          <w:tcPr>
            <w:tcW w:type="dxa" w:w="8640"/>
          </w:tcPr>
          <w:p>
            <w:r>
              <w:t>12100</w:t>
            </w:r>
          </w:p>
        </w:tc>
      </w:tr>
      <w:tr>
        <w:tc>
          <w:tcPr>
            <w:tcW w:type="dxa" w:w="8640"/>
          </w:tcPr>
          <w:p>
            <w:r>
              <w:t>کفش چرمی مردانه</w:t>
            </w:r>
          </w:p>
        </w:tc>
      </w:tr>
      <w:tr>
        <w:tc>
          <w:tcPr>
            <w:tcW w:type="dxa" w:w="8640"/>
          </w:tcPr>
          <w:p>
            <w:r>
              <w:t>دستگاه پرچ</w:t>
            </w:r>
          </w:p>
        </w:tc>
      </w:tr>
      <w:tr>
        <w:tc>
          <w:tcPr>
            <w:tcW w:type="dxa" w:w="8640"/>
          </w:tcPr>
          <w:p>
            <w:r>
              <w:t>جنسینگ</w:t>
            </w:r>
          </w:p>
        </w:tc>
      </w:tr>
      <w:tr>
        <w:tc>
          <w:tcPr>
            <w:tcW w:type="dxa" w:w="8640"/>
          </w:tcPr>
          <w:p>
            <w:r>
              <w:t>دوچرخه سایز ۱۲</w:t>
            </w:r>
          </w:p>
        </w:tc>
      </w:tr>
      <w:tr>
        <w:tc>
          <w:tcPr>
            <w:tcW w:type="dxa" w:w="8640"/>
          </w:tcPr>
          <w:p>
            <w:r>
              <w:t>دوربین عکاسی کودک</w:t>
            </w:r>
          </w:p>
        </w:tc>
      </w:tr>
      <w:tr>
        <w:tc>
          <w:tcPr>
            <w:tcW w:type="dxa" w:w="8640"/>
          </w:tcPr>
          <w:p>
            <w:r>
              <w:t xml:space="preserve">عطر </w:t>
            </w:r>
          </w:p>
        </w:tc>
      </w:tr>
      <w:tr>
        <w:tc>
          <w:tcPr>
            <w:tcW w:type="dxa" w:w="8640"/>
          </w:tcPr>
          <w:p>
            <w:r>
              <w:t>بخاری گازی ایران شرق</w:t>
            </w:r>
          </w:p>
        </w:tc>
      </w:tr>
      <w:tr>
        <w:tc>
          <w:tcPr>
            <w:tcW w:type="dxa" w:w="8640"/>
          </w:tcPr>
          <w:p>
            <w:r>
              <w:t>ماسک سه بعدی</w:t>
            </w:r>
          </w:p>
        </w:tc>
      </w:tr>
      <w:tr>
        <w:tc>
          <w:tcPr>
            <w:tcW w:type="dxa" w:w="8640"/>
          </w:tcPr>
          <w:p>
            <w:r>
              <w:t>شمع تولد</w:t>
            </w:r>
          </w:p>
        </w:tc>
      </w:tr>
      <w:tr>
        <w:tc>
          <w:tcPr>
            <w:tcW w:type="dxa" w:w="8640"/>
          </w:tcPr>
          <w:p>
            <w:r>
              <w:t>مهر</w:t>
            </w:r>
          </w:p>
        </w:tc>
      </w:tr>
      <w:tr>
        <w:tc>
          <w:tcPr>
            <w:tcW w:type="dxa" w:w="8640"/>
          </w:tcPr>
          <w:p>
            <w:r>
              <w:t>دوچرخه آفرود</w:t>
            </w:r>
          </w:p>
        </w:tc>
      </w:tr>
      <w:tr>
        <w:tc>
          <w:tcPr>
            <w:tcW w:type="dxa" w:w="8640"/>
          </w:tcPr>
          <w:p>
            <w:r>
              <w:t>ایفون تصویری سیماران</w:t>
            </w:r>
          </w:p>
        </w:tc>
      </w:tr>
      <w:tr>
        <w:tc>
          <w:tcPr>
            <w:tcW w:type="dxa" w:w="8640"/>
          </w:tcPr>
          <w:p>
            <w:r>
              <w:t>شیائومی ۱۲ ایکس</w:t>
            </w:r>
          </w:p>
        </w:tc>
      </w:tr>
      <w:tr>
        <w:tc>
          <w:tcPr>
            <w:tcW w:type="dxa" w:w="8640"/>
          </w:tcPr>
          <w:p>
            <w:r>
              <w:t>سلفون کش</w:t>
            </w:r>
          </w:p>
        </w:tc>
      </w:tr>
      <w:tr>
        <w:tc>
          <w:tcPr>
            <w:tcW w:type="dxa" w:w="8640"/>
          </w:tcPr>
          <w:p>
            <w:r>
              <w:t>اسلحه بادی</w:t>
            </w:r>
          </w:p>
        </w:tc>
      </w:tr>
      <w:tr>
        <w:tc>
          <w:tcPr>
            <w:tcW w:type="dxa" w:w="8640"/>
          </w:tcPr>
          <w:p>
            <w:r>
              <w:t>دسته ترمز دوچرخه</w:t>
            </w:r>
          </w:p>
        </w:tc>
      </w:tr>
      <w:tr>
        <w:tc>
          <w:tcPr>
            <w:tcW w:type="dxa" w:w="8640"/>
          </w:tcPr>
          <w:p>
            <w:r>
              <w:t>رینگ پنج پر</w:t>
            </w:r>
          </w:p>
        </w:tc>
      </w:tr>
      <w:tr>
        <w:tc>
          <w:tcPr>
            <w:tcW w:type="dxa" w:w="8640"/>
          </w:tcPr>
          <w:p>
            <w:r>
              <w:t>تافت کاسپین</w:t>
            </w:r>
          </w:p>
        </w:tc>
      </w:tr>
      <w:tr>
        <w:tc>
          <w:tcPr>
            <w:tcW w:type="dxa" w:w="8640"/>
          </w:tcPr>
          <w:p>
            <w:r>
              <w:t>سیم شارژر</w:t>
            </w:r>
          </w:p>
        </w:tc>
      </w:tr>
      <w:tr>
        <w:tc>
          <w:tcPr>
            <w:tcW w:type="dxa" w:w="8640"/>
          </w:tcPr>
          <w:p>
            <w:r>
              <w:t xml:space="preserve">کنسول </w:t>
            </w:r>
          </w:p>
        </w:tc>
      </w:tr>
      <w:tr>
        <w:tc>
          <w:tcPr>
            <w:tcW w:type="dxa" w:w="8640"/>
          </w:tcPr>
          <w:p>
            <w:r>
              <w:t>کفش کتونی دخترانه</w:t>
            </w:r>
          </w:p>
        </w:tc>
      </w:tr>
      <w:tr>
        <w:tc>
          <w:tcPr>
            <w:tcW w:type="dxa" w:w="8640"/>
          </w:tcPr>
          <w:p>
            <w:r>
              <w:t>قرص جوشان ویتامین c</w:t>
            </w:r>
          </w:p>
        </w:tc>
      </w:tr>
      <w:tr>
        <w:tc>
          <w:tcPr>
            <w:tcW w:type="dxa" w:w="8640"/>
          </w:tcPr>
          <w:p>
            <w:r>
              <w:t>آهن ربا</w:t>
            </w:r>
          </w:p>
        </w:tc>
      </w:tr>
      <w:tr>
        <w:tc>
          <w:tcPr>
            <w:tcW w:type="dxa" w:w="8640"/>
          </w:tcPr>
          <w:p>
            <w:r>
              <w:t>سراگزوز</w:t>
            </w:r>
          </w:p>
        </w:tc>
      </w:tr>
      <w:tr>
        <w:tc>
          <w:tcPr>
            <w:tcW w:type="dxa" w:w="8640"/>
          </w:tcPr>
          <w:p>
            <w:r>
              <w:t xml:space="preserve">هود </w:t>
            </w:r>
          </w:p>
        </w:tc>
      </w:tr>
      <w:tr>
        <w:tc>
          <w:tcPr>
            <w:tcW w:type="dxa" w:w="8640"/>
          </w:tcPr>
          <w:p>
            <w:r>
              <w:t>لگو ماینکرافت</w:t>
            </w:r>
          </w:p>
        </w:tc>
      </w:tr>
      <w:tr>
        <w:tc>
          <w:tcPr>
            <w:tcW w:type="dxa" w:w="8640"/>
          </w:tcPr>
          <w:p>
            <w:r>
              <w:t>تسمه تایم ال 90</w:t>
            </w:r>
          </w:p>
        </w:tc>
      </w:tr>
      <w:tr>
        <w:tc>
          <w:tcPr>
            <w:tcW w:type="dxa" w:w="8640"/>
          </w:tcPr>
          <w:p>
            <w:r>
              <w:t>میز ارایش مدرن</w:t>
            </w:r>
          </w:p>
        </w:tc>
      </w:tr>
      <w:tr>
        <w:tc>
          <w:tcPr>
            <w:tcW w:type="dxa" w:w="8640"/>
          </w:tcPr>
          <w:p>
            <w:r>
              <w:t>کیس اسمبل شده گیمینگ</w:t>
            </w:r>
          </w:p>
        </w:tc>
      </w:tr>
      <w:tr>
        <w:tc>
          <w:tcPr>
            <w:tcW w:type="dxa" w:w="8640"/>
          </w:tcPr>
          <w:p>
            <w:r>
              <w:t>روتختی یک نفره دخترانه</w:t>
            </w:r>
          </w:p>
        </w:tc>
      </w:tr>
      <w:tr>
        <w:tc>
          <w:tcPr>
            <w:tcW w:type="dxa" w:w="8640"/>
          </w:tcPr>
          <w:p>
            <w:r>
              <w:t>میز بیلیارد 8</w:t>
            </w:r>
          </w:p>
        </w:tc>
      </w:tr>
      <w:tr>
        <w:tc>
          <w:tcPr>
            <w:tcW w:type="dxa" w:w="8640"/>
          </w:tcPr>
          <w:p>
            <w:r>
              <w:t>ماسک لاتکسی</w:t>
            </w:r>
          </w:p>
        </w:tc>
      </w:tr>
      <w:tr>
        <w:tc>
          <w:tcPr>
            <w:tcW w:type="dxa" w:w="8640"/>
          </w:tcPr>
          <w:p>
            <w:r>
              <w:t>پایه نت</w:t>
            </w:r>
          </w:p>
        </w:tc>
      </w:tr>
      <w:tr>
        <w:tc>
          <w:tcPr>
            <w:tcW w:type="dxa" w:w="8640"/>
          </w:tcPr>
          <w:p>
            <w:r>
              <w:t>رودری پراید 131</w:t>
            </w:r>
          </w:p>
        </w:tc>
      </w:tr>
      <w:tr>
        <w:tc>
          <w:tcPr>
            <w:tcW w:type="dxa" w:w="8640"/>
          </w:tcPr>
          <w:p>
            <w:r>
              <w:t>سرپیک</w:t>
            </w:r>
          </w:p>
        </w:tc>
      </w:tr>
      <w:tr>
        <w:tc>
          <w:tcPr>
            <w:tcW w:type="dxa" w:w="8640"/>
          </w:tcPr>
          <w:p>
            <w:r>
              <w:t>سامسونگ A23</w:t>
            </w:r>
          </w:p>
        </w:tc>
      </w:tr>
      <w:tr>
        <w:tc>
          <w:tcPr>
            <w:tcW w:type="dxa" w:w="8640"/>
          </w:tcPr>
          <w:p>
            <w:r>
              <w:t>جلیقه</w:t>
            </w:r>
          </w:p>
        </w:tc>
      </w:tr>
      <w:tr>
        <w:tc>
          <w:tcPr>
            <w:tcW w:type="dxa" w:w="8640"/>
          </w:tcPr>
          <w:p>
            <w:r>
              <w:t>نسکافه گلد</w:t>
            </w:r>
          </w:p>
        </w:tc>
      </w:tr>
      <w:tr>
        <w:tc>
          <w:tcPr>
            <w:tcW w:type="dxa" w:w="8640"/>
          </w:tcPr>
          <w:p>
            <w:r>
              <w:t>گاز سه شعله</w:t>
            </w:r>
          </w:p>
        </w:tc>
      </w:tr>
      <w:tr>
        <w:tc>
          <w:tcPr>
            <w:tcW w:type="dxa" w:w="8640"/>
          </w:tcPr>
          <w:p>
            <w:r>
              <w:t>نیم ست</w:t>
            </w:r>
          </w:p>
        </w:tc>
      </w:tr>
      <w:tr>
        <w:tc>
          <w:tcPr>
            <w:tcW w:type="dxa" w:w="8640"/>
          </w:tcPr>
          <w:p>
            <w:r>
              <w:t>gtx 1080</w:t>
            </w:r>
          </w:p>
        </w:tc>
      </w:tr>
      <w:tr>
        <w:tc>
          <w:tcPr>
            <w:tcW w:type="dxa" w:w="8640"/>
          </w:tcPr>
          <w:p>
            <w:r>
              <w:t>کوچک کننده بینی</w:t>
            </w:r>
          </w:p>
        </w:tc>
      </w:tr>
      <w:tr>
        <w:tc>
          <w:tcPr>
            <w:tcW w:type="dxa" w:w="8640"/>
          </w:tcPr>
          <w:p>
            <w:r>
              <w:t>پکیج دیواری</w:t>
            </w:r>
          </w:p>
        </w:tc>
      </w:tr>
      <w:tr>
        <w:tc>
          <w:tcPr>
            <w:tcW w:type="dxa" w:w="8640"/>
          </w:tcPr>
          <w:p>
            <w:r>
              <w:t>لوستر کریستال</w:t>
            </w:r>
          </w:p>
        </w:tc>
      </w:tr>
      <w:tr>
        <w:tc>
          <w:tcPr>
            <w:tcW w:type="dxa" w:w="8640"/>
          </w:tcPr>
          <w:p>
            <w:r>
              <w:t>mi11lite</w:t>
            </w:r>
          </w:p>
        </w:tc>
      </w:tr>
      <w:tr>
        <w:tc>
          <w:tcPr>
            <w:tcW w:type="dxa" w:w="8640"/>
          </w:tcPr>
          <w:p>
            <w:r>
              <w:t>دوقلو هیمالیا</w:t>
            </w:r>
          </w:p>
        </w:tc>
      </w:tr>
      <w:tr>
        <w:tc>
          <w:tcPr>
            <w:tcW w:type="dxa" w:w="8640"/>
          </w:tcPr>
          <w:p>
            <w:r>
              <w:t>داکت</w:t>
            </w:r>
          </w:p>
        </w:tc>
      </w:tr>
      <w:tr>
        <w:tc>
          <w:tcPr>
            <w:tcW w:type="dxa" w:w="8640"/>
          </w:tcPr>
          <w:p>
            <w:r>
              <w:t>ایرپاد پرو اپل</w:t>
            </w:r>
          </w:p>
        </w:tc>
      </w:tr>
      <w:tr>
        <w:tc>
          <w:tcPr>
            <w:tcW w:type="dxa" w:w="8640"/>
          </w:tcPr>
          <w:p>
            <w:r>
              <w:t>ماشین پلیس</w:t>
            </w:r>
          </w:p>
        </w:tc>
      </w:tr>
      <w:tr>
        <w:tc>
          <w:tcPr>
            <w:tcW w:type="dxa" w:w="8640"/>
          </w:tcPr>
          <w:p>
            <w:r>
              <w:t>حجم دهنده</w:t>
            </w:r>
          </w:p>
        </w:tc>
      </w:tr>
      <w:tr>
        <w:tc>
          <w:tcPr>
            <w:tcW w:type="dxa" w:w="8640"/>
          </w:tcPr>
          <w:p>
            <w:r>
              <w:t>موزن</w:t>
            </w:r>
          </w:p>
        </w:tc>
      </w:tr>
      <w:tr>
        <w:tc>
          <w:tcPr>
            <w:tcW w:type="dxa" w:w="8640"/>
          </w:tcPr>
          <w:p>
            <w:r>
              <w:t>روبات</w:t>
            </w:r>
          </w:p>
        </w:tc>
      </w:tr>
      <w:tr>
        <w:tc>
          <w:tcPr>
            <w:tcW w:type="dxa" w:w="8640"/>
          </w:tcPr>
          <w:p>
            <w:r>
              <w:t>وسایل سگ</w:t>
            </w:r>
          </w:p>
        </w:tc>
      </w:tr>
      <w:tr>
        <w:tc>
          <w:tcPr>
            <w:tcW w:type="dxa" w:w="8640"/>
          </w:tcPr>
          <w:p>
            <w:r>
              <w:t>بز</w:t>
            </w:r>
          </w:p>
        </w:tc>
      </w:tr>
      <w:tr>
        <w:tc>
          <w:tcPr>
            <w:tcW w:type="dxa" w:w="8640"/>
          </w:tcPr>
          <w:p>
            <w:r>
              <w:t>روکش صندلی ۴۰۵</w:t>
            </w:r>
          </w:p>
        </w:tc>
      </w:tr>
      <w:tr>
        <w:tc>
          <w:tcPr>
            <w:tcW w:type="dxa" w:w="8640"/>
          </w:tcPr>
          <w:p>
            <w:r>
              <w:t>تک شاخ</w:t>
            </w:r>
          </w:p>
        </w:tc>
      </w:tr>
      <w:tr>
        <w:tc>
          <w:tcPr>
            <w:tcW w:type="dxa" w:w="8640"/>
          </w:tcPr>
          <w:p>
            <w:r>
              <w:t>پاپ کورن ساز</w:t>
            </w:r>
          </w:p>
        </w:tc>
      </w:tr>
      <w:tr>
        <w:tc>
          <w:tcPr>
            <w:tcW w:type="dxa" w:w="8640"/>
          </w:tcPr>
          <w:p>
            <w:r>
              <w:t>بکسل بند</w:t>
            </w:r>
          </w:p>
        </w:tc>
      </w:tr>
      <w:tr>
        <w:tc>
          <w:tcPr>
            <w:tcW w:type="dxa" w:w="8640"/>
          </w:tcPr>
          <w:p>
            <w:r>
              <w:t>استند لوازم</w:t>
            </w:r>
          </w:p>
        </w:tc>
      </w:tr>
      <w:tr>
        <w:tc>
          <w:tcPr>
            <w:tcW w:type="dxa" w:w="8640"/>
          </w:tcPr>
          <w:p>
            <w:r>
              <w:t xml:space="preserve">آبمیوه گیری </w:t>
            </w:r>
          </w:p>
        </w:tc>
      </w:tr>
      <w:tr>
        <w:tc>
          <w:tcPr>
            <w:tcW w:type="dxa" w:w="8640"/>
          </w:tcPr>
          <w:p>
            <w:r>
              <w:t>لپتاپ اپل</w:t>
            </w:r>
          </w:p>
        </w:tc>
      </w:tr>
      <w:tr>
        <w:tc>
          <w:tcPr>
            <w:tcW w:type="dxa" w:w="8640"/>
          </w:tcPr>
          <w:p>
            <w:r>
              <w:t>مانکن لباس</w:t>
            </w:r>
          </w:p>
        </w:tc>
      </w:tr>
      <w:tr>
        <w:tc>
          <w:tcPr>
            <w:tcW w:type="dxa" w:w="8640"/>
          </w:tcPr>
          <w:p>
            <w:r>
              <w:t>قالب ژله</w:t>
            </w:r>
          </w:p>
        </w:tc>
      </w:tr>
      <w:tr>
        <w:tc>
          <w:tcPr>
            <w:tcW w:type="dxa" w:w="8640"/>
          </w:tcPr>
          <w:p>
            <w:r>
              <w:t>سرویس قابلمه تفلون</w:t>
            </w:r>
          </w:p>
        </w:tc>
      </w:tr>
      <w:tr>
        <w:tc>
          <w:tcPr>
            <w:tcW w:type="dxa" w:w="8640"/>
          </w:tcPr>
          <w:p>
            <w:r>
              <w:t>امپول بیوتین بپانتین</w:t>
            </w:r>
          </w:p>
        </w:tc>
      </w:tr>
      <w:tr>
        <w:tc>
          <w:tcPr>
            <w:tcW w:type="dxa" w:w="8640"/>
          </w:tcPr>
          <w:p>
            <w:r>
              <w:t>روکش درب پراید</w:t>
            </w:r>
          </w:p>
        </w:tc>
      </w:tr>
      <w:tr>
        <w:tc>
          <w:tcPr>
            <w:tcW w:type="dxa" w:w="8640"/>
          </w:tcPr>
          <w:p>
            <w:r>
              <w:t>ایپد مینی 5</w:t>
            </w:r>
          </w:p>
        </w:tc>
      </w:tr>
      <w:tr>
        <w:tc>
          <w:tcPr>
            <w:tcW w:type="dxa" w:w="8640"/>
          </w:tcPr>
          <w:p>
            <w:r>
              <w:t>توپ پینگ پنگ</w:t>
            </w:r>
          </w:p>
        </w:tc>
      </w:tr>
      <w:tr>
        <w:tc>
          <w:tcPr>
            <w:tcW w:type="dxa" w:w="8640"/>
          </w:tcPr>
          <w:p>
            <w:r>
              <w:t>کولر گازی پنجره</w:t>
            </w:r>
          </w:p>
        </w:tc>
      </w:tr>
      <w:tr>
        <w:tc>
          <w:tcPr>
            <w:tcW w:type="dxa" w:w="8640"/>
          </w:tcPr>
          <w:p>
            <w:r>
              <w:t>فینیش</w:t>
            </w:r>
          </w:p>
        </w:tc>
      </w:tr>
      <w:tr>
        <w:tc>
          <w:tcPr>
            <w:tcW w:type="dxa" w:w="8640"/>
          </w:tcPr>
          <w:p>
            <w:r>
              <w:t>شات قهوه</w:t>
            </w:r>
          </w:p>
        </w:tc>
      </w:tr>
      <w:tr>
        <w:tc>
          <w:tcPr>
            <w:tcW w:type="dxa" w:w="8640"/>
          </w:tcPr>
          <w:p>
            <w:r>
              <w:t>کیف پسرانه مدرسه</w:t>
            </w:r>
          </w:p>
        </w:tc>
      </w:tr>
      <w:tr>
        <w:tc>
          <w:tcPr>
            <w:tcW w:type="dxa" w:w="8640"/>
          </w:tcPr>
          <w:p>
            <w:r>
              <w:t>مچ بند ورزشی</w:t>
            </w:r>
          </w:p>
        </w:tc>
      </w:tr>
      <w:tr>
        <w:tc>
          <w:tcPr>
            <w:tcW w:type="dxa" w:w="8640"/>
          </w:tcPr>
          <w:p>
            <w:r>
              <w:t>هورن</w:t>
            </w:r>
          </w:p>
        </w:tc>
      </w:tr>
      <w:tr>
        <w:tc>
          <w:tcPr>
            <w:tcW w:type="dxa" w:w="8640"/>
          </w:tcPr>
          <w:p>
            <w:r>
              <w:t>سیم کشی کامل پراید</w:t>
            </w:r>
          </w:p>
        </w:tc>
      </w:tr>
      <w:tr>
        <w:tc>
          <w:tcPr>
            <w:tcW w:type="dxa" w:w="8640"/>
          </w:tcPr>
          <w:p>
            <w:r>
              <w:t>بالش بارداری</w:t>
            </w:r>
          </w:p>
        </w:tc>
      </w:tr>
      <w:tr>
        <w:tc>
          <w:tcPr>
            <w:tcW w:type="dxa" w:w="8640"/>
          </w:tcPr>
          <w:p>
            <w:r>
              <w:t>سیکو</w:t>
            </w:r>
          </w:p>
        </w:tc>
      </w:tr>
      <w:tr>
        <w:tc>
          <w:tcPr>
            <w:tcW w:type="dxa" w:w="8640"/>
          </w:tcPr>
          <w:p>
            <w:r>
              <w:t>لباس شنا</w:t>
            </w:r>
          </w:p>
        </w:tc>
      </w:tr>
      <w:tr>
        <w:tc>
          <w:tcPr>
            <w:tcW w:type="dxa" w:w="8640"/>
          </w:tcPr>
          <w:p>
            <w:r>
              <w:t>پاپوش</w:t>
            </w:r>
          </w:p>
        </w:tc>
      </w:tr>
      <w:tr>
        <w:tc>
          <w:tcPr>
            <w:tcW w:type="dxa" w:w="8640"/>
          </w:tcPr>
          <w:p>
            <w:r>
              <w:t>پمپ اب پنتاکس</w:t>
            </w:r>
          </w:p>
        </w:tc>
      </w:tr>
      <w:tr>
        <w:tc>
          <w:tcPr>
            <w:tcW w:type="dxa" w:w="8640"/>
          </w:tcPr>
          <w:p>
            <w:r>
              <w:t>a 73</w:t>
            </w:r>
          </w:p>
        </w:tc>
      </w:tr>
      <w:tr>
        <w:tc>
          <w:tcPr>
            <w:tcW w:type="dxa" w:w="8640"/>
          </w:tcPr>
          <w:p>
            <w:r>
              <w:t>پروتیین پگاه</w:t>
            </w:r>
          </w:p>
        </w:tc>
      </w:tr>
      <w:tr>
        <w:tc>
          <w:tcPr>
            <w:tcW w:type="dxa" w:w="8640"/>
          </w:tcPr>
          <w:p>
            <w:r>
              <w:t>T225</w:t>
            </w:r>
          </w:p>
        </w:tc>
      </w:tr>
      <w:tr>
        <w:tc>
          <w:tcPr>
            <w:tcW w:type="dxa" w:w="8640"/>
          </w:tcPr>
          <w:p>
            <w:r>
              <w:t>براش ماسک</w:t>
            </w:r>
          </w:p>
        </w:tc>
      </w:tr>
      <w:tr>
        <w:tc>
          <w:tcPr>
            <w:tcW w:type="dxa" w:w="8640"/>
          </w:tcPr>
          <w:p>
            <w:r>
              <w:t>ساق بند</w:t>
            </w:r>
          </w:p>
        </w:tc>
      </w:tr>
      <w:tr>
        <w:tc>
          <w:tcPr>
            <w:tcW w:type="dxa" w:w="8640"/>
          </w:tcPr>
          <w:p>
            <w:r>
              <w:t>مهتابی شارژی</w:t>
            </w:r>
          </w:p>
        </w:tc>
      </w:tr>
      <w:tr>
        <w:tc>
          <w:tcPr>
            <w:tcW w:type="dxa" w:w="8640"/>
          </w:tcPr>
          <w:p>
            <w:r>
              <w:t xml:space="preserve">اسباب بازی دخترانه </w:t>
            </w:r>
          </w:p>
        </w:tc>
      </w:tr>
      <w:tr>
        <w:tc>
          <w:tcPr>
            <w:tcW w:type="dxa" w:w="8640"/>
          </w:tcPr>
          <w:p>
            <w:r>
              <w:t>ساعت مچی مردانه سیتیزن</w:t>
            </w:r>
          </w:p>
        </w:tc>
      </w:tr>
      <w:tr>
        <w:tc>
          <w:tcPr>
            <w:tcW w:type="dxa" w:w="8640"/>
          </w:tcPr>
          <w:p>
            <w:r>
              <w:t>Xs</w:t>
            </w:r>
          </w:p>
        </w:tc>
      </w:tr>
      <w:tr>
        <w:tc>
          <w:tcPr>
            <w:tcW w:type="dxa" w:w="8640"/>
          </w:tcPr>
          <w:p>
            <w:r>
              <w:t>لش</w:t>
            </w:r>
          </w:p>
        </w:tc>
      </w:tr>
      <w:tr>
        <w:tc>
          <w:tcPr>
            <w:tcW w:type="dxa" w:w="8640"/>
          </w:tcPr>
          <w:p>
            <w:r>
              <w:t>انگشتر مشکی</w:t>
            </w:r>
          </w:p>
        </w:tc>
      </w:tr>
      <w:tr>
        <w:tc>
          <w:tcPr>
            <w:tcW w:type="dxa" w:w="8640"/>
          </w:tcPr>
          <w:p>
            <w:r>
              <w:t>کفش تابستانی مردانه</w:t>
            </w:r>
          </w:p>
        </w:tc>
      </w:tr>
      <w:tr>
        <w:tc>
          <w:tcPr>
            <w:tcW w:type="dxa" w:w="8640"/>
          </w:tcPr>
          <w:p>
            <w:r>
              <w:t>پیراهن مشکی پاکستانی</w:t>
            </w:r>
          </w:p>
        </w:tc>
      </w:tr>
      <w:tr>
        <w:tc>
          <w:tcPr>
            <w:tcW w:type="dxa" w:w="8640"/>
          </w:tcPr>
          <w:p>
            <w:r>
              <w:t>پوتین سربازی</w:t>
            </w:r>
          </w:p>
        </w:tc>
      </w:tr>
      <w:tr>
        <w:tc>
          <w:tcPr>
            <w:tcW w:type="dxa" w:w="8640"/>
          </w:tcPr>
          <w:p>
            <w:r>
              <w:t>کارتن</w:t>
            </w:r>
          </w:p>
        </w:tc>
      </w:tr>
      <w:tr>
        <w:tc>
          <w:tcPr>
            <w:tcW w:type="dxa" w:w="8640"/>
          </w:tcPr>
          <w:p>
            <w:r>
              <w:t>not11pro</w:t>
            </w:r>
          </w:p>
        </w:tc>
      </w:tr>
      <w:tr>
        <w:tc>
          <w:tcPr>
            <w:tcW w:type="dxa" w:w="8640"/>
          </w:tcPr>
          <w:p>
            <w:r>
              <w:t>دسته بازی کالاف</w:t>
            </w:r>
          </w:p>
        </w:tc>
      </w:tr>
      <w:tr>
        <w:tc>
          <w:tcPr>
            <w:tcW w:type="dxa" w:w="8640"/>
          </w:tcPr>
          <w:p>
            <w:r>
              <w:t>کامپیوتر دسکتاپ</w:t>
            </w:r>
          </w:p>
        </w:tc>
      </w:tr>
      <w:tr>
        <w:tc>
          <w:tcPr>
            <w:tcW w:type="dxa" w:w="8640"/>
          </w:tcPr>
          <w:p>
            <w:r>
              <w:t>پاستور بازی</w:t>
            </w:r>
          </w:p>
        </w:tc>
      </w:tr>
      <w:tr>
        <w:tc>
          <w:tcPr>
            <w:tcW w:type="dxa" w:w="8640"/>
          </w:tcPr>
          <w:p>
            <w:r>
              <w:t xml:space="preserve">شیرآلات </w:t>
            </w:r>
          </w:p>
        </w:tc>
      </w:tr>
      <w:tr>
        <w:tc>
          <w:tcPr>
            <w:tcW w:type="dxa" w:w="8640"/>
          </w:tcPr>
          <w:p>
            <w:r>
              <w:t>دانگل بلوتوث خودرو</w:t>
            </w:r>
          </w:p>
        </w:tc>
      </w:tr>
      <w:tr>
        <w:tc>
          <w:tcPr>
            <w:tcW w:type="dxa" w:w="8640"/>
          </w:tcPr>
          <w:p>
            <w:r>
              <w:t>کاپوچینو ترابیکا</w:t>
            </w:r>
          </w:p>
        </w:tc>
      </w:tr>
      <w:tr>
        <w:tc>
          <w:tcPr>
            <w:tcW w:type="dxa" w:w="8640"/>
          </w:tcPr>
          <w:p>
            <w:r>
              <w:t>هدفون شیایومی</w:t>
            </w:r>
          </w:p>
        </w:tc>
      </w:tr>
      <w:tr>
        <w:tc>
          <w:tcPr>
            <w:tcW w:type="dxa" w:w="8640"/>
          </w:tcPr>
          <w:p>
            <w:r>
              <w:t>شکلات تخته ای</w:t>
            </w:r>
          </w:p>
        </w:tc>
      </w:tr>
      <w:tr>
        <w:tc>
          <w:tcPr>
            <w:tcW w:type="dxa" w:w="8640"/>
          </w:tcPr>
          <w:p>
            <w:r>
              <w:t>اسپند دود کن برقی</w:t>
            </w:r>
          </w:p>
        </w:tc>
      </w:tr>
      <w:tr>
        <w:tc>
          <w:tcPr>
            <w:tcW w:type="dxa" w:w="8640"/>
          </w:tcPr>
          <w:p>
            <w:r>
              <w:t>کالیمبا جکو</w:t>
            </w:r>
          </w:p>
        </w:tc>
      </w:tr>
      <w:tr>
        <w:tc>
          <w:tcPr>
            <w:tcW w:type="dxa" w:w="8640"/>
          </w:tcPr>
          <w:p>
            <w:r>
              <w:t>کولر گازی جنرال گلد 24000</w:t>
            </w:r>
          </w:p>
        </w:tc>
      </w:tr>
      <w:tr>
        <w:tc>
          <w:tcPr>
            <w:tcW w:type="dxa" w:w="8640"/>
          </w:tcPr>
          <w:p>
            <w:r>
              <w:t>پشه بند مسافرتی</w:t>
            </w:r>
          </w:p>
        </w:tc>
      </w:tr>
      <w:tr>
        <w:tc>
          <w:tcPr>
            <w:tcW w:type="dxa" w:w="8640"/>
          </w:tcPr>
          <w:p>
            <w:r>
              <w:t>روسری مجلسی</w:t>
            </w:r>
          </w:p>
        </w:tc>
      </w:tr>
      <w:tr>
        <w:tc>
          <w:tcPr>
            <w:tcW w:type="dxa" w:w="8640"/>
          </w:tcPr>
          <w:p>
            <w:r>
              <w:t>چهار پایه</w:t>
            </w:r>
          </w:p>
        </w:tc>
      </w:tr>
      <w:tr>
        <w:tc>
          <w:tcPr>
            <w:tcW w:type="dxa" w:w="8640"/>
          </w:tcPr>
          <w:p>
            <w:r>
              <w:t>تیشرت آدیداس</w:t>
            </w:r>
          </w:p>
        </w:tc>
      </w:tr>
      <w:tr>
        <w:tc>
          <w:tcPr>
            <w:tcW w:type="dxa" w:w="8640"/>
          </w:tcPr>
          <w:p>
            <w:r>
              <w:t xml:space="preserve">تسبیح </w:t>
            </w:r>
          </w:p>
        </w:tc>
      </w:tr>
      <w:tr>
        <w:tc>
          <w:tcPr>
            <w:tcW w:type="dxa" w:w="8640"/>
          </w:tcPr>
          <w:p>
            <w:r>
              <w:t>روکش صندلی 405</w:t>
            </w:r>
          </w:p>
        </w:tc>
      </w:tr>
      <w:tr>
        <w:tc>
          <w:tcPr>
            <w:tcW w:type="dxa" w:w="8640"/>
          </w:tcPr>
          <w:p>
            <w:r>
              <w:t>گاز رو میزی</w:t>
            </w:r>
          </w:p>
        </w:tc>
      </w:tr>
      <w:tr>
        <w:tc>
          <w:tcPr>
            <w:tcW w:type="dxa" w:w="8640"/>
          </w:tcPr>
          <w:p>
            <w:r>
              <w:t>اسباب بازی سگهای نگهبان</w:t>
            </w:r>
          </w:p>
        </w:tc>
      </w:tr>
      <w:tr>
        <w:tc>
          <w:tcPr>
            <w:tcW w:type="dxa" w:w="8640"/>
          </w:tcPr>
          <w:p>
            <w:r>
              <w:t>لامپی</w:t>
            </w:r>
          </w:p>
        </w:tc>
      </w:tr>
      <w:tr>
        <w:tc>
          <w:tcPr>
            <w:tcW w:type="dxa" w:w="8640"/>
          </w:tcPr>
          <w:p>
            <w:r>
              <w:t>s8 plus</w:t>
            </w:r>
          </w:p>
        </w:tc>
      </w:tr>
      <w:tr>
        <w:tc>
          <w:tcPr>
            <w:tcW w:type="dxa" w:w="8640"/>
          </w:tcPr>
          <w:p>
            <w:r>
              <w:t xml:space="preserve">کاپشن </w:t>
            </w:r>
          </w:p>
        </w:tc>
      </w:tr>
      <w:tr>
        <w:tc>
          <w:tcPr>
            <w:tcW w:type="dxa" w:w="8640"/>
          </w:tcPr>
          <w:p>
            <w:r>
              <w:t>گوشی a30 s</w:t>
            </w:r>
          </w:p>
        </w:tc>
      </w:tr>
      <w:tr>
        <w:tc>
          <w:tcPr>
            <w:tcW w:type="dxa" w:w="8640"/>
          </w:tcPr>
          <w:p>
            <w:r>
              <w:t>مادربرد گیگابایت</w:t>
            </w:r>
          </w:p>
        </w:tc>
      </w:tr>
      <w:tr>
        <w:tc>
          <w:tcPr>
            <w:tcW w:type="dxa" w:w="8640"/>
          </w:tcPr>
          <w:p>
            <w:r>
              <w:t>تلویزیون اسنوا 65</w:t>
            </w:r>
          </w:p>
        </w:tc>
      </w:tr>
      <w:tr>
        <w:tc>
          <w:tcPr>
            <w:tcW w:type="dxa" w:w="8640"/>
          </w:tcPr>
          <w:p>
            <w:r>
              <w:t>honor band 6</w:t>
            </w:r>
          </w:p>
        </w:tc>
      </w:tr>
      <w:tr>
        <w:tc>
          <w:tcPr>
            <w:tcW w:type="dxa" w:w="8640"/>
          </w:tcPr>
          <w:p>
            <w:r>
              <w:t>یخچال ۵ فوت</w:t>
            </w:r>
          </w:p>
        </w:tc>
      </w:tr>
      <w:tr>
        <w:tc>
          <w:tcPr>
            <w:tcW w:type="dxa" w:w="8640"/>
          </w:tcPr>
          <w:p>
            <w:r>
              <w:t>پلوپز بوش</w:t>
            </w:r>
          </w:p>
        </w:tc>
      </w:tr>
      <w:tr>
        <w:tc>
          <w:tcPr>
            <w:tcW w:type="dxa" w:w="8640"/>
          </w:tcPr>
          <w:p>
            <w:r>
              <w:t>دوربین فلتی</w:t>
            </w:r>
          </w:p>
        </w:tc>
      </w:tr>
      <w:tr>
        <w:tc>
          <w:tcPr>
            <w:tcW w:type="dxa" w:w="8640"/>
          </w:tcPr>
          <w:p>
            <w:r>
              <w:t>کاپشن پسرانه بچگانه</w:t>
            </w:r>
          </w:p>
        </w:tc>
      </w:tr>
      <w:tr>
        <w:tc>
          <w:tcPr>
            <w:tcW w:type="dxa" w:w="8640"/>
          </w:tcPr>
          <w:p>
            <w:r>
              <w:t>rode</w:t>
            </w:r>
          </w:p>
        </w:tc>
      </w:tr>
      <w:tr>
        <w:tc>
          <w:tcPr>
            <w:tcW w:type="dxa" w:w="8640"/>
          </w:tcPr>
          <w:p>
            <w:r>
              <w:t>راف</w:t>
            </w:r>
          </w:p>
        </w:tc>
      </w:tr>
      <w:tr>
        <w:tc>
          <w:tcPr>
            <w:tcW w:type="dxa" w:w="8640"/>
          </w:tcPr>
          <w:p>
            <w:r>
              <w:t>لگو هالک</w:t>
            </w:r>
          </w:p>
        </w:tc>
      </w:tr>
      <w:tr>
        <w:tc>
          <w:tcPr>
            <w:tcW w:type="dxa" w:w="8640"/>
          </w:tcPr>
          <w:p>
            <w:r>
              <w:t>جلو پنجره پژو</w:t>
            </w:r>
          </w:p>
        </w:tc>
      </w:tr>
      <w:tr>
        <w:tc>
          <w:tcPr>
            <w:tcW w:type="dxa" w:w="8640"/>
          </w:tcPr>
          <w:p>
            <w:r>
              <w:t>فرم مدرسه</w:t>
            </w:r>
          </w:p>
        </w:tc>
      </w:tr>
      <w:tr>
        <w:tc>
          <w:tcPr>
            <w:tcW w:type="dxa" w:w="8640"/>
          </w:tcPr>
          <w:p>
            <w:r>
              <w:t>پنکه کوچک</w:t>
            </w:r>
          </w:p>
        </w:tc>
      </w:tr>
      <w:tr>
        <w:tc>
          <w:tcPr>
            <w:tcW w:type="dxa" w:w="8640"/>
          </w:tcPr>
          <w:p>
            <w:r>
              <w:t>گیربکس</w:t>
            </w:r>
          </w:p>
        </w:tc>
      </w:tr>
      <w:tr>
        <w:tc>
          <w:tcPr>
            <w:tcW w:type="dxa" w:w="8640"/>
          </w:tcPr>
          <w:p>
            <w:r>
              <w:t xml:space="preserve">ریمل </w:t>
            </w:r>
          </w:p>
        </w:tc>
      </w:tr>
      <w:tr>
        <w:tc>
          <w:tcPr>
            <w:tcW w:type="dxa" w:w="8640"/>
          </w:tcPr>
          <w:p>
            <w:r>
              <w:t>پلاسکو</w:t>
            </w:r>
          </w:p>
        </w:tc>
      </w:tr>
      <w:tr>
        <w:tc>
          <w:tcPr>
            <w:tcW w:type="dxa" w:w="8640"/>
          </w:tcPr>
          <w:p>
            <w:r>
              <w:t>شیائومی 11t</w:t>
            </w:r>
          </w:p>
        </w:tc>
      </w:tr>
      <w:tr>
        <w:tc>
          <w:tcPr>
            <w:tcW w:type="dxa" w:w="8640"/>
          </w:tcPr>
          <w:p>
            <w:r>
              <w:t xml:space="preserve">کفش کوهنوردی </w:t>
            </w:r>
          </w:p>
        </w:tc>
      </w:tr>
      <w:tr>
        <w:tc>
          <w:tcPr>
            <w:tcW w:type="dxa" w:w="8640"/>
          </w:tcPr>
          <w:p>
            <w:r>
              <w:t>چراغ عقب پژو پارس</w:t>
            </w:r>
          </w:p>
        </w:tc>
      </w:tr>
      <w:tr>
        <w:tc>
          <w:tcPr>
            <w:tcW w:type="dxa" w:w="8640"/>
          </w:tcPr>
          <w:p>
            <w:r>
              <w:t>رگال دیواری</w:t>
            </w:r>
          </w:p>
        </w:tc>
      </w:tr>
      <w:tr>
        <w:tc>
          <w:tcPr>
            <w:tcW w:type="dxa" w:w="8640"/>
          </w:tcPr>
          <w:p>
            <w:r>
              <w:t>لیپ گلاس</w:t>
            </w:r>
          </w:p>
        </w:tc>
      </w:tr>
      <w:tr>
        <w:tc>
          <w:tcPr>
            <w:tcW w:type="dxa" w:w="8640"/>
          </w:tcPr>
          <w:p>
            <w:r>
              <w:t>مانتو مشکی دانشجویی</w:t>
            </w:r>
          </w:p>
        </w:tc>
      </w:tr>
      <w:tr>
        <w:tc>
          <w:tcPr>
            <w:tcW w:type="dxa" w:w="8640"/>
          </w:tcPr>
          <w:p>
            <w:r>
              <w:t>nova 8i</w:t>
            </w:r>
          </w:p>
        </w:tc>
      </w:tr>
      <w:tr>
        <w:tc>
          <w:tcPr>
            <w:tcW w:type="dxa" w:w="8640"/>
          </w:tcPr>
          <w:p>
            <w:r>
              <w:t>استپر موتور پراید</w:t>
            </w:r>
          </w:p>
        </w:tc>
      </w:tr>
      <w:tr>
        <w:tc>
          <w:tcPr>
            <w:tcW w:type="dxa" w:w="8640"/>
          </w:tcPr>
          <w:p>
            <w:r>
              <w:t>دسمال سر</w:t>
            </w:r>
          </w:p>
        </w:tc>
      </w:tr>
      <w:tr>
        <w:tc>
          <w:tcPr>
            <w:tcW w:type="dxa" w:w="8640"/>
          </w:tcPr>
          <w:p>
            <w:r>
              <w:t>ایفون کپی</w:t>
            </w:r>
          </w:p>
        </w:tc>
      </w:tr>
      <w:tr>
        <w:tc>
          <w:tcPr>
            <w:tcW w:type="dxa" w:w="8640"/>
          </w:tcPr>
          <w:p>
            <w:r>
              <w:t>شال و روسری</w:t>
            </w:r>
          </w:p>
        </w:tc>
      </w:tr>
      <w:tr>
        <w:tc>
          <w:tcPr>
            <w:tcW w:type="dxa" w:w="8640"/>
          </w:tcPr>
          <w:p>
            <w:r>
              <w:t>مواد غذایی</w:t>
            </w:r>
          </w:p>
        </w:tc>
      </w:tr>
      <w:tr>
        <w:tc>
          <w:tcPr>
            <w:tcW w:type="dxa" w:w="8640"/>
          </w:tcPr>
          <w:p>
            <w:r>
              <w:t>چکش تخریب پوکا</w:t>
            </w:r>
          </w:p>
        </w:tc>
      </w:tr>
      <w:tr>
        <w:tc>
          <w:tcPr>
            <w:tcW w:type="dxa" w:w="8640"/>
          </w:tcPr>
          <w:p>
            <w:r>
              <w:t>گابل</w:t>
            </w:r>
          </w:p>
        </w:tc>
      </w:tr>
      <w:tr>
        <w:tc>
          <w:tcPr>
            <w:tcW w:type="dxa" w:w="8640"/>
          </w:tcPr>
          <w:p>
            <w:r>
              <w:t>چسب دو طرفه</w:t>
            </w:r>
          </w:p>
        </w:tc>
      </w:tr>
      <w:tr>
        <w:tc>
          <w:tcPr>
            <w:tcW w:type="dxa" w:w="8640"/>
          </w:tcPr>
          <w:p>
            <w:r>
              <w:t>قیچی پیتاژ</w:t>
            </w:r>
          </w:p>
        </w:tc>
      </w:tr>
      <w:tr>
        <w:tc>
          <w:tcPr>
            <w:tcW w:type="dxa" w:w="8640"/>
          </w:tcPr>
          <w:p>
            <w:r>
              <w:t>مینی سنگ توسن</w:t>
            </w:r>
          </w:p>
        </w:tc>
      </w:tr>
      <w:tr>
        <w:tc>
          <w:tcPr>
            <w:tcW w:type="dxa" w:w="8640"/>
          </w:tcPr>
          <w:p>
            <w:r>
              <w:t xml:space="preserve">لباس مجلسی دخترانه </w:t>
            </w:r>
          </w:p>
        </w:tc>
      </w:tr>
      <w:tr>
        <w:tc>
          <w:tcPr>
            <w:tcW w:type="dxa" w:w="8640"/>
          </w:tcPr>
          <w:p>
            <w:r>
              <w:t>پرده اتاق پذیرایی</w:t>
            </w:r>
          </w:p>
        </w:tc>
      </w:tr>
      <w:tr>
        <w:tc>
          <w:tcPr>
            <w:tcW w:type="dxa" w:w="8640"/>
          </w:tcPr>
          <w:p>
            <w:r>
              <w:t>لاستیک 15 205</w:t>
            </w:r>
          </w:p>
        </w:tc>
      </w:tr>
      <w:tr>
        <w:tc>
          <w:tcPr>
            <w:tcW w:type="dxa" w:w="8640"/>
          </w:tcPr>
          <w:p>
            <w:r>
              <w:t>t19</w:t>
            </w:r>
          </w:p>
        </w:tc>
      </w:tr>
      <w:tr>
        <w:tc>
          <w:tcPr>
            <w:tcW w:type="dxa" w:w="8640"/>
          </w:tcPr>
          <w:p>
            <w:r>
              <w:t>اپلیدی فیلیپس</w:t>
            </w:r>
          </w:p>
        </w:tc>
      </w:tr>
      <w:tr>
        <w:tc>
          <w:tcPr>
            <w:tcW w:type="dxa" w:w="8640"/>
          </w:tcPr>
          <w:p>
            <w:r>
              <w:t xml:space="preserve">مایو </w:t>
            </w:r>
          </w:p>
        </w:tc>
      </w:tr>
      <w:tr>
        <w:tc>
          <w:tcPr>
            <w:tcW w:type="dxa" w:w="8640"/>
          </w:tcPr>
          <w:p>
            <w:r>
              <w:t>روکش کوییک</w:t>
            </w:r>
          </w:p>
        </w:tc>
      </w:tr>
      <w:tr>
        <w:tc>
          <w:tcPr>
            <w:tcW w:type="dxa" w:w="8640"/>
          </w:tcPr>
          <w:p>
            <w:r>
              <w:t>شیایومی 12</w:t>
            </w:r>
          </w:p>
        </w:tc>
      </w:tr>
      <w:tr>
        <w:tc>
          <w:tcPr>
            <w:tcW w:type="dxa" w:w="8640"/>
          </w:tcPr>
          <w:p>
            <w:r>
              <w:t>امینو وی</w:t>
            </w:r>
          </w:p>
        </w:tc>
      </w:tr>
      <w:tr>
        <w:tc>
          <w:tcPr>
            <w:tcW w:type="dxa" w:w="8640"/>
          </w:tcPr>
          <w:p>
            <w:r>
              <w:t>اشپزخانه اسباب بازی</w:t>
            </w:r>
          </w:p>
        </w:tc>
      </w:tr>
      <w:tr>
        <w:tc>
          <w:tcPr>
            <w:tcW w:type="dxa" w:w="8640"/>
          </w:tcPr>
          <w:p>
            <w:r>
              <w:t>چاقو زامن دار</w:t>
            </w:r>
          </w:p>
        </w:tc>
      </w:tr>
      <w:tr>
        <w:tc>
          <w:tcPr>
            <w:tcW w:type="dxa" w:w="8640"/>
          </w:tcPr>
          <w:p>
            <w:r>
              <w:t>مینی فرز باس</w:t>
            </w:r>
          </w:p>
        </w:tc>
      </w:tr>
      <w:tr>
        <w:tc>
          <w:tcPr>
            <w:tcW w:type="dxa" w:w="8640"/>
          </w:tcPr>
          <w:p>
            <w:r>
              <w:t>گوشی A21s</w:t>
            </w:r>
          </w:p>
        </w:tc>
      </w:tr>
      <w:tr>
        <w:tc>
          <w:tcPr>
            <w:tcW w:type="dxa" w:w="8640"/>
          </w:tcPr>
          <w:p>
            <w:r>
              <w:t>سرنج</w:t>
            </w:r>
          </w:p>
        </w:tc>
      </w:tr>
      <w:tr>
        <w:tc>
          <w:tcPr>
            <w:tcW w:type="dxa" w:w="8640"/>
          </w:tcPr>
          <w:p>
            <w:r>
              <w:t>سه چرخه دلیجان</w:t>
            </w:r>
          </w:p>
        </w:tc>
      </w:tr>
      <w:tr>
        <w:tc>
          <w:tcPr>
            <w:tcW w:type="dxa" w:w="8640"/>
          </w:tcPr>
          <w:p>
            <w:r>
              <w:t xml:space="preserve">13 </w:t>
            </w:r>
          </w:p>
        </w:tc>
      </w:tr>
      <w:tr>
        <w:tc>
          <w:tcPr>
            <w:tcW w:type="dxa" w:w="8640"/>
          </w:tcPr>
          <w:p>
            <w:r>
              <w:t>رنگ مو مردانه</w:t>
            </w:r>
          </w:p>
        </w:tc>
      </w:tr>
      <w:tr>
        <w:tc>
          <w:tcPr>
            <w:tcW w:type="dxa" w:w="8640"/>
          </w:tcPr>
          <w:p>
            <w:r>
              <w:t>کمد لباسی</w:t>
            </w:r>
          </w:p>
        </w:tc>
      </w:tr>
      <w:tr>
        <w:tc>
          <w:tcPr>
            <w:tcW w:type="dxa" w:w="8640"/>
          </w:tcPr>
          <w:p>
            <w:r>
              <w:t>پنکه پارس</w:t>
            </w:r>
          </w:p>
        </w:tc>
      </w:tr>
      <w:tr>
        <w:tc>
          <w:tcPr>
            <w:tcW w:type="dxa" w:w="8640"/>
          </w:tcPr>
          <w:p>
            <w:r>
              <w:t>مایو زنانه پادار</w:t>
            </w:r>
          </w:p>
        </w:tc>
      </w:tr>
      <w:tr>
        <w:tc>
          <w:tcPr>
            <w:tcW w:type="dxa" w:w="8640"/>
          </w:tcPr>
          <w:p>
            <w:r>
              <w:t>سیم کلاچ پراید</w:t>
            </w:r>
          </w:p>
        </w:tc>
      </w:tr>
      <w:tr>
        <w:tc>
          <w:tcPr>
            <w:tcW w:type="dxa" w:w="8640"/>
          </w:tcPr>
          <w:p>
            <w:r>
              <w:t>دسته طبل</w:t>
            </w:r>
          </w:p>
        </w:tc>
      </w:tr>
      <w:tr>
        <w:tc>
          <w:tcPr>
            <w:tcW w:type="dxa" w:w="8640"/>
          </w:tcPr>
          <w:p>
            <w:r>
              <w:t>مه شکن</w:t>
            </w:r>
          </w:p>
        </w:tc>
      </w:tr>
      <w:tr>
        <w:tc>
          <w:tcPr>
            <w:tcW w:type="dxa" w:w="8640"/>
          </w:tcPr>
          <w:p>
            <w:r>
              <w:t>گوشی سامسونگ a۱۳</w:t>
            </w:r>
          </w:p>
        </w:tc>
      </w:tr>
      <w:tr>
        <w:tc>
          <w:tcPr>
            <w:tcW w:type="dxa" w:w="8640"/>
          </w:tcPr>
          <w:p>
            <w:r>
              <w:t>کره بادام زمینی جیف</w:t>
            </w:r>
          </w:p>
        </w:tc>
      </w:tr>
      <w:tr>
        <w:tc>
          <w:tcPr>
            <w:tcW w:type="dxa" w:w="8640"/>
          </w:tcPr>
          <w:p>
            <w:r>
              <w:t>ریمل بل</w:t>
            </w:r>
          </w:p>
        </w:tc>
      </w:tr>
      <w:tr>
        <w:tc>
          <w:tcPr>
            <w:tcW w:type="dxa" w:w="8640"/>
          </w:tcPr>
          <w:p>
            <w:r>
              <w:t>اور فرز نجاری</w:t>
            </w:r>
          </w:p>
        </w:tc>
      </w:tr>
      <w:tr>
        <w:tc>
          <w:tcPr>
            <w:tcW w:type="dxa" w:w="8640"/>
          </w:tcPr>
          <w:p>
            <w:r>
              <w:t>گل سر</w:t>
            </w:r>
          </w:p>
        </w:tc>
      </w:tr>
      <w:tr>
        <w:tc>
          <w:tcPr>
            <w:tcW w:type="dxa" w:w="8640"/>
          </w:tcPr>
          <w:p>
            <w:r>
              <w:t>cnc</w:t>
            </w:r>
          </w:p>
        </w:tc>
      </w:tr>
      <w:tr>
        <w:tc>
          <w:tcPr>
            <w:tcW w:type="dxa" w:w="8640"/>
          </w:tcPr>
          <w:p>
            <w:r>
              <w:t>دستگاه تراش رومیزی</w:t>
            </w:r>
          </w:p>
        </w:tc>
      </w:tr>
      <w:tr>
        <w:tc>
          <w:tcPr>
            <w:tcW w:type="dxa" w:w="8640"/>
          </w:tcPr>
          <w:p>
            <w:r>
              <w:t>میزعسلی</w:t>
            </w:r>
          </w:p>
        </w:tc>
      </w:tr>
      <w:tr>
        <w:tc>
          <w:tcPr>
            <w:tcW w:type="dxa" w:w="8640"/>
          </w:tcPr>
          <w:p>
            <w:r>
              <w:t>دوچرخه ساده</w:t>
            </w:r>
          </w:p>
        </w:tc>
      </w:tr>
      <w:tr>
        <w:tc>
          <w:tcPr>
            <w:tcW w:type="dxa" w:w="8640"/>
          </w:tcPr>
          <w:p>
            <w:r>
              <w:t xml:space="preserve">کیف کمری </w:t>
            </w:r>
          </w:p>
        </w:tc>
      </w:tr>
      <w:tr>
        <w:tc>
          <w:tcPr>
            <w:tcW w:type="dxa" w:w="8640"/>
          </w:tcPr>
          <w:p>
            <w:r>
              <w:t xml:space="preserve">توپ بسکتبال </w:t>
            </w:r>
          </w:p>
        </w:tc>
      </w:tr>
      <w:tr>
        <w:tc>
          <w:tcPr>
            <w:tcW w:type="dxa" w:w="8640"/>
          </w:tcPr>
          <w:p>
            <w:r>
              <w:t xml:space="preserve">خط چشم </w:t>
            </w:r>
          </w:p>
        </w:tc>
      </w:tr>
      <w:tr>
        <w:tc>
          <w:tcPr>
            <w:tcW w:type="dxa" w:w="8640"/>
          </w:tcPr>
          <w:p>
            <w:r>
              <w:t>ریموت درب</w:t>
            </w:r>
          </w:p>
        </w:tc>
      </w:tr>
      <w:tr>
        <w:tc>
          <w:tcPr>
            <w:tcW w:type="dxa" w:w="8640"/>
          </w:tcPr>
          <w:p>
            <w:r>
              <w:t>a23 64</w:t>
            </w:r>
          </w:p>
        </w:tc>
      </w:tr>
      <w:tr>
        <w:tc>
          <w:tcPr>
            <w:tcW w:type="dxa" w:w="8640"/>
          </w:tcPr>
          <w:p>
            <w:r>
              <w:t>کتونی ادیداس اورجینال</w:t>
            </w:r>
          </w:p>
        </w:tc>
      </w:tr>
      <w:tr>
        <w:tc>
          <w:tcPr>
            <w:tcW w:type="dxa" w:w="8640"/>
          </w:tcPr>
          <w:p>
            <w:r>
              <w:t>۱۱تی</w:t>
            </w:r>
          </w:p>
        </w:tc>
      </w:tr>
      <w:tr>
        <w:tc>
          <w:tcPr>
            <w:tcW w:type="dxa" w:w="8640"/>
          </w:tcPr>
          <w:p>
            <w:r>
              <w:t>کیف مدارک</w:t>
            </w:r>
          </w:p>
        </w:tc>
      </w:tr>
      <w:tr>
        <w:tc>
          <w:tcPr>
            <w:tcW w:type="dxa" w:w="8640"/>
          </w:tcPr>
          <w:p>
            <w:r>
              <w:t>مانتو بلند زنانه</w:t>
            </w:r>
          </w:p>
        </w:tc>
      </w:tr>
      <w:tr>
        <w:tc>
          <w:tcPr>
            <w:tcW w:type="dxa" w:w="8640"/>
          </w:tcPr>
          <w:p>
            <w:r>
              <w:t>پارچ ولیوان</w:t>
            </w:r>
          </w:p>
        </w:tc>
      </w:tr>
      <w:tr>
        <w:tc>
          <w:tcPr>
            <w:tcW w:type="dxa" w:w="8640"/>
          </w:tcPr>
          <w:p>
            <w:r>
              <w:t>اورکت امریکایی</w:t>
            </w:r>
          </w:p>
        </w:tc>
      </w:tr>
      <w:tr>
        <w:tc>
          <w:tcPr>
            <w:tcW w:type="dxa" w:w="8640"/>
          </w:tcPr>
          <w:p>
            <w:r>
              <w:t>j7 pro</w:t>
            </w:r>
          </w:p>
        </w:tc>
      </w:tr>
      <w:tr>
        <w:tc>
          <w:tcPr>
            <w:tcW w:type="dxa" w:w="8640"/>
          </w:tcPr>
          <w:p>
            <w:r>
              <w:t>اسلایم کهکشانی</w:t>
            </w:r>
          </w:p>
        </w:tc>
      </w:tr>
      <w:tr>
        <w:tc>
          <w:tcPr>
            <w:tcW w:type="dxa" w:w="8640"/>
          </w:tcPr>
          <w:p>
            <w:r>
              <w:t>هلدر موبایل</w:t>
            </w:r>
          </w:p>
        </w:tc>
      </w:tr>
      <w:tr>
        <w:tc>
          <w:tcPr>
            <w:tcW w:type="dxa" w:w="8640"/>
          </w:tcPr>
          <w:p>
            <w:r>
              <w:t>قرص ظرفشویی فینیش</w:t>
            </w:r>
          </w:p>
        </w:tc>
      </w:tr>
      <w:tr>
        <w:tc>
          <w:tcPr>
            <w:tcW w:type="dxa" w:w="8640"/>
          </w:tcPr>
          <w:p>
            <w:r>
              <w:t>جاکفشی پلاستیکی</w:t>
            </w:r>
          </w:p>
        </w:tc>
      </w:tr>
      <w:tr>
        <w:tc>
          <w:tcPr>
            <w:tcW w:type="dxa" w:w="8640"/>
          </w:tcPr>
          <w:p>
            <w:r>
              <w:t xml:space="preserve">مینی موتور </w:t>
            </w:r>
          </w:p>
        </w:tc>
      </w:tr>
      <w:tr>
        <w:tc>
          <w:tcPr>
            <w:tcW w:type="dxa" w:w="8640"/>
          </w:tcPr>
          <w:p>
            <w:r>
              <w:t>vdsl</w:t>
            </w:r>
          </w:p>
        </w:tc>
      </w:tr>
      <w:tr>
        <w:tc>
          <w:tcPr>
            <w:tcW w:type="dxa" w:w="8640"/>
          </w:tcPr>
          <w:p>
            <w:r>
              <w:t>دستکش نیم انگشتی</w:t>
            </w:r>
          </w:p>
        </w:tc>
      </w:tr>
      <w:tr>
        <w:tc>
          <w:tcPr>
            <w:tcW w:type="dxa" w:w="8640"/>
          </w:tcPr>
          <w:p>
            <w:r>
              <w:t>ماشین شارژی شاسی</w:t>
            </w:r>
          </w:p>
        </w:tc>
      </w:tr>
      <w:tr>
        <w:tc>
          <w:tcPr>
            <w:tcW w:type="dxa" w:w="8640"/>
          </w:tcPr>
          <w:p>
            <w:r>
              <w:t>دستبند طلا زنانه</w:t>
            </w:r>
          </w:p>
        </w:tc>
      </w:tr>
      <w:tr>
        <w:tc>
          <w:tcPr>
            <w:tcW w:type="dxa" w:w="8640"/>
          </w:tcPr>
          <w:p>
            <w:r>
              <w:t>فریم عینک طبی</w:t>
            </w:r>
          </w:p>
        </w:tc>
      </w:tr>
      <w:tr>
        <w:tc>
          <w:tcPr>
            <w:tcW w:type="dxa" w:w="8640"/>
          </w:tcPr>
          <w:p>
            <w:r>
              <w:t>مانع فوتبال</w:t>
            </w:r>
          </w:p>
        </w:tc>
      </w:tr>
      <w:tr>
        <w:tc>
          <w:tcPr>
            <w:tcW w:type="dxa" w:w="8640"/>
          </w:tcPr>
          <w:p>
            <w:r>
              <w:t>بی تی اس البوم</w:t>
            </w:r>
          </w:p>
        </w:tc>
      </w:tr>
      <w:tr>
        <w:tc>
          <w:tcPr>
            <w:tcW w:type="dxa" w:w="8640"/>
          </w:tcPr>
          <w:p>
            <w:r>
              <w:t>صندل هامتو</w:t>
            </w:r>
          </w:p>
        </w:tc>
      </w:tr>
      <w:tr>
        <w:tc>
          <w:tcPr>
            <w:tcW w:type="dxa" w:w="8640"/>
          </w:tcPr>
          <w:p>
            <w:r>
              <w:t>کوله بی تی اس</w:t>
            </w:r>
          </w:p>
        </w:tc>
      </w:tr>
      <w:tr>
        <w:tc>
          <w:tcPr>
            <w:tcW w:type="dxa" w:w="8640"/>
          </w:tcPr>
          <w:p>
            <w:r>
              <w:t>سرم صورت</w:t>
            </w:r>
          </w:p>
        </w:tc>
      </w:tr>
      <w:tr>
        <w:tc>
          <w:tcPr>
            <w:tcW w:type="dxa" w:w="8640"/>
          </w:tcPr>
          <w:p>
            <w:r>
              <w:t>توپ فوتبال سایز 5</w:t>
            </w:r>
          </w:p>
        </w:tc>
      </w:tr>
      <w:tr>
        <w:tc>
          <w:tcPr>
            <w:tcW w:type="dxa" w:w="8640"/>
          </w:tcPr>
          <w:p>
            <w:r>
              <w:t>کفش اداری مردانه</w:t>
            </w:r>
          </w:p>
        </w:tc>
      </w:tr>
      <w:tr>
        <w:tc>
          <w:tcPr>
            <w:tcW w:type="dxa" w:w="8640"/>
          </w:tcPr>
          <w:p>
            <w:r>
              <w:t>کله پاچه</w:t>
            </w:r>
          </w:p>
        </w:tc>
      </w:tr>
      <w:tr>
        <w:tc>
          <w:tcPr>
            <w:tcW w:type="dxa" w:w="8640"/>
          </w:tcPr>
          <w:p>
            <w:r>
              <w:t>دستکش بوکس حرفه</w:t>
            </w:r>
          </w:p>
        </w:tc>
      </w:tr>
      <w:tr>
        <w:tc>
          <w:tcPr>
            <w:tcW w:type="dxa" w:w="8640"/>
          </w:tcPr>
          <w:p>
            <w:r>
              <w:t xml:space="preserve">iphone </w:t>
            </w:r>
          </w:p>
        </w:tc>
      </w:tr>
      <w:tr>
        <w:tc>
          <w:tcPr>
            <w:tcW w:type="dxa" w:w="8640"/>
          </w:tcPr>
          <w:p>
            <w:r>
              <w:t>زیتون پرورده</w:t>
            </w:r>
          </w:p>
        </w:tc>
      </w:tr>
      <w:tr>
        <w:tc>
          <w:tcPr>
            <w:tcW w:type="dxa" w:w="8640"/>
          </w:tcPr>
          <w:p>
            <w:r>
              <w:t>روکش سمند</w:t>
            </w:r>
          </w:p>
        </w:tc>
      </w:tr>
      <w:tr>
        <w:tc>
          <w:tcPr>
            <w:tcW w:type="dxa" w:w="8640"/>
          </w:tcPr>
          <w:p>
            <w:r>
              <w:t>فوتبال دستی کوچک</w:t>
            </w:r>
          </w:p>
        </w:tc>
      </w:tr>
      <w:tr>
        <w:tc>
          <w:tcPr>
            <w:tcW w:type="dxa" w:w="8640"/>
          </w:tcPr>
          <w:p>
            <w:r>
              <w:t xml:space="preserve">حوله </w:t>
            </w:r>
          </w:p>
        </w:tc>
      </w:tr>
      <w:tr>
        <w:tc>
          <w:tcPr>
            <w:tcW w:type="dxa" w:w="8640"/>
          </w:tcPr>
          <w:p>
            <w:r>
              <w:t>کیف غذا</w:t>
            </w:r>
          </w:p>
        </w:tc>
      </w:tr>
      <w:tr>
        <w:tc>
          <w:tcPr>
            <w:tcW w:type="dxa" w:w="8640"/>
          </w:tcPr>
          <w:p>
            <w:r>
              <w:t>پارچه لنین</w:t>
            </w:r>
          </w:p>
        </w:tc>
      </w:tr>
      <w:tr>
        <w:tc>
          <w:tcPr>
            <w:tcW w:type="dxa" w:w="8640"/>
          </w:tcPr>
          <w:p>
            <w:r>
              <w:t>عمده</w:t>
            </w:r>
          </w:p>
        </w:tc>
      </w:tr>
      <w:tr>
        <w:tc>
          <w:tcPr>
            <w:tcW w:type="dxa" w:w="8640"/>
          </w:tcPr>
          <w:p>
            <w:r>
              <w:t>جامدادی کتابی دخترانه</w:t>
            </w:r>
          </w:p>
        </w:tc>
      </w:tr>
      <w:tr>
        <w:tc>
          <w:tcPr>
            <w:tcW w:type="dxa" w:w="8640"/>
          </w:tcPr>
          <w:p>
            <w:r>
              <w:t>infinix</w:t>
            </w:r>
          </w:p>
        </w:tc>
      </w:tr>
      <w:tr>
        <w:tc>
          <w:tcPr>
            <w:tcW w:type="dxa" w:w="8640"/>
          </w:tcPr>
          <w:p>
            <w:r>
              <w:t>کمپرسور کولر گازی</w:t>
            </w:r>
          </w:p>
        </w:tc>
      </w:tr>
      <w:tr>
        <w:tc>
          <w:tcPr>
            <w:tcW w:type="dxa" w:w="8640"/>
          </w:tcPr>
          <w:p>
            <w:r>
              <w:t>a20 سامسونگ</w:t>
            </w:r>
          </w:p>
        </w:tc>
      </w:tr>
      <w:tr>
        <w:tc>
          <w:tcPr>
            <w:tcW w:type="dxa" w:w="8640"/>
          </w:tcPr>
          <w:p>
            <w:r>
              <w:t>کفش سفید مردانه</w:t>
            </w:r>
          </w:p>
        </w:tc>
      </w:tr>
      <w:tr>
        <w:tc>
          <w:tcPr>
            <w:tcW w:type="dxa" w:w="8640"/>
          </w:tcPr>
          <w:p>
            <w:r>
              <w:t>ترامپولین کودک</w:t>
            </w:r>
          </w:p>
        </w:tc>
      </w:tr>
      <w:tr>
        <w:tc>
          <w:tcPr>
            <w:tcW w:type="dxa" w:w="8640"/>
          </w:tcPr>
          <w:p>
            <w:r>
              <w:t>ساعت اورینت</w:t>
            </w:r>
          </w:p>
        </w:tc>
      </w:tr>
      <w:tr>
        <w:tc>
          <w:tcPr>
            <w:tcW w:type="dxa" w:w="8640"/>
          </w:tcPr>
          <w:p>
            <w:r>
              <w:t>پاستل</w:t>
            </w:r>
          </w:p>
        </w:tc>
      </w:tr>
      <w:tr>
        <w:tc>
          <w:tcPr>
            <w:tcW w:type="dxa" w:w="8640"/>
          </w:tcPr>
          <w:p>
            <w:r>
              <w:t>دسبند پسرانه</w:t>
            </w:r>
          </w:p>
        </w:tc>
      </w:tr>
      <w:tr>
        <w:tc>
          <w:tcPr>
            <w:tcW w:type="dxa" w:w="8640"/>
          </w:tcPr>
          <w:p>
            <w:r>
              <w:t>کارت گرافیک 4 گیگ</w:t>
            </w:r>
          </w:p>
        </w:tc>
      </w:tr>
      <w:tr>
        <w:tc>
          <w:tcPr>
            <w:tcW w:type="dxa" w:w="8640"/>
          </w:tcPr>
          <w:p>
            <w:r>
              <w:t>چراغ مطالعه شارژی</w:t>
            </w:r>
          </w:p>
        </w:tc>
      </w:tr>
      <w:tr>
        <w:tc>
          <w:tcPr>
            <w:tcW w:type="dxa" w:w="8640"/>
          </w:tcPr>
          <w:p>
            <w:r>
              <w:t>دوچرخه شارژی</w:t>
            </w:r>
          </w:p>
        </w:tc>
      </w:tr>
      <w:tr>
        <w:tc>
          <w:tcPr>
            <w:tcW w:type="dxa" w:w="8640"/>
          </w:tcPr>
          <w:p>
            <w:r>
              <w:t>سیمکارت</w:t>
            </w:r>
          </w:p>
        </w:tc>
      </w:tr>
      <w:tr>
        <w:tc>
          <w:tcPr>
            <w:tcW w:type="dxa" w:w="8640"/>
          </w:tcPr>
          <w:p>
            <w:r>
              <w:t xml:space="preserve">کوادکوپتر </w:t>
            </w:r>
          </w:p>
        </w:tc>
      </w:tr>
      <w:tr>
        <w:tc>
          <w:tcPr>
            <w:tcW w:type="dxa" w:w="8640"/>
          </w:tcPr>
          <w:p>
            <w:r>
              <w:t xml:space="preserve">شلوار بگ </w:t>
            </w:r>
          </w:p>
        </w:tc>
      </w:tr>
      <w:tr>
        <w:tc>
          <w:tcPr>
            <w:tcW w:type="dxa" w:w="8640"/>
          </w:tcPr>
          <w:p>
            <w:r>
              <w:t>قهوه گانودرما</w:t>
            </w:r>
          </w:p>
        </w:tc>
      </w:tr>
      <w:tr>
        <w:tc>
          <w:tcPr>
            <w:tcW w:type="dxa" w:w="8640"/>
          </w:tcPr>
          <w:p>
            <w:r>
              <w:t>باتری گوشی</w:t>
            </w:r>
          </w:p>
        </w:tc>
      </w:tr>
      <w:tr>
        <w:tc>
          <w:tcPr>
            <w:tcW w:type="dxa" w:w="8640"/>
          </w:tcPr>
          <w:p>
            <w:r>
              <w:t>مار پلاستیکی</w:t>
            </w:r>
          </w:p>
        </w:tc>
      </w:tr>
      <w:tr>
        <w:tc>
          <w:tcPr>
            <w:tcW w:type="dxa" w:w="8640"/>
          </w:tcPr>
          <w:p>
            <w:r>
              <w:t>کفش جردن زنانه</w:t>
            </w:r>
          </w:p>
        </w:tc>
      </w:tr>
      <w:tr>
        <w:tc>
          <w:tcPr>
            <w:tcW w:type="dxa" w:w="8640"/>
          </w:tcPr>
          <w:p>
            <w:r>
              <w:t xml:space="preserve">لباس مجلسی زنانه </w:t>
            </w:r>
          </w:p>
        </w:tc>
      </w:tr>
      <w:tr>
        <w:tc>
          <w:tcPr>
            <w:tcW w:type="dxa" w:w="8640"/>
          </w:tcPr>
          <w:p>
            <w:r>
              <w:t>دستگاه اسپرسو صنعتی</w:t>
            </w:r>
          </w:p>
        </w:tc>
      </w:tr>
      <w:tr>
        <w:tc>
          <w:tcPr>
            <w:tcW w:type="dxa" w:w="8640"/>
          </w:tcPr>
          <w:p>
            <w:r>
              <w:t>چرخ راسته دوز</w:t>
            </w:r>
          </w:p>
        </w:tc>
      </w:tr>
      <w:tr>
        <w:tc>
          <w:tcPr>
            <w:tcW w:type="dxa" w:w="8640"/>
          </w:tcPr>
          <w:p>
            <w:r>
              <w:t>ipad pro 11</w:t>
            </w:r>
          </w:p>
        </w:tc>
      </w:tr>
      <w:tr>
        <w:tc>
          <w:tcPr>
            <w:tcW w:type="dxa" w:w="8640"/>
          </w:tcPr>
          <w:p>
            <w:r>
              <w:t>تزیینی خانه</w:t>
            </w:r>
          </w:p>
        </w:tc>
      </w:tr>
      <w:tr>
        <w:tc>
          <w:tcPr>
            <w:tcW w:type="dxa" w:w="8640"/>
          </w:tcPr>
          <w:p>
            <w:r>
              <w:t>دریل شارژی pm</w:t>
            </w:r>
          </w:p>
        </w:tc>
      </w:tr>
      <w:tr>
        <w:tc>
          <w:tcPr>
            <w:tcW w:type="dxa" w:w="8640"/>
          </w:tcPr>
          <w:p>
            <w:r>
              <w:t xml:space="preserve">کفش جردن </w:t>
            </w:r>
          </w:p>
        </w:tc>
      </w:tr>
      <w:tr>
        <w:tc>
          <w:tcPr>
            <w:tcW w:type="dxa" w:w="8640"/>
          </w:tcPr>
          <w:p>
            <w:r>
              <w:t>گوشیA10</w:t>
            </w:r>
          </w:p>
        </w:tc>
      </w:tr>
      <w:tr>
        <w:tc>
          <w:tcPr>
            <w:tcW w:type="dxa" w:w="8640"/>
          </w:tcPr>
          <w:p>
            <w:r>
              <w:t>لاستیک دوچرخه ۲۶</w:t>
            </w:r>
          </w:p>
        </w:tc>
      </w:tr>
      <w:tr>
        <w:tc>
          <w:tcPr>
            <w:tcW w:type="dxa" w:w="8640"/>
          </w:tcPr>
          <w:p>
            <w:r>
              <w:t>دفتر یادداشت</w:t>
            </w:r>
          </w:p>
        </w:tc>
      </w:tr>
      <w:tr>
        <w:tc>
          <w:tcPr>
            <w:tcW w:type="dxa" w:w="8640"/>
          </w:tcPr>
          <w:p>
            <w:r>
              <w:t>تبلت سامسونگ 10 اینچ</w:t>
            </w:r>
          </w:p>
        </w:tc>
      </w:tr>
      <w:tr>
        <w:tc>
          <w:tcPr>
            <w:tcW w:type="dxa" w:w="8640"/>
          </w:tcPr>
          <w:p>
            <w:r>
              <w:t>دستگاه چسب حرارتی</w:t>
            </w:r>
          </w:p>
        </w:tc>
      </w:tr>
      <w:tr>
        <w:tc>
          <w:tcPr>
            <w:tcW w:type="dxa" w:w="8640"/>
          </w:tcPr>
          <w:p>
            <w:r>
              <w:t>ست تیشرت و شلوار</w:t>
            </w:r>
          </w:p>
        </w:tc>
      </w:tr>
      <w:tr>
        <w:tc>
          <w:tcPr>
            <w:tcW w:type="dxa" w:w="8640"/>
          </w:tcPr>
          <w:p>
            <w:r>
              <w:t>کاپشن مردانه ادیداس</w:t>
            </w:r>
          </w:p>
        </w:tc>
      </w:tr>
      <w:tr>
        <w:tc>
          <w:tcPr>
            <w:tcW w:type="dxa" w:w="8640"/>
          </w:tcPr>
          <w:p>
            <w:r>
              <w:t>بلوک</w:t>
            </w:r>
          </w:p>
        </w:tc>
      </w:tr>
      <w:tr>
        <w:tc>
          <w:tcPr>
            <w:tcW w:type="dxa" w:w="8640"/>
          </w:tcPr>
          <w:p>
            <w:r>
              <w:t>گوشی آ صفر سه</w:t>
            </w:r>
          </w:p>
        </w:tc>
      </w:tr>
      <w:tr>
        <w:tc>
          <w:tcPr>
            <w:tcW w:type="dxa" w:w="8640"/>
          </w:tcPr>
          <w:p>
            <w:r>
              <w:t>شلوار دمپا</w:t>
            </w:r>
          </w:p>
        </w:tc>
      </w:tr>
      <w:tr>
        <w:tc>
          <w:tcPr>
            <w:tcW w:type="dxa" w:w="8640"/>
          </w:tcPr>
          <w:p>
            <w:r>
              <w:t>خرما کبکاب</w:t>
            </w:r>
          </w:p>
        </w:tc>
      </w:tr>
      <w:tr>
        <w:tc>
          <w:tcPr>
            <w:tcW w:type="dxa" w:w="8640"/>
          </w:tcPr>
          <w:p>
            <w:r>
              <w:t>موتور هوندا 125</w:t>
            </w:r>
          </w:p>
        </w:tc>
      </w:tr>
      <w:tr>
        <w:tc>
          <w:tcPr>
            <w:tcW w:type="dxa" w:w="8640"/>
          </w:tcPr>
          <w:p>
            <w:r>
              <w:t>اسپرسو نوا</w:t>
            </w:r>
          </w:p>
        </w:tc>
      </w:tr>
      <w:tr>
        <w:tc>
          <w:tcPr>
            <w:tcW w:type="dxa" w:w="8640"/>
          </w:tcPr>
          <w:p>
            <w:r>
              <w:t>لاستیک پراید ایران تایر</w:t>
            </w:r>
          </w:p>
        </w:tc>
      </w:tr>
      <w:tr>
        <w:tc>
          <w:tcPr>
            <w:tcW w:type="dxa" w:w="8640"/>
          </w:tcPr>
          <w:p>
            <w:r>
              <w:t>پشه بند کودک</w:t>
            </w:r>
          </w:p>
        </w:tc>
      </w:tr>
      <w:tr>
        <w:tc>
          <w:tcPr>
            <w:tcW w:type="dxa" w:w="8640"/>
          </w:tcPr>
          <w:p>
            <w:r>
              <w:t>ردمی 9 a</w:t>
            </w:r>
          </w:p>
        </w:tc>
      </w:tr>
      <w:tr>
        <w:tc>
          <w:tcPr>
            <w:tcW w:type="dxa" w:w="8640"/>
          </w:tcPr>
          <w:p>
            <w:r>
              <w:t>gtr 2e</w:t>
            </w:r>
          </w:p>
        </w:tc>
      </w:tr>
      <w:tr>
        <w:tc>
          <w:tcPr>
            <w:tcW w:type="dxa" w:w="8640"/>
          </w:tcPr>
          <w:p>
            <w:r>
              <w:t>تلویزیون شیایومی</w:t>
            </w:r>
          </w:p>
        </w:tc>
      </w:tr>
      <w:tr>
        <w:tc>
          <w:tcPr>
            <w:tcW w:type="dxa" w:w="8640"/>
          </w:tcPr>
          <w:p>
            <w:r>
              <w:t>fifa 22</w:t>
            </w:r>
          </w:p>
        </w:tc>
      </w:tr>
      <w:tr>
        <w:tc>
          <w:tcPr>
            <w:tcW w:type="dxa" w:w="8640"/>
          </w:tcPr>
          <w:p>
            <w:r>
              <w:t>تامپون قاعدگی</w:t>
            </w:r>
          </w:p>
        </w:tc>
      </w:tr>
      <w:tr>
        <w:tc>
          <w:tcPr>
            <w:tcW w:type="dxa" w:w="8640"/>
          </w:tcPr>
          <w:p>
            <w:r>
              <w:t>تلفن ثابت</w:t>
            </w:r>
          </w:p>
        </w:tc>
      </w:tr>
      <w:tr>
        <w:tc>
          <w:tcPr>
            <w:tcW w:type="dxa" w:w="8640"/>
          </w:tcPr>
          <w:p>
            <w:r>
              <w:t>کیف دخترانه دوشی</w:t>
            </w:r>
          </w:p>
        </w:tc>
      </w:tr>
      <w:tr>
        <w:tc>
          <w:tcPr>
            <w:tcW w:type="dxa" w:w="8640"/>
          </w:tcPr>
          <w:p>
            <w:r>
              <w:t>مودم td lte</w:t>
            </w:r>
          </w:p>
        </w:tc>
      </w:tr>
      <w:tr>
        <w:tc>
          <w:tcPr>
            <w:tcW w:type="dxa" w:w="8640"/>
          </w:tcPr>
          <w:p>
            <w:r>
              <w:t>چادر ماشین تیبا</w:t>
            </w:r>
          </w:p>
        </w:tc>
      </w:tr>
      <w:tr>
        <w:tc>
          <w:tcPr>
            <w:tcW w:type="dxa" w:w="8640"/>
          </w:tcPr>
          <w:p>
            <w:r>
              <w:t xml:space="preserve">پیراهن </w:t>
            </w:r>
          </w:p>
        </w:tc>
      </w:tr>
      <w:tr>
        <w:tc>
          <w:tcPr>
            <w:tcW w:type="dxa" w:w="8640"/>
          </w:tcPr>
          <w:p>
            <w:r>
              <w:t>صندلی مدیریت</w:t>
            </w:r>
          </w:p>
        </w:tc>
      </w:tr>
      <w:tr>
        <w:tc>
          <w:tcPr>
            <w:tcW w:type="dxa" w:w="8640"/>
          </w:tcPr>
          <w:p>
            <w:r>
              <w:t>ترقه سیگارت</w:t>
            </w:r>
          </w:p>
        </w:tc>
      </w:tr>
      <w:tr>
        <w:tc>
          <w:tcPr>
            <w:tcW w:type="dxa" w:w="8640"/>
          </w:tcPr>
          <w:p>
            <w:r>
              <w:t>بافت زنانه</w:t>
            </w:r>
          </w:p>
        </w:tc>
      </w:tr>
      <w:tr>
        <w:tc>
          <w:tcPr>
            <w:tcW w:type="dxa" w:w="8640"/>
          </w:tcPr>
          <w:p>
            <w:r>
              <w:t>فریزر صندوقی خانگی</w:t>
            </w:r>
          </w:p>
        </w:tc>
      </w:tr>
      <w:tr>
        <w:tc>
          <w:tcPr>
            <w:tcW w:type="dxa" w:w="8640"/>
          </w:tcPr>
          <w:p>
            <w:r>
              <w:t>شارژر اپل</w:t>
            </w:r>
          </w:p>
        </w:tc>
      </w:tr>
      <w:tr>
        <w:tc>
          <w:tcPr>
            <w:tcW w:type="dxa" w:w="8640"/>
          </w:tcPr>
          <w:p>
            <w:r>
              <w:t>ردیاب موتور</w:t>
            </w:r>
          </w:p>
        </w:tc>
      </w:tr>
      <w:tr>
        <w:tc>
          <w:tcPr>
            <w:tcW w:type="dxa" w:w="8640"/>
          </w:tcPr>
          <w:p>
            <w:r>
              <w:t>ماساژور برقی بدن</w:t>
            </w:r>
          </w:p>
        </w:tc>
      </w:tr>
      <w:tr>
        <w:tc>
          <w:tcPr>
            <w:tcW w:type="dxa" w:w="8640"/>
          </w:tcPr>
          <w:p>
            <w:r>
              <w:t>بشقاب چینی</w:t>
            </w:r>
          </w:p>
        </w:tc>
      </w:tr>
      <w:tr>
        <w:tc>
          <w:tcPr>
            <w:tcW w:type="dxa" w:w="8640"/>
          </w:tcPr>
          <w:p>
            <w:r>
              <w:t>چیپ هدلایت</w:t>
            </w:r>
          </w:p>
        </w:tc>
      </w:tr>
      <w:tr>
        <w:tc>
          <w:tcPr>
            <w:tcW w:type="dxa" w:w="8640"/>
          </w:tcPr>
          <w:p>
            <w:r>
              <w:t>ماشین اصلاح دی اس پی</w:t>
            </w:r>
          </w:p>
        </w:tc>
      </w:tr>
      <w:tr>
        <w:tc>
          <w:tcPr>
            <w:tcW w:type="dxa" w:w="8640"/>
          </w:tcPr>
          <w:p>
            <w:r>
              <w:t>چراغ قوه دستی</w:t>
            </w:r>
          </w:p>
        </w:tc>
      </w:tr>
      <w:tr>
        <w:tc>
          <w:tcPr>
            <w:tcW w:type="dxa" w:w="8640"/>
          </w:tcPr>
          <w:p>
            <w:r>
              <w:t>سمند سورن</w:t>
            </w:r>
          </w:p>
        </w:tc>
      </w:tr>
      <w:tr>
        <w:tc>
          <w:tcPr>
            <w:tcW w:type="dxa" w:w="8640"/>
          </w:tcPr>
          <w:p>
            <w:r>
              <w:t xml:space="preserve">مانتو زنانه </w:t>
            </w:r>
          </w:p>
        </w:tc>
      </w:tr>
      <w:tr>
        <w:tc>
          <w:tcPr>
            <w:tcW w:type="dxa" w:w="8640"/>
          </w:tcPr>
          <w:p>
            <w:r>
              <w:t>تیر تفنگ بادی 5.5</w:t>
            </w:r>
          </w:p>
        </w:tc>
      </w:tr>
      <w:tr>
        <w:tc>
          <w:tcPr>
            <w:tcW w:type="dxa" w:w="8640"/>
          </w:tcPr>
          <w:p>
            <w:r>
              <w:t>گاز صفحه ای استیل البرز</w:t>
            </w:r>
          </w:p>
        </w:tc>
      </w:tr>
      <w:tr>
        <w:tc>
          <w:tcPr>
            <w:tcW w:type="dxa" w:w="8640"/>
          </w:tcPr>
          <w:p>
            <w:r>
              <w:t>فرش ۶ متری</w:t>
            </w:r>
          </w:p>
        </w:tc>
      </w:tr>
      <w:tr>
        <w:tc>
          <w:tcPr>
            <w:tcW w:type="dxa" w:w="8640"/>
          </w:tcPr>
          <w:p>
            <w:r>
              <w:t>گاز صفحه ای کن</w:t>
            </w:r>
          </w:p>
        </w:tc>
      </w:tr>
      <w:tr>
        <w:tc>
          <w:tcPr>
            <w:tcW w:type="dxa" w:w="8640"/>
          </w:tcPr>
          <w:p>
            <w:r>
              <w:t>ساعت موچی</w:t>
            </w:r>
          </w:p>
        </w:tc>
      </w:tr>
      <w:tr>
        <w:tc>
          <w:tcPr>
            <w:tcW w:type="dxa" w:w="8640"/>
          </w:tcPr>
          <w:p>
            <w:r>
              <w:t>کتونی جورابی</w:t>
            </w:r>
          </w:p>
        </w:tc>
      </w:tr>
      <w:tr>
        <w:tc>
          <w:tcPr>
            <w:tcW w:type="dxa" w:w="8640"/>
          </w:tcPr>
          <w:p>
            <w:r>
              <w:t>دستگاه فیزیوتراپی</w:t>
            </w:r>
          </w:p>
        </w:tc>
      </w:tr>
      <w:tr>
        <w:tc>
          <w:tcPr>
            <w:tcW w:type="dxa" w:w="8640"/>
          </w:tcPr>
          <w:p>
            <w:r>
              <w:t>گوشی گیمینگ شیایومی</w:t>
            </w:r>
          </w:p>
        </w:tc>
      </w:tr>
      <w:tr>
        <w:tc>
          <w:tcPr>
            <w:tcW w:type="dxa" w:w="8640"/>
          </w:tcPr>
          <w:p>
            <w:r>
              <w:t>لوازم تحریر یونیکورن</w:t>
            </w:r>
          </w:p>
        </w:tc>
      </w:tr>
      <w:tr>
        <w:tc>
          <w:tcPr>
            <w:tcW w:type="dxa" w:w="8640"/>
          </w:tcPr>
          <w:p>
            <w:r>
              <w:t>سرویس تخت خواب دونفره</w:t>
            </w:r>
          </w:p>
        </w:tc>
      </w:tr>
      <w:tr>
        <w:tc>
          <w:tcPr>
            <w:tcW w:type="dxa" w:w="8640"/>
          </w:tcPr>
          <w:p>
            <w:r>
              <w:t>پسرانه</w:t>
            </w:r>
          </w:p>
        </w:tc>
      </w:tr>
      <w:tr>
        <w:tc>
          <w:tcPr>
            <w:tcW w:type="dxa" w:w="8640"/>
          </w:tcPr>
          <w:p>
            <w:r>
              <w:t>سرسیلندر پژو 405</w:t>
            </w:r>
          </w:p>
        </w:tc>
      </w:tr>
      <w:tr>
        <w:tc>
          <w:tcPr>
            <w:tcW w:type="dxa" w:w="8640"/>
          </w:tcPr>
          <w:p>
            <w:r>
              <w:t>وسایل کیوت</w:t>
            </w:r>
          </w:p>
        </w:tc>
      </w:tr>
      <w:tr>
        <w:tc>
          <w:tcPr>
            <w:tcW w:type="dxa" w:w="8640"/>
          </w:tcPr>
          <w:p>
            <w:r>
              <w:t>هندزفری بلوتوثی هواوی</w:t>
            </w:r>
          </w:p>
        </w:tc>
      </w:tr>
      <w:tr>
        <w:tc>
          <w:tcPr>
            <w:tcW w:type="dxa" w:w="8640"/>
          </w:tcPr>
          <w:p>
            <w:r>
              <w:t>گوشی شیامی ردمی</w:t>
            </w:r>
          </w:p>
        </w:tc>
      </w:tr>
      <w:tr>
        <w:tc>
          <w:tcPr>
            <w:tcW w:type="dxa" w:w="8640"/>
          </w:tcPr>
          <w:p>
            <w:r>
              <w:t>Galaxy buds pro</w:t>
            </w:r>
          </w:p>
        </w:tc>
      </w:tr>
      <w:tr>
        <w:tc>
          <w:tcPr>
            <w:tcW w:type="dxa" w:w="8640"/>
          </w:tcPr>
          <w:p>
            <w:r>
              <w:t>کرم آبرسان</w:t>
            </w:r>
          </w:p>
        </w:tc>
      </w:tr>
      <w:tr>
        <w:tc>
          <w:tcPr>
            <w:tcW w:type="dxa" w:w="8640"/>
          </w:tcPr>
          <w:p>
            <w:r>
              <w:t>ابزار چند کاره</w:t>
            </w:r>
          </w:p>
        </w:tc>
      </w:tr>
      <w:tr>
        <w:tc>
          <w:tcPr>
            <w:tcW w:type="dxa" w:w="8640"/>
          </w:tcPr>
          <w:p>
            <w:r>
              <w:t>تیشرت لش دخترانه</w:t>
            </w:r>
          </w:p>
        </w:tc>
      </w:tr>
      <w:tr>
        <w:tc>
          <w:tcPr>
            <w:tcW w:type="dxa" w:w="8640"/>
          </w:tcPr>
          <w:p>
            <w:r>
              <w:t>a9</w:t>
            </w:r>
          </w:p>
        </w:tc>
      </w:tr>
      <w:tr>
        <w:tc>
          <w:tcPr>
            <w:tcW w:type="dxa" w:w="8640"/>
          </w:tcPr>
          <w:p>
            <w:r>
              <w:t>موتور پراید</w:t>
            </w:r>
          </w:p>
        </w:tc>
      </w:tr>
      <w:tr>
        <w:tc>
          <w:tcPr>
            <w:tcW w:type="dxa" w:w="8640"/>
          </w:tcPr>
          <w:p>
            <w:r>
              <w:t>پفیلا ساز</w:t>
            </w:r>
          </w:p>
        </w:tc>
      </w:tr>
      <w:tr>
        <w:tc>
          <w:tcPr>
            <w:tcW w:type="dxa" w:w="8640"/>
          </w:tcPr>
          <w:p>
            <w:r>
              <w:t>همزن قهوه</w:t>
            </w:r>
          </w:p>
        </w:tc>
      </w:tr>
      <w:tr>
        <w:tc>
          <w:tcPr>
            <w:tcW w:type="dxa" w:w="8640"/>
          </w:tcPr>
          <w:p>
            <w:r>
              <w:t>چینی مقصود</w:t>
            </w:r>
          </w:p>
        </w:tc>
      </w:tr>
      <w:tr>
        <w:tc>
          <w:tcPr>
            <w:tcW w:type="dxa" w:w="8640"/>
          </w:tcPr>
          <w:p>
            <w:r>
              <w:t>a50 s</w:t>
            </w:r>
          </w:p>
        </w:tc>
      </w:tr>
      <w:tr>
        <w:tc>
          <w:tcPr>
            <w:tcW w:type="dxa" w:w="8640"/>
          </w:tcPr>
          <w:p>
            <w:r>
              <w:t>اوریفلیم</w:t>
            </w:r>
          </w:p>
        </w:tc>
      </w:tr>
      <w:tr>
        <w:tc>
          <w:tcPr>
            <w:tcW w:type="dxa" w:w="8640"/>
          </w:tcPr>
          <w:p>
            <w:r>
              <w:t>گوشی ارد</w:t>
            </w:r>
          </w:p>
        </w:tc>
      </w:tr>
      <w:tr>
        <w:tc>
          <w:tcPr>
            <w:tcW w:type="dxa" w:w="8640"/>
          </w:tcPr>
          <w:p>
            <w:r>
              <w:t>لگ زنانه</w:t>
            </w:r>
          </w:p>
        </w:tc>
      </w:tr>
      <w:tr>
        <w:tc>
          <w:tcPr>
            <w:tcW w:type="dxa" w:w="8640"/>
          </w:tcPr>
          <w:p>
            <w:r>
              <w:t>پوشال سلولزی</w:t>
            </w:r>
          </w:p>
        </w:tc>
      </w:tr>
      <w:tr>
        <w:tc>
          <w:tcPr>
            <w:tcW w:type="dxa" w:w="8640"/>
          </w:tcPr>
          <w:p>
            <w:r>
              <w:t>تخت تک نفره</w:t>
            </w:r>
          </w:p>
        </w:tc>
      </w:tr>
      <w:tr>
        <w:tc>
          <w:tcPr>
            <w:tcW w:type="dxa" w:w="8640"/>
          </w:tcPr>
          <w:p>
            <w:r>
              <w:t>تیشرت تتلو</w:t>
            </w:r>
          </w:p>
        </w:tc>
      </w:tr>
      <w:tr>
        <w:tc>
          <w:tcPr>
            <w:tcW w:type="dxa" w:w="8640"/>
          </w:tcPr>
          <w:p>
            <w:r>
              <w:t>کنترل تلویزیون</w:t>
            </w:r>
          </w:p>
        </w:tc>
      </w:tr>
      <w:tr>
        <w:tc>
          <w:tcPr>
            <w:tcW w:type="dxa" w:w="8640"/>
          </w:tcPr>
          <w:p>
            <w:r>
              <w:t>باکس موتور سیکلت</w:t>
            </w:r>
          </w:p>
        </w:tc>
      </w:tr>
      <w:tr>
        <w:tc>
          <w:tcPr>
            <w:tcW w:type="dxa" w:w="8640"/>
          </w:tcPr>
          <w:p>
            <w:r>
              <w:t>اتو بخار پارس خزر</w:t>
            </w:r>
          </w:p>
        </w:tc>
      </w:tr>
      <w:tr>
        <w:tc>
          <w:tcPr>
            <w:tcW w:type="dxa" w:w="8640"/>
          </w:tcPr>
          <w:p>
            <w:r>
              <w:t>redmi k40</w:t>
            </w:r>
          </w:p>
        </w:tc>
      </w:tr>
      <w:tr>
        <w:tc>
          <w:tcPr>
            <w:tcW w:type="dxa" w:w="8640"/>
          </w:tcPr>
          <w:p>
            <w:r>
              <w:t>کلوچه نادری</w:t>
            </w:r>
          </w:p>
        </w:tc>
      </w:tr>
      <w:tr>
        <w:tc>
          <w:tcPr>
            <w:tcW w:type="dxa" w:w="8640"/>
          </w:tcPr>
          <w:p>
            <w:r>
              <w:t>تفنگ آبپاش</w:t>
            </w:r>
          </w:p>
        </w:tc>
      </w:tr>
      <w:tr>
        <w:tc>
          <w:tcPr>
            <w:tcW w:type="dxa" w:w="8640"/>
          </w:tcPr>
          <w:p>
            <w:r>
              <w:t>سیپی</w:t>
            </w:r>
          </w:p>
        </w:tc>
      </w:tr>
      <w:tr>
        <w:tc>
          <w:tcPr>
            <w:tcW w:type="dxa" w:w="8640"/>
          </w:tcPr>
          <w:p>
            <w:r>
              <w:t>قاب گوشی m12</w:t>
            </w:r>
          </w:p>
        </w:tc>
      </w:tr>
      <w:tr>
        <w:tc>
          <w:tcPr>
            <w:tcW w:type="dxa" w:w="8640"/>
          </w:tcPr>
          <w:p>
            <w:r>
              <w:t>گوشی دو میلیونی</w:t>
            </w:r>
          </w:p>
        </w:tc>
      </w:tr>
      <w:tr>
        <w:tc>
          <w:tcPr>
            <w:tcW w:type="dxa" w:w="8640"/>
          </w:tcPr>
          <w:p>
            <w:r>
              <w:t>دریل چکشی رونیکس</w:t>
            </w:r>
          </w:p>
        </w:tc>
      </w:tr>
      <w:tr>
        <w:tc>
          <w:tcPr>
            <w:tcW w:type="dxa" w:w="8640"/>
          </w:tcPr>
          <w:p>
            <w:r>
              <w:t xml:space="preserve">فیگور </w:t>
            </w:r>
          </w:p>
        </w:tc>
      </w:tr>
      <w:tr>
        <w:tc>
          <w:tcPr>
            <w:tcW w:type="dxa" w:w="8640"/>
          </w:tcPr>
          <w:p>
            <w:r>
              <w:t>جلو پنجره</w:t>
            </w:r>
          </w:p>
        </w:tc>
      </w:tr>
      <w:tr>
        <w:tc>
          <w:tcPr>
            <w:tcW w:type="dxa" w:w="8640"/>
          </w:tcPr>
          <w:p>
            <w:r>
              <w:t>rx 6700</w:t>
            </w:r>
          </w:p>
        </w:tc>
      </w:tr>
      <w:tr>
        <w:tc>
          <w:tcPr>
            <w:tcW w:type="dxa" w:w="8640"/>
          </w:tcPr>
          <w:p>
            <w:r>
              <w:t>سمباده</w:t>
            </w:r>
          </w:p>
        </w:tc>
      </w:tr>
      <w:tr>
        <w:tc>
          <w:tcPr>
            <w:tcW w:type="dxa" w:w="8640"/>
          </w:tcPr>
          <w:p>
            <w:r>
              <w:t>لگ مردانه</w:t>
            </w:r>
          </w:p>
        </w:tc>
      </w:tr>
      <w:tr>
        <w:tc>
          <w:tcPr>
            <w:tcW w:type="dxa" w:w="8640"/>
          </w:tcPr>
          <w:p>
            <w:r>
              <w:t>روغن ایرانول</w:t>
            </w:r>
          </w:p>
        </w:tc>
      </w:tr>
      <w:tr>
        <w:tc>
          <w:tcPr>
            <w:tcW w:type="dxa" w:w="8640"/>
          </w:tcPr>
          <w:p>
            <w:r>
              <w:t>انر 50 لایت</w:t>
            </w:r>
          </w:p>
        </w:tc>
      </w:tr>
      <w:tr>
        <w:tc>
          <w:tcPr>
            <w:tcW w:type="dxa" w:w="8640"/>
          </w:tcPr>
          <w:p>
            <w:r>
              <w:t>ام ۱۲</w:t>
            </w:r>
          </w:p>
        </w:tc>
      </w:tr>
      <w:tr>
        <w:tc>
          <w:tcPr>
            <w:tcW w:type="dxa" w:w="8640"/>
          </w:tcPr>
          <w:p>
            <w:r>
              <w:t>رویتاکر</w:t>
            </w:r>
          </w:p>
        </w:tc>
      </w:tr>
      <w:tr>
        <w:tc>
          <w:tcPr>
            <w:tcW w:type="dxa" w:w="8640"/>
          </w:tcPr>
          <w:p>
            <w:r>
              <w:t>لیبل زن</w:t>
            </w:r>
          </w:p>
        </w:tc>
      </w:tr>
      <w:tr>
        <w:tc>
          <w:tcPr>
            <w:tcW w:type="dxa" w:w="8640"/>
          </w:tcPr>
          <w:p>
            <w:r>
              <w:t xml:space="preserve">نوار بهداشتی </w:t>
            </w:r>
          </w:p>
        </w:tc>
      </w:tr>
      <w:tr>
        <w:tc>
          <w:tcPr>
            <w:tcW w:type="dxa" w:w="8640"/>
          </w:tcPr>
          <w:p>
            <w:r>
              <w:t>کف پوش سه بعدی</w:t>
            </w:r>
          </w:p>
        </w:tc>
      </w:tr>
      <w:tr>
        <w:tc>
          <w:tcPr>
            <w:tcW w:type="dxa" w:w="8640"/>
          </w:tcPr>
          <w:p>
            <w:r>
              <w:t>a32 128 6</w:t>
            </w:r>
          </w:p>
        </w:tc>
      </w:tr>
      <w:tr>
        <w:tc>
          <w:tcPr>
            <w:tcW w:type="dxa" w:w="8640"/>
          </w:tcPr>
          <w:p>
            <w:r>
              <w:t>کیف زنانه چرم</w:t>
            </w:r>
          </w:p>
        </w:tc>
      </w:tr>
      <w:tr>
        <w:tc>
          <w:tcPr>
            <w:tcW w:type="dxa" w:w="8640"/>
          </w:tcPr>
          <w:p>
            <w:r>
              <w:t>موتورسیکلت برقی</w:t>
            </w:r>
          </w:p>
        </w:tc>
      </w:tr>
      <w:tr>
        <w:tc>
          <w:tcPr>
            <w:tcW w:type="dxa" w:w="8640"/>
          </w:tcPr>
          <w:p>
            <w:r>
              <w:t>ایفونxs</w:t>
            </w:r>
          </w:p>
        </w:tc>
      </w:tr>
      <w:tr>
        <w:tc>
          <w:tcPr>
            <w:tcW w:type="dxa" w:w="8640"/>
          </w:tcPr>
          <w:p>
            <w:r>
              <w:t>گوشی جی ۷</w:t>
            </w:r>
          </w:p>
        </w:tc>
      </w:tr>
      <w:tr>
        <w:tc>
          <w:tcPr>
            <w:tcW w:type="dxa" w:w="8640"/>
          </w:tcPr>
          <w:p>
            <w:r>
              <w:t>کابل شبکه</w:t>
            </w:r>
          </w:p>
        </w:tc>
      </w:tr>
      <w:tr>
        <w:tc>
          <w:tcPr>
            <w:tcW w:type="dxa" w:w="8640"/>
          </w:tcPr>
          <w:p>
            <w:r>
              <w:t>چراغ ریلی</w:t>
            </w:r>
          </w:p>
        </w:tc>
      </w:tr>
      <w:tr>
        <w:tc>
          <w:tcPr>
            <w:tcW w:type="dxa" w:w="8640"/>
          </w:tcPr>
          <w:p>
            <w:r>
              <w:t>روغن اسپیدی 10 40</w:t>
            </w:r>
          </w:p>
        </w:tc>
      </w:tr>
      <w:tr>
        <w:tc>
          <w:tcPr>
            <w:tcW w:type="dxa" w:w="8640"/>
          </w:tcPr>
          <w:p>
            <w:r>
              <w:t>خودرو دنا</w:t>
            </w:r>
          </w:p>
        </w:tc>
      </w:tr>
      <w:tr>
        <w:tc>
          <w:tcPr>
            <w:tcW w:type="dxa" w:w="8640"/>
          </w:tcPr>
          <w:p>
            <w:r>
              <w:t>پاور بانک انرجایزر</w:t>
            </w:r>
          </w:p>
        </w:tc>
      </w:tr>
      <w:tr>
        <w:tc>
          <w:tcPr>
            <w:tcW w:type="dxa" w:w="8640"/>
          </w:tcPr>
          <w:p>
            <w:r>
              <w:t>گوشی a02 s</w:t>
            </w:r>
          </w:p>
        </w:tc>
      </w:tr>
      <w:tr>
        <w:tc>
          <w:tcPr>
            <w:tcW w:type="dxa" w:w="8640"/>
          </w:tcPr>
          <w:p>
            <w:r>
              <w:t>لنت</w:t>
            </w:r>
          </w:p>
        </w:tc>
      </w:tr>
      <w:tr>
        <w:tc>
          <w:tcPr>
            <w:tcW w:type="dxa" w:w="8640"/>
          </w:tcPr>
          <w:p>
            <w:r>
              <w:t>توری مرغی</w:t>
            </w:r>
          </w:p>
        </w:tc>
      </w:tr>
      <w:tr>
        <w:tc>
          <w:tcPr>
            <w:tcW w:type="dxa" w:w="8640"/>
          </w:tcPr>
          <w:p>
            <w:r>
              <w:t>پرچم محرم بزرگ چوب دار</w:t>
            </w:r>
          </w:p>
        </w:tc>
      </w:tr>
      <w:tr>
        <w:tc>
          <w:tcPr>
            <w:tcW w:type="dxa" w:w="8640"/>
          </w:tcPr>
          <w:p>
            <w:r>
              <w:t>ساعت مچی لمسی</w:t>
            </w:r>
          </w:p>
        </w:tc>
      </w:tr>
      <w:tr>
        <w:tc>
          <w:tcPr>
            <w:tcW w:type="dxa" w:w="8640"/>
          </w:tcPr>
          <w:p>
            <w:r>
              <w:t>note 11 128</w:t>
            </w:r>
          </w:p>
        </w:tc>
      </w:tr>
      <w:tr>
        <w:tc>
          <w:tcPr>
            <w:tcW w:type="dxa" w:w="8640"/>
          </w:tcPr>
          <w:p>
            <w:r>
              <w:t>تخت خواب بچه گانه</w:t>
            </w:r>
          </w:p>
        </w:tc>
      </w:tr>
      <w:tr>
        <w:tc>
          <w:tcPr>
            <w:tcW w:type="dxa" w:w="8640"/>
          </w:tcPr>
          <w:p>
            <w:r>
              <w:t>گوشی ایفون فیک</w:t>
            </w:r>
          </w:p>
        </w:tc>
      </w:tr>
      <w:tr>
        <w:tc>
          <w:tcPr>
            <w:tcW w:type="dxa" w:w="8640"/>
          </w:tcPr>
          <w:p>
            <w:r>
              <w:t>دستگاه عرق گیری</w:t>
            </w:r>
          </w:p>
        </w:tc>
      </w:tr>
      <w:tr>
        <w:tc>
          <w:tcPr>
            <w:tcW w:type="dxa" w:w="8640"/>
          </w:tcPr>
          <w:p>
            <w:r>
              <w:t>موتورسیکلت کویر</w:t>
            </w:r>
          </w:p>
        </w:tc>
      </w:tr>
      <w:tr>
        <w:tc>
          <w:tcPr>
            <w:tcW w:type="dxa" w:w="8640"/>
          </w:tcPr>
          <w:p>
            <w:r>
              <w:t>وسایل آرایشی</w:t>
            </w:r>
          </w:p>
        </w:tc>
      </w:tr>
      <w:tr>
        <w:tc>
          <w:tcPr>
            <w:tcW w:type="dxa" w:w="8640"/>
          </w:tcPr>
          <w:p>
            <w:r>
              <w:t>دستگاه میکرودرم</w:t>
            </w:r>
          </w:p>
        </w:tc>
      </w:tr>
      <w:tr>
        <w:tc>
          <w:tcPr>
            <w:tcW w:type="dxa" w:w="8640"/>
          </w:tcPr>
          <w:p>
            <w:r>
              <w:t>تخته اسکیت</w:t>
            </w:r>
          </w:p>
        </w:tc>
      </w:tr>
      <w:tr>
        <w:tc>
          <w:tcPr>
            <w:tcW w:type="dxa" w:w="8640"/>
          </w:tcPr>
          <w:p>
            <w:r>
              <w:t>جعبه کادو</w:t>
            </w:r>
          </w:p>
        </w:tc>
      </w:tr>
      <w:tr>
        <w:tc>
          <w:tcPr>
            <w:tcW w:type="dxa" w:w="8640"/>
          </w:tcPr>
          <w:p>
            <w:r>
              <w:t>باکس هدیه</w:t>
            </w:r>
          </w:p>
        </w:tc>
      </w:tr>
      <w:tr>
        <w:tc>
          <w:tcPr>
            <w:tcW w:type="dxa" w:w="8640"/>
          </w:tcPr>
          <w:p>
            <w:r>
              <w:t xml:space="preserve">تراش </w:t>
            </w:r>
          </w:p>
        </w:tc>
      </w:tr>
      <w:tr>
        <w:tc>
          <w:tcPr>
            <w:tcW w:type="dxa" w:w="8640"/>
          </w:tcPr>
          <w:p>
            <w:r>
              <w:t xml:space="preserve">پاکن </w:t>
            </w:r>
          </w:p>
        </w:tc>
      </w:tr>
      <w:tr>
        <w:tc>
          <w:tcPr>
            <w:tcW w:type="dxa" w:w="8640"/>
          </w:tcPr>
          <w:p>
            <w:r>
              <w:t>ماسک مو بیول</w:t>
            </w:r>
          </w:p>
        </w:tc>
      </w:tr>
      <w:tr>
        <w:tc>
          <w:tcPr>
            <w:tcW w:type="dxa" w:w="8640"/>
          </w:tcPr>
          <w:p>
            <w:r>
              <w:t>کمک جلو موتور</w:t>
            </w:r>
          </w:p>
        </w:tc>
      </w:tr>
      <w:tr>
        <w:tc>
          <w:tcPr>
            <w:tcW w:type="dxa" w:w="8640"/>
          </w:tcPr>
          <w:p>
            <w:r>
              <w:t>غذاساز کنوود</w:t>
            </w:r>
          </w:p>
        </w:tc>
      </w:tr>
      <w:tr>
        <w:tc>
          <w:tcPr>
            <w:tcW w:type="dxa" w:w="8640"/>
          </w:tcPr>
          <w:p>
            <w:r>
              <w:t>13 pro 128</w:t>
            </w:r>
          </w:p>
        </w:tc>
      </w:tr>
      <w:tr>
        <w:tc>
          <w:tcPr>
            <w:tcW w:type="dxa" w:w="8640"/>
          </w:tcPr>
          <w:p>
            <w:r>
              <w:t>فلش عروسکی</w:t>
            </w:r>
          </w:p>
        </w:tc>
      </w:tr>
      <w:tr>
        <w:tc>
          <w:tcPr>
            <w:tcW w:type="dxa" w:w="8640"/>
          </w:tcPr>
          <w:p>
            <w:r>
              <w:t>گوشی ردمی نوت 10 پرو</w:t>
            </w:r>
          </w:p>
        </w:tc>
      </w:tr>
      <w:tr>
        <w:tc>
          <w:tcPr>
            <w:tcW w:type="dxa" w:w="8640"/>
          </w:tcPr>
          <w:p>
            <w:r>
              <w:t>اسپرسو مباشی</w:t>
            </w:r>
          </w:p>
        </w:tc>
      </w:tr>
      <w:tr>
        <w:tc>
          <w:tcPr>
            <w:tcW w:type="dxa" w:w="8640"/>
          </w:tcPr>
          <w:p>
            <w:r>
              <w:t>یخچال ایستکول</w:t>
            </w:r>
          </w:p>
        </w:tc>
      </w:tr>
      <w:tr>
        <w:tc>
          <w:tcPr>
            <w:tcW w:type="dxa" w:w="8640"/>
          </w:tcPr>
          <w:p>
            <w:r>
              <w:t>خامه</w:t>
            </w:r>
          </w:p>
        </w:tc>
      </w:tr>
      <w:tr>
        <w:tc>
          <w:tcPr>
            <w:tcW w:type="dxa" w:w="8640"/>
          </w:tcPr>
          <w:p>
            <w:r>
              <w:t>انژکتور شور</w:t>
            </w:r>
          </w:p>
        </w:tc>
      </w:tr>
      <w:tr>
        <w:tc>
          <w:tcPr>
            <w:tcW w:type="dxa" w:w="8640"/>
          </w:tcPr>
          <w:p>
            <w:r>
              <w:t xml:space="preserve">فلاکس </w:t>
            </w:r>
          </w:p>
        </w:tc>
      </w:tr>
      <w:tr>
        <w:tc>
          <w:tcPr>
            <w:tcW w:type="dxa" w:w="8640"/>
          </w:tcPr>
          <w:p>
            <w:r>
              <w:t>کاراته</w:t>
            </w:r>
          </w:p>
        </w:tc>
      </w:tr>
      <w:tr>
        <w:tc>
          <w:tcPr>
            <w:tcW w:type="dxa" w:w="8640"/>
          </w:tcPr>
          <w:p>
            <w:r>
              <w:t>haylou</w:t>
            </w:r>
          </w:p>
        </w:tc>
      </w:tr>
      <w:tr>
        <w:tc>
          <w:tcPr>
            <w:tcW w:type="dxa" w:w="8640"/>
          </w:tcPr>
          <w:p>
            <w:r>
              <w:t>افتامات دینام پراید</w:t>
            </w:r>
          </w:p>
        </w:tc>
      </w:tr>
      <w:tr>
        <w:tc>
          <w:tcPr>
            <w:tcW w:type="dxa" w:w="8640"/>
          </w:tcPr>
          <w:p>
            <w:r>
              <w:t>اتو مو رمینگتون</w:t>
            </w:r>
          </w:p>
        </w:tc>
      </w:tr>
      <w:tr>
        <w:tc>
          <w:tcPr>
            <w:tcW w:type="dxa" w:w="8640"/>
          </w:tcPr>
          <w:p>
            <w:r>
              <w:t>گوشی پوکو f3</w:t>
            </w:r>
          </w:p>
        </w:tc>
      </w:tr>
      <w:tr>
        <w:tc>
          <w:tcPr>
            <w:tcW w:type="dxa" w:w="8640"/>
          </w:tcPr>
          <w:p>
            <w:r>
              <w:t>ایزی لایف شورتی</w:t>
            </w:r>
          </w:p>
        </w:tc>
      </w:tr>
      <w:tr>
        <w:tc>
          <w:tcPr>
            <w:tcW w:type="dxa" w:w="8640"/>
          </w:tcPr>
          <w:p>
            <w:r>
              <w:t>لایت بار</w:t>
            </w:r>
          </w:p>
        </w:tc>
      </w:tr>
      <w:tr>
        <w:tc>
          <w:tcPr>
            <w:tcW w:type="dxa" w:w="8640"/>
          </w:tcPr>
          <w:p>
            <w:r>
              <w:t>گوشی cat</w:t>
            </w:r>
          </w:p>
        </w:tc>
      </w:tr>
      <w:tr>
        <w:tc>
          <w:tcPr>
            <w:tcW w:type="dxa" w:w="8640"/>
          </w:tcPr>
          <w:p>
            <w:r>
              <w:t>چادر مشکی دخترانه</w:t>
            </w:r>
          </w:p>
        </w:tc>
      </w:tr>
      <w:tr>
        <w:tc>
          <w:tcPr>
            <w:tcW w:type="dxa" w:w="8640"/>
          </w:tcPr>
          <w:p>
            <w:r>
              <w:t>تایر</w:t>
            </w:r>
          </w:p>
        </w:tc>
      </w:tr>
      <w:tr>
        <w:tc>
          <w:tcPr>
            <w:tcW w:type="dxa" w:w="8640"/>
          </w:tcPr>
          <w:p>
            <w:r>
              <w:t xml:space="preserve">نوت 11 </w:t>
            </w:r>
          </w:p>
        </w:tc>
      </w:tr>
      <w:tr>
        <w:tc>
          <w:tcPr>
            <w:tcW w:type="dxa" w:w="8640"/>
          </w:tcPr>
          <w:p>
            <w:r>
              <w:t>کارابین</w:t>
            </w:r>
          </w:p>
        </w:tc>
      </w:tr>
      <w:tr>
        <w:tc>
          <w:tcPr>
            <w:tcW w:type="dxa" w:w="8640"/>
          </w:tcPr>
          <w:p>
            <w:r>
              <w:t>سبوس برنج</w:t>
            </w:r>
          </w:p>
        </w:tc>
      </w:tr>
      <w:tr>
        <w:tc>
          <w:tcPr>
            <w:tcW w:type="dxa" w:w="8640"/>
          </w:tcPr>
          <w:p>
            <w:r>
              <w:t>پوست کن</w:t>
            </w:r>
          </w:p>
        </w:tc>
      </w:tr>
      <w:tr>
        <w:tc>
          <w:tcPr>
            <w:tcW w:type="dxa" w:w="8640"/>
          </w:tcPr>
          <w:p>
            <w:r>
              <w:t>شارژر باتری خودرو</w:t>
            </w:r>
          </w:p>
        </w:tc>
      </w:tr>
      <w:tr>
        <w:tc>
          <w:tcPr>
            <w:tcW w:type="dxa" w:w="8640"/>
          </w:tcPr>
          <w:p>
            <w:r>
              <w:t>وینچ دستی</w:t>
            </w:r>
          </w:p>
        </w:tc>
      </w:tr>
      <w:tr>
        <w:tc>
          <w:tcPr>
            <w:tcW w:type="dxa" w:w="8640"/>
          </w:tcPr>
          <w:p>
            <w:r>
              <w:t>فایر تایر</w:t>
            </w:r>
          </w:p>
        </w:tc>
      </w:tr>
      <w:tr>
        <w:tc>
          <w:tcPr>
            <w:tcW w:type="dxa" w:w="8640"/>
          </w:tcPr>
          <w:p>
            <w:r>
              <w:t>مانتو مدرسه</w:t>
            </w:r>
          </w:p>
        </w:tc>
      </w:tr>
      <w:tr>
        <w:tc>
          <w:tcPr>
            <w:tcW w:type="dxa" w:w="8640"/>
          </w:tcPr>
          <w:p>
            <w:r>
              <w:t>هدلایت پراید</w:t>
            </w:r>
          </w:p>
        </w:tc>
      </w:tr>
      <w:tr>
        <w:tc>
          <w:tcPr>
            <w:tcW w:type="dxa" w:w="8640"/>
          </w:tcPr>
          <w:p>
            <w:r>
              <w:t>کباب</w:t>
            </w:r>
          </w:p>
        </w:tc>
      </w:tr>
      <w:tr>
        <w:tc>
          <w:tcPr>
            <w:tcW w:type="dxa" w:w="8640"/>
          </w:tcPr>
          <w:p>
            <w:r>
              <w:t>چند راهی برق</w:t>
            </w:r>
          </w:p>
        </w:tc>
      </w:tr>
      <w:tr>
        <w:tc>
          <w:tcPr>
            <w:tcW w:type="dxa" w:w="8640"/>
          </w:tcPr>
          <w:p>
            <w:r>
              <w:t>دوچرخه دونفره</w:t>
            </w:r>
          </w:p>
        </w:tc>
      </w:tr>
      <w:tr>
        <w:tc>
          <w:tcPr>
            <w:tcW w:type="dxa" w:w="8640"/>
          </w:tcPr>
          <w:p>
            <w:r>
              <w:t>قفل کاپوت پراید</w:t>
            </w:r>
          </w:p>
        </w:tc>
      </w:tr>
      <w:tr>
        <w:tc>
          <w:tcPr>
            <w:tcW w:type="dxa" w:w="8640"/>
          </w:tcPr>
          <w:p>
            <w:r>
              <w:t>وسایل کوهنوردی</w:t>
            </w:r>
          </w:p>
        </w:tc>
      </w:tr>
      <w:tr>
        <w:tc>
          <w:tcPr>
            <w:tcW w:type="dxa" w:w="8640"/>
          </w:tcPr>
          <w:p>
            <w:r>
              <w:t>کیف زنانه کوچک</w:t>
            </w:r>
          </w:p>
        </w:tc>
      </w:tr>
      <w:tr>
        <w:tc>
          <w:tcPr>
            <w:tcW w:type="dxa" w:w="8640"/>
          </w:tcPr>
          <w:p>
            <w:r>
              <w:t>ویفر</w:t>
            </w:r>
          </w:p>
        </w:tc>
      </w:tr>
      <w:tr>
        <w:tc>
          <w:tcPr>
            <w:tcW w:type="dxa" w:w="8640"/>
          </w:tcPr>
          <w:p>
            <w:r>
              <w:t>لب تاپ سامسونگ</w:t>
            </w:r>
          </w:p>
        </w:tc>
      </w:tr>
      <w:tr>
        <w:tc>
          <w:tcPr>
            <w:tcW w:type="dxa" w:w="8640"/>
          </w:tcPr>
          <w:p>
            <w:r>
              <w:t>کابل aux</w:t>
            </w:r>
          </w:p>
        </w:tc>
      </w:tr>
      <w:tr>
        <w:tc>
          <w:tcPr>
            <w:tcW w:type="dxa" w:w="8640"/>
          </w:tcPr>
          <w:p>
            <w:r>
              <w:t>پاپیت بازی</w:t>
            </w:r>
          </w:p>
        </w:tc>
      </w:tr>
      <w:tr>
        <w:tc>
          <w:tcPr>
            <w:tcW w:type="dxa" w:w="8640"/>
          </w:tcPr>
          <w:p>
            <w:r>
              <w:t>لگو فلش</w:t>
            </w:r>
          </w:p>
        </w:tc>
      </w:tr>
      <w:tr>
        <w:tc>
          <w:tcPr>
            <w:tcW w:type="dxa" w:w="8640"/>
          </w:tcPr>
          <w:p>
            <w:r>
              <w:t>آب میوه گیری</w:t>
            </w:r>
          </w:p>
        </w:tc>
      </w:tr>
      <w:tr>
        <w:tc>
          <w:tcPr>
            <w:tcW w:type="dxa" w:w="8640"/>
          </w:tcPr>
          <w:p>
            <w:r>
              <w:t>چسب پهن</w:t>
            </w:r>
          </w:p>
        </w:tc>
      </w:tr>
      <w:tr>
        <w:tc>
          <w:tcPr>
            <w:tcW w:type="dxa" w:w="8640"/>
          </w:tcPr>
          <w:p>
            <w:r>
              <w:t>چاقو تیز کن برقی</w:t>
            </w:r>
          </w:p>
        </w:tc>
      </w:tr>
      <w:tr>
        <w:tc>
          <w:tcPr>
            <w:tcW w:type="dxa" w:w="8640"/>
          </w:tcPr>
          <w:p>
            <w:r>
              <w:t>کاتالیزور 206</w:t>
            </w:r>
          </w:p>
        </w:tc>
      </w:tr>
      <w:tr>
        <w:tc>
          <w:tcPr>
            <w:tcW w:type="dxa" w:w="8640"/>
          </w:tcPr>
          <w:p>
            <w:r>
              <w:t>11 pro plus</w:t>
            </w:r>
          </w:p>
        </w:tc>
      </w:tr>
      <w:tr>
        <w:tc>
          <w:tcPr>
            <w:tcW w:type="dxa" w:w="8640"/>
          </w:tcPr>
          <w:p>
            <w:r>
              <w:t>لگو ماین کرافت</w:t>
            </w:r>
          </w:p>
        </w:tc>
      </w:tr>
      <w:tr>
        <w:tc>
          <w:tcPr>
            <w:tcW w:type="dxa" w:w="8640"/>
          </w:tcPr>
          <w:p>
            <w:r>
              <w:t>پاپت عروسکی</w:t>
            </w:r>
          </w:p>
        </w:tc>
      </w:tr>
      <w:tr>
        <w:tc>
          <w:tcPr>
            <w:tcW w:type="dxa" w:w="8640"/>
          </w:tcPr>
          <w:p>
            <w:r>
              <w:t>گوشی هوپ k19</w:t>
            </w:r>
          </w:p>
        </w:tc>
      </w:tr>
      <w:tr>
        <w:tc>
          <w:tcPr>
            <w:tcW w:type="dxa" w:w="8640"/>
          </w:tcPr>
          <w:p>
            <w:r>
              <w:t>شیامی نوت 8 پرو</w:t>
            </w:r>
          </w:p>
        </w:tc>
      </w:tr>
      <w:tr>
        <w:tc>
          <w:tcPr>
            <w:tcW w:type="dxa" w:w="8640"/>
          </w:tcPr>
          <w:p>
            <w:r>
              <w:t>گوشی نت 10</w:t>
            </w:r>
          </w:p>
        </w:tc>
      </w:tr>
      <w:tr>
        <w:tc>
          <w:tcPr>
            <w:tcW w:type="dxa" w:w="8640"/>
          </w:tcPr>
          <w:p>
            <w:r>
              <w:t>PS3</w:t>
            </w:r>
          </w:p>
        </w:tc>
      </w:tr>
      <w:tr>
        <w:tc>
          <w:tcPr>
            <w:tcW w:type="dxa" w:w="8640"/>
          </w:tcPr>
          <w:p>
            <w:r>
              <w:t>شومیز مانتویی</w:t>
            </w:r>
          </w:p>
        </w:tc>
      </w:tr>
      <w:tr>
        <w:tc>
          <w:tcPr>
            <w:tcW w:type="dxa" w:w="8640"/>
          </w:tcPr>
          <w:p>
            <w:r>
              <w:t>کیف رو دوشی مردانه</w:t>
            </w:r>
          </w:p>
        </w:tc>
      </w:tr>
      <w:tr>
        <w:tc>
          <w:tcPr>
            <w:tcW w:type="dxa" w:w="8640"/>
          </w:tcPr>
          <w:p>
            <w:r>
              <w:t>dji mavic</w:t>
            </w:r>
          </w:p>
        </w:tc>
      </w:tr>
      <w:tr>
        <w:tc>
          <w:tcPr>
            <w:tcW w:type="dxa" w:w="8640"/>
          </w:tcPr>
          <w:p>
            <w:r>
              <w:t>توستر تکنو</w:t>
            </w:r>
          </w:p>
        </w:tc>
      </w:tr>
      <w:tr>
        <w:tc>
          <w:tcPr>
            <w:tcW w:type="dxa" w:w="8640"/>
          </w:tcPr>
          <w:p>
            <w:r>
              <w:t>هدفن گیمینگ</w:t>
            </w:r>
          </w:p>
        </w:tc>
      </w:tr>
      <w:tr>
        <w:tc>
          <w:tcPr>
            <w:tcW w:type="dxa" w:w="8640"/>
          </w:tcPr>
          <w:p>
            <w:r>
              <w:t>core i9</w:t>
            </w:r>
          </w:p>
        </w:tc>
      </w:tr>
      <w:tr>
        <w:tc>
          <w:tcPr>
            <w:tcW w:type="dxa" w:w="8640"/>
          </w:tcPr>
          <w:p>
            <w:r>
              <w:t>گیمبال موبایل</w:t>
            </w:r>
          </w:p>
        </w:tc>
      </w:tr>
      <w:tr>
        <w:tc>
          <w:tcPr>
            <w:tcW w:type="dxa" w:w="8640"/>
          </w:tcPr>
          <w:p>
            <w:r>
              <w:t>پاور بانک فست شارژ</w:t>
            </w:r>
          </w:p>
        </w:tc>
      </w:tr>
      <w:tr>
        <w:tc>
          <w:tcPr>
            <w:tcW w:type="dxa" w:w="8640"/>
          </w:tcPr>
          <w:p>
            <w:r>
              <w:t>ddr5 ram</w:t>
            </w:r>
          </w:p>
        </w:tc>
      </w:tr>
      <w:tr>
        <w:tc>
          <w:tcPr>
            <w:tcW w:type="dxa" w:w="8640"/>
          </w:tcPr>
          <w:p>
            <w:r>
              <w:t>چراغ جلو پراید صبا</w:t>
            </w:r>
          </w:p>
        </w:tc>
      </w:tr>
      <w:tr>
        <w:tc>
          <w:tcPr>
            <w:tcW w:type="dxa" w:w="8640"/>
          </w:tcPr>
          <w:p>
            <w:r>
              <w:t>باطری دریل شارژی</w:t>
            </w:r>
          </w:p>
        </w:tc>
      </w:tr>
      <w:tr>
        <w:tc>
          <w:tcPr>
            <w:tcW w:type="dxa" w:w="8640"/>
          </w:tcPr>
          <w:p>
            <w:r>
              <w:t>گوشیa21s</w:t>
            </w:r>
          </w:p>
        </w:tc>
      </w:tr>
      <w:tr>
        <w:tc>
          <w:tcPr>
            <w:tcW w:type="dxa" w:w="8640"/>
          </w:tcPr>
          <w:p>
            <w:r>
              <w:t>پارچه ترگال</w:t>
            </w:r>
          </w:p>
        </w:tc>
      </w:tr>
      <w:tr>
        <w:tc>
          <w:tcPr>
            <w:tcW w:type="dxa" w:w="8640"/>
          </w:tcPr>
          <w:p>
            <w:r>
              <w:t>طلق چراغ جلو پراید</w:t>
            </w:r>
          </w:p>
        </w:tc>
      </w:tr>
      <w:tr>
        <w:tc>
          <w:tcPr>
            <w:tcW w:type="dxa" w:w="8640"/>
          </w:tcPr>
          <w:p>
            <w:r>
              <w:t>dsp</w:t>
            </w:r>
          </w:p>
        </w:tc>
      </w:tr>
      <w:tr>
        <w:tc>
          <w:tcPr>
            <w:tcW w:type="dxa" w:w="8640"/>
          </w:tcPr>
          <w:p>
            <w:r>
              <w:t>فیجت پاپت</w:t>
            </w:r>
          </w:p>
        </w:tc>
      </w:tr>
      <w:tr>
        <w:tc>
          <w:tcPr>
            <w:tcW w:type="dxa" w:w="8640"/>
          </w:tcPr>
          <w:p>
            <w:r>
              <w:t>سمپاش زنبه ای</w:t>
            </w:r>
          </w:p>
        </w:tc>
      </w:tr>
      <w:tr>
        <w:tc>
          <w:tcPr>
            <w:tcW w:type="dxa" w:w="8640"/>
          </w:tcPr>
          <w:p>
            <w:r>
              <w:t>جارو شارژی پارس خزر</w:t>
            </w:r>
          </w:p>
        </w:tc>
      </w:tr>
      <w:tr>
        <w:tc>
          <w:tcPr>
            <w:tcW w:type="dxa" w:w="8640"/>
          </w:tcPr>
          <w:p>
            <w:r>
              <w:t>بانکه پلاستیکی</w:t>
            </w:r>
          </w:p>
        </w:tc>
      </w:tr>
      <w:tr>
        <w:tc>
          <w:tcPr>
            <w:tcW w:type="dxa" w:w="8640"/>
          </w:tcPr>
          <w:p>
            <w:r>
              <w:t>قابلمه روحی بزرگ</w:t>
            </w:r>
          </w:p>
        </w:tc>
      </w:tr>
      <w:tr>
        <w:tc>
          <w:tcPr>
            <w:tcW w:type="dxa" w:w="8640"/>
          </w:tcPr>
          <w:p>
            <w:r>
              <w:t>A13 64</w:t>
            </w:r>
          </w:p>
        </w:tc>
      </w:tr>
      <w:tr>
        <w:tc>
          <w:tcPr>
            <w:tcW w:type="dxa" w:w="8640"/>
          </w:tcPr>
          <w:p>
            <w:r>
              <w:t>کالیمبا سگا</w:t>
            </w:r>
          </w:p>
        </w:tc>
      </w:tr>
      <w:tr>
        <w:tc>
          <w:tcPr>
            <w:tcW w:type="dxa" w:w="8640"/>
          </w:tcPr>
          <w:p>
            <w:r>
              <w:t>کلاسر</w:t>
            </w:r>
          </w:p>
        </w:tc>
      </w:tr>
      <w:tr>
        <w:tc>
          <w:tcPr>
            <w:tcW w:type="dxa" w:w="8640"/>
          </w:tcPr>
          <w:p>
            <w:r>
              <w:t>لوله بر</w:t>
            </w:r>
          </w:p>
        </w:tc>
      </w:tr>
      <w:tr>
        <w:tc>
          <w:tcPr>
            <w:tcW w:type="dxa" w:w="8640"/>
          </w:tcPr>
          <w:p>
            <w:r>
              <w:t>5027</w:t>
            </w:r>
          </w:p>
        </w:tc>
      </w:tr>
      <w:tr>
        <w:tc>
          <w:tcPr>
            <w:tcW w:type="dxa" w:w="8640"/>
          </w:tcPr>
          <w:p>
            <w:r>
              <w:t>خمیرگیر</w:t>
            </w:r>
          </w:p>
        </w:tc>
      </w:tr>
      <w:tr>
        <w:tc>
          <w:tcPr>
            <w:tcW w:type="dxa" w:w="8640"/>
          </w:tcPr>
          <w:p>
            <w:r>
              <w:t xml:space="preserve">اندروید باکس </w:t>
            </w:r>
          </w:p>
        </w:tc>
      </w:tr>
      <w:tr>
        <w:tc>
          <w:tcPr>
            <w:tcW w:type="dxa" w:w="8640"/>
          </w:tcPr>
          <w:p>
            <w:r>
              <w:t>ایفون6</w:t>
            </w:r>
          </w:p>
        </w:tc>
      </w:tr>
      <w:tr>
        <w:tc>
          <w:tcPr>
            <w:tcW w:type="dxa" w:w="8640"/>
          </w:tcPr>
          <w:p>
            <w:r>
              <w:t>بیسیم اسباب</w:t>
            </w:r>
          </w:p>
        </w:tc>
      </w:tr>
      <w:tr>
        <w:tc>
          <w:tcPr>
            <w:tcW w:type="dxa" w:w="8640"/>
          </w:tcPr>
          <w:p>
            <w:r>
              <w:t>روتختی تک نفره</w:t>
            </w:r>
          </w:p>
        </w:tc>
      </w:tr>
      <w:tr>
        <w:tc>
          <w:tcPr>
            <w:tcW w:type="dxa" w:w="8640"/>
          </w:tcPr>
          <w:p>
            <w:r>
              <w:t>موتور برق هوندا</w:t>
            </w:r>
          </w:p>
        </w:tc>
      </w:tr>
      <w:tr>
        <w:tc>
          <w:tcPr>
            <w:tcW w:type="dxa" w:w="8640"/>
          </w:tcPr>
          <w:p>
            <w:r>
              <w:t>کمپرسور باد فندکی</w:t>
            </w:r>
          </w:p>
        </w:tc>
      </w:tr>
      <w:tr>
        <w:tc>
          <w:tcPr>
            <w:tcW w:type="dxa" w:w="8640"/>
          </w:tcPr>
          <w:p>
            <w:r>
              <w:t>شلنگ باد</w:t>
            </w:r>
          </w:p>
        </w:tc>
      </w:tr>
      <w:tr>
        <w:tc>
          <w:tcPr>
            <w:tcW w:type="dxa" w:w="8640"/>
          </w:tcPr>
          <w:p>
            <w:r>
              <w:t>روژ لب</w:t>
            </w:r>
          </w:p>
        </w:tc>
      </w:tr>
      <w:tr>
        <w:tc>
          <w:tcPr>
            <w:tcW w:type="dxa" w:w="8640"/>
          </w:tcPr>
          <w:p>
            <w:r>
              <w:t>جومونگ</w:t>
            </w:r>
          </w:p>
        </w:tc>
      </w:tr>
      <w:tr>
        <w:tc>
          <w:tcPr>
            <w:tcW w:type="dxa" w:w="8640"/>
          </w:tcPr>
          <w:p>
            <w:r>
              <w:t>note11pro plus</w:t>
            </w:r>
          </w:p>
        </w:tc>
      </w:tr>
      <w:tr>
        <w:tc>
          <w:tcPr>
            <w:tcW w:type="dxa" w:w="8640"/>
          </w:tcPr>
          <w:p>
            <w:r>
              <w:t>کانسیلر کالیستا</w:t>
            </w:r>
          </w:p>
        </w:tc>
      </w:tr>
      <w:tr>
        <w:tc>
          <w:tcPr>
            <w:tcW w:type="dxa" w:w="8640"/>
          </w:tcPr>
          <w:p>
            <w:r>
              <w:t>گوی زانتیا</w:t>
            </w:r>
          </w:p>
        </w:tc>
      </w:tr>
      <w:tr>
        <w:tc>
          <w:tcPr>
            <w:tcW w:type="dxa" w:w="8640"/>
          </w:tcPr>
          <w:p>
            <w:r>
              <w:t>دسته کالاف</w:t>
            </w:r>
          </w:p>
        </w:tc>
      </w:tr>
      <w:tr>
        <w:tc>
          <w:tcPr>
            <w:tcW w:type="dxa" w:w="8640"/>
          </w:tcPr>
          <w:p>
            <w:r>
              <w:t>لباس پلیسی</w:t>
            </w:r>
          </w:p>
        </w:tc>
      </w:tr>
      <w:tr>
        <w:tc>
          <w:tcPr>
            <w:tcW w:type="dxa" w:w="8640"/>
          </w:tcPr>
          <w:p>
            <w:r>
              <w:t>پارکت چوبی</w:t>
            </w:r>
          </w:p>
        </w:tc>
      </w:tr>
      <w:tr>
        <w:tc>
          <w:tcPr>
            <w:tcW w:type="dxa" w:w="8640"/>
          </w:tcPr>
          <w:p>
            <w:r>
              <w:t>دراور کودک</w:t>
            </w:r>
          </w:p>
        </w:tc>
      </w:tr>
      <w:tr>
        <w:tc>
          <w:tcPr>
            <w:tcW w:type="dxa" w:w="8640"/>
          </w:tcPr>
          <w:p>
            <w:r>
              <w:t>اسنیکرز</w:t>
            </w:r>
          </w:p>
        </w:tc>
      </w:tr>
      <w:tr>
        <w:tc>
          <w:tcPr>
            <w:tcW w:type="dxa" w:w="8640"/>
          </w:tcPr>
          <w:p>
            <w:r>
              <w:t>لوتوس</w:t>
            </w:r>
          </w:p>
        </w:tc>
      </w:tr>
      <w:tr>
        <w:tc>
          <w:tcPr>
            <w:tcW w:type="dxa" w:w="8640"/>
          </w:tcPr>
          <w:p>
            <w:r>
              <w:t>سینره</w:t>
            </w:r>
          </w:p>
        </w:tc>
      </w:tr>
      <w:tr>
        <w:tc>
          <w:tcPr>
            <w:tcW w:type="dxa" w:w="8640"/>
          </w:tcPr>
          <w:p>
            <w:r>
              <w:t>ناخن مصنوعی پا</w:t>
            </w:r>
          </w:p>
        </w:tc>
      </w:tr>
      <w:tr>
        <w:tc>
          <w:tcPr>
            <w:tcW w:type="dxa" w:w="8640"/>
          </w:tcPr>
          <w:p>
            <w:r>
              <w:t>اتوی صورت</w:t>
            </w:r>
          </w:p>
        </w:tc>
      </w:tr>
      <w:tr>
        <w:tc>
          <w:tcPr>
            <w:tcW w:type="dxa" w:w="8640"/>
          </w:tcPr>
          <w:p>
            <w:r>
              <w:t>خیار شور</w:t>
            </w:r>
          </w:p>
        </w:tc>
      </w:tr>
      <w:tr>
        <w:tc>
          <w:tcPr>
            <w:tcW w:type="dxa" w:w="8640"/>
          </w:tcPr>
          <w:p>
            <w:r>
              <w:t>شلف رومیزی</w:t>
            </w:r>
          </w:p>
        </w:tc>
      </w:tr>
      <w:tr>
        <w:tc>
          <w:tcPr>
            <w:tcW w:type="dxa" w:w="8640"/>
          </w:tcPr>
          <w:p>
            <w:r>
              <w:t>سایه رولوشن</w:t>
            </w:r>
          </w:p>
        </w:tc>
      </w:tr>
      <w:tr>
        <w:tc>
          <w:tcPr>
            <w:tcW w:type="dxa" w:w="8640"/>
          </w:tcPr>
          <w:p>
            <w:r>
              <w:t>جاسیگاری</w:t>
            </w:r>
          </w:p>
        </w:tc>
      </w:tr>
      <w:tr>
        <w:tc>
          <w:tcPr>
            <w:tcW w:type="dxa" w:w="8640"/>
          </w:tcPr>
          <w:p>
            <w:r>
              <w:t>پتو گلبافت یک نفره</w:t>
            </w:r>
          </w:p>
        </w:tc>
      </w:tr>
      <w:tr>
        <w:tc>
          <w:tcPr>
            <w:tcW w:type="dxa" w:w="8640"/>
          </w:tcPr>
          <w:p>
            <w:r>
              <w:t>غذای خشک گربه</w:t>
            </w:r>
          </w:p>
        </w:tc>
      </w:tr>
      <w:tr>
        <w:tc>
          <w:tcPr>
            <w:tcW w:type="dxa" w:w="8640"/>
          </w:tcPr>
          <w:p>
            <w:r>
              <w:t xml:space="preserve">پکیج </w:t>
            </w:r>
          </w:p>
        </w:tc>
      </w:tr>
      <w:tr>
        <w:tc>
          <w:tcPr>
            <w:tcW w:type="dxa" w:w="8640"/>
          </w:tcPr>
          <w:p>
            <w:r>
              <w:t xml:space="preserve">دوچرخه دخترانه </w:t>
            </w:r>
          </w:p>
        </w:tc>
      </w:tr>
      <w:tr>
        <w:tc>
          <w:tcPr>
            <w:tcW w:type="dxa" w:w="8640"/>
          </w:tcPr>
          <w:p>
            <w:r>
              <w:t>دوچرخه ۲۶ المپیا</w:t>
            </w:r>
          </w:p>
        </w:tc>
      </w:tr>
      <w:tr>
        <w:tc>
          <w:tcPr>
            <w:tcW w:type="dxa" w:w="8640"/>
          </w:tcPr>
          <w:p>
            <w:r>
              <w:t>تفنگ بادی هانتر</w:t>
            </w:r>
          </w:p>
        </w:tc>
      </w:tr>
      <w:tr>
        <w:tc>
          <w:tcPr>
            <w:tcW w:type="dxa" w:w="8640"/>
          </w:tcPr>
          <w:p>
            <w:r>
              <w:t>مبل سلطنتی 9 نفره</w:t>
            </w:r>
          </w:p>
        </w:tc>
      </w:tr>
      <w:tr>
        <w:tc>
          <w:tcPr>
            <w:tcW w:type="dxa" w:w="8640"/>
          </w:tcPr>
          <w:p>
            <w:r>
              <w:t>گوشی هاوایی</w:t>
            </w:r>
          </w:p>
        </w:tc>
      </w:tr>
      <w:tr>
        <w:tc>
          <w:tcPr>
            <w:tcW w:type="dxa" w:w="8640"/>
          </w:tcPr>
          <w:p>
            <w:r>
              <w:t>فرش 6 متری ماشینی</w:t>
            </w:r>
          </w:p>
        </w:tc>
      </w:tr>
      <w:tr>
        <w:tc>
          <w:tcPr>
            <w:tcW w:type="dxa" w:w="8640"/>
          </w:tcPr>
          <w:p>
            <w:r>
              <w:t>اداپتور 12 ولت</w:t>
            </w:r>
          </w:p>
        </w:tc>
      </w:tr>
      <w:tr>
        <w:tc>
          <w:tcPr>
            <w:tcW w:type="dxa" w:w="8640"/>
          </w:tcPr>
          <w:p>
            <w:r>
              <w:t>مینی فرز کرون</w:t>
            </w:r>
          </w:p>
        </w:tc>
      </w:tr>
      <w:tr>
        <w:tc>
          <w:tcPr>
            <w:tcW w:type="dxa" w:w="8640"/>
          </w:tcPr>
          <w:p>
            <w:r>
              <w:t>شیاعومی</w:t>
            </w:r>
          </w:p>
        </w:tc>
      </w:tr>
      <w:tr>
        <w:tc>
          <w:tcPr>
            <w:tcW w:type="dxa" w:w="8640"/>
          </w:tcPr>
          <w:p>
            <w:r>
              <w:t>نوت۱۱s</w:t>
            </w:r>
          </w:p>
        </w:tc>
      </w:tr>
      <w:tr>
        <w:tc>
          <w:tcPr>
            <w:tcW w:type="dxa" w:w="8640"/>
          </w:tcPr>
          <w:p>
            <w:r>
              <w:t>کمربند لاغری</w:t>
            </w:r>
          </w:p>
        </w:tc>
      </w:tr>
      <w:tr>
        <w:tc>
          <w:tcPr>
            <w:tcW w:type="dxa" w:w="8640"/>
          </w:tcPr>
          <w:p>
            <w:r>
              <w:t xml:space="preserve">پوشک </w:t>
            </w:r>
          </w:p>
        </w:tc>
      </w:tr>
      <w:tr>
        <w:tc>
          <w:tcPr>
            <w:tcW w:type="dxa" w:w="8640"/>
          </w:tcPr>
          <w:p>
            <w:r>
              <w:t>پلنر تحصیلی</w:t>
            </w:r>
          </w:p>
        </w:tc>
      </w:tr>
      <w:tr>
        <w:tc>
          <w:tcPr>
            <w:tcW w:type="dxa" w:w="8640"/>
          </w:tcPr>
          <w:p>
            <w:r>
              <w:t>Poco x3 gt</w:t>
            </w:r>
          </w:p>
        </w:tc>
      </w:tr>
      <w:tr>
        <w:tc>
          <w:tcPr>
            <w:tcW w:type="dxa" w:w="8640"/>
          </w:tcPr>
          <w:p>
            <w:r>
              <w:t>تراز لیزری هیوندای</w:t>
            </w:r>
          </w:p>
        </w:tc>
      </w:tr>
      <w:tr>
        <w:tc>
          <w:tcPr>
            <w:tcW w:type="dxa" w:w="8640"/>
          </w:tcPr>
          <w:p>
            <w:r>
              <w:t>پمپ ترمز پراید</w:t>
            </w:r>
          </w:p>
        </w:tc>
      </w:tr>
      <w:tr>
        <w:tc>
          <w:tcPr>
            <w:tcW w:type="dxa" w:w="8640"/>
          </w:tcPr>
          <w:p>
            <w:r>
              <w:t>Y5p</w:t>
            </w:r>
          </w:p>
        </w:tc>
      </w:tr>
      <w:tr>
        <w:tc>
          <w:tcPr>
            <w:tcW w:type="dxa" w:w="8640"/>
          </w:tcPr>
          <w:p>
            <w:r>
              <w:t>تشک نوزاد</w:t>
            </w:r>
          </w:p>
        </w:tc>
      </w:tr>
      <w:tr>
        <w:tc>
          <w:tcPr>
            <w:tcW w:type="dxa" w:w="8640"/>
          </w:tcPr>
          <w:p>
            <w:r>
              <w:t>چراغ سقفی</w:t>
            </w:r>
          </w:p>
        </w:tc>
      </w:tr>
      <w:tr>
        <w:tc>
          <w:tcPr>
            <w:tcW w:type="dxa" w:w="8640"/>
          </w:tcPr>
          <w:p>
            <w:r>
              <w:t>خیارشور</w:t>
            </w:r>
          </w:p>
        </w:tc>
      </w:tr>
      <w:tr>
        <w:tc>
          <w:tcPr>
            <w:tcW w:type="dxa" w:w="8640"/>
          </w:tcPr>
          <w:p>
            <w:r>
              <w:t>لاستیک تراکتور</w:t>
            </w:r>
          </w:p>
        </w:tc>
      </w:tr>
      <w:tr>
        <w:tc>
          <w:tcPr>
            <w:tcW w:type="dxa" w:w="8640"/>
          </w:tcPr>
          <w:p>
            <w:r>
              <w:t>هدفون بیتس</w:t>
            </w:r>
          </w:p>
        </w:tc>
      </w:tr>
      <w:tr>
        <w:tc>
          <w:tcPr>
            <w:tcW w:type="dxa" w:w="8640"/>
          </w:tcPr>
          <w:p>
            <w:r>
              <w:t>گوشی A70</w:t>
            </w:r>
          </w:p>
        </w:tc>
      </w:tr>
      <w:tr>
        <w:tc>
          <w:tcPr>
            <w:tcW w:type="dxa" w:w="8640"/>
          </w:tcPr>
          <w:p>
            <w:r>
              <w:t>پیرینتر</w:t>
            </w:r>
          </w:p>
        </w:tc>
      </w:tr>
      <w:tr>
        <w:tc>
          <w:tcPr>
            <w:tcW w:type="dxa" w:w="8640"/>
          </w:tcPr>
          <w:p>
            <w:r>
              <w:t>نودالیت</w:t>
            </w:r>
          </w:p>
        </w:tc>
      </w:tr>
      <w:tr>
        <w:tc>
          <w:tcPr>
            <w:tcW w:type="dxa" w:w="8640"/>
          </w:tcPr>
          <w:p>
            <w:r>
              <w:t>ایفون ۱۳پرومکس</w:t>
            </w:r>
          </w:p>
        </w:tc>
      </w:tr>
      <w:tr>
        <w:tc>
          <w:tcPr>
            <w:tcW w:type="dxa" w:w="8640"/>
          </w:tcPr>
          <w:p>
            <w:r>
              <w:t>قمه زنجان</w:t>
            </w:r>
          </w:p>
        </w:tc>
      </w:tr>
      <w:tr>
        <w:tc>
          <w:tcPr>
            <w:tcW w:type="dxa" w:w="8640"/>
          </w:tcPr>
          <w:p>
            <w:r>
              <w:t>مودم روتر</w:t>
            </w:r>
          </w:p>
        </w:tc>
      </w:tr>
      <w:tr>
        <w:tc>
          <w:tcPr>
            <w:tcW w:type="dxa" w:w="8640"/>
          </w:tcPr>
          <w:p>
            <w:r>
              <w:t>Macbook</w:t>
            </w:r>
          </w:p>
        </w:tc>
      </w:tr>
      <w:tr>
        <w:tc>
          <w:tcPr>
            <w:tcW w:type="dxa" w:w="8640"/>
          </w:tcPr>
          <w:p>
            <w:r>
              <w:t>mi 11i</w:t>
            </w:r>
          </w:p>
        </w:tc>
      </w:tr>
      <w:tr>
        <w:tc>
          <w:tcPr>
            <w:tcW w:type="dxa" w:w="8640"/>
          </w:tcPr>
          <w:p>
            <w:r>
              <w:t>میخکوب برقی</w:t>
            </w:r>
          </w:p>
        </w:tc>
      </w:tr>
      <w:tr>
        <w:tc>
          <w:tcPr>
            <w:tcW w:type="dxa" w:w="8640"/>
          </w:tcPr>
          <w:p>
            <w:r>
              <w:t>قیمت دوچرخه 26</w:t>
            </w:r>
          </w:p>
        </w:tc>
      </w:tr>
      <w:tr>
        <w:tc>
          <w:tcPr>
            <w:tcW w:type="dxa" w:w="8640"/>
          </w:tcPr>
          <w:p>
            <w:r>
              <w:t>فلش ۱۶ گیگ</w:t>
            </w:r>
          </w:p>
        </w:tc>
      </w:tr>
      <w:tr>
        <w:tc>
          <w:tcPr>
            <w:tcW w:type="dxa" w:w="8640"/>
          </w:tcPr>
          <w:p>
            <w:r>
              <w:t>برنج gtc</w:t>
            </w:r>
          </w:p>
        </w:tc>
      </w:tr>
      <w:tr>
        <w:tc>
          <w:tcPr>
            <w:tcW w:type="dxa" w:w="8640"/>
          </w:tcPr>
          <w:p>
            <w:r>
              <w:t>سنگ فرز مینی</w:t>
            </w:r>
          </w:p>
        </w:tc>
      </w:tr>
      <w:tr>
        <w:tc>
          <w:tcPr>
            <w:tcW w:type="dxa" w:w="8640"/>
          </w:tcPr>
          <w:p>
            <w:r>
              <w:t>محافظ ریشه فرش</w:t>
            </w:r>
          </w:p>
        </w:tc>
      </w:tr>
      <w:tr>
        <w:tc>
          <w:tcPr>
            <w:tcW w:type="dxa" w:w="8640"/>
          </w:tcPr>
          <w:p>
            <w:r>
              <w:t>گوشیa21</w:t>
            </w:r>
          </w:p>
        </w:tc>
      </w:tr>
      <w:tr>
        <w:tc>
          <w:tcPr>
            <w:tcW w:type="dxa" w:w="8640"/>
          </w:tcPr>
          <w:p>
            <w:r>
              <w:t>کفش ساقدار</w:t>
            </w:r>
          </w:p>
        </w:tc>
      </w:tr>
      <w:tr>
        <w:tc>
          <w:tcPr>
            <w:tcW w:type="dxa" w:w="8640"/>
          </w:tcPr>
          <w:p>
            <w:r>
              <w:t>طناب کوهنوردی</w:t>
            </w:r>
          </w:p>
        </w:tc>
      </w:tr>
      <w:tr>
        <w:tc>
          <w:tcPr>
            <w:tcW w:type="dxa" w:w="8640"/>
          </w:tcPr>
          <w:p>
            <w:r>
              <w:t>چیپ ال ای دی</w:t>
            </w:r>
          </w:p>
        </w:tc>
      </w:tr>
      <w:tr>
        <w:tc>
          <w:tcPr>
            <w:tcW w:type="dxa" w:w="8640"/>
          </w:tcPr>
          <w:p>
            <w:r>
              <w:t>بادکنک ارایی</w:t>
            </w:r>
          </w:p>
        </w:tc>
      </w:tr>
      <w:tr>
        <w:tc>
          <w:tcPr>
            <w:tcW w:type="dxa" w:w="8640"/>
          </w:tcPr>
          <w:p>
            <w:r>
              <w:t xml:space="preserve">کوله پشتی مدرسه </w:t>
            </w:r>
          </w:p>
        </w:tc>
      </w:tr>
      <w:tr>
        <w:tc>
          <w:tcPr>
            <w:tcW w:type="dxa" w:w="8640"/>
          </w:tcPr>
          <w:p>
            <w:r>
              <w:t>گردنبند مردانه استیل</w:t>
            </w:r>
          </w:p>
        </w:tc>
      </w:tr>
      <w:tr>
        <w:tc>
          <w:tcPr>
            <w:tcW w:type="dxa" w:w="8640"/>
          </w:tcPr>
          <w:p>
            <w:r>
              <w:t>سفیده تخم مرغ</w:t>
            </w:r>
          </w:p>
        </w:tc>
      </w:tr>
      <w:tr>
        <w:tc>
          <w:tcPr>
            <w:tcW w:type="dxa" w:w="8640"/>
          </w:tcPr>
          <w:p>
            <w:r>
              <w:t>آیفون۱۲</w:t>
            </w:r>
          </w:p>
        </w:tc>
      </w:tr>
      <w:tr>
        <w:tc>
          <w:tcPr>
            <w:tcW w:type="dxa" w:w="8640"/>
          </w:tcPr>
          <w:p>
            <w:r>
              <w:t>نوک هویه</w:t>
            </w:r>
          </w:p>
        </w:tc>
      </w:tr>
      <w:tr>
        <w:tc>
          <w:tcPr>
            <w:tcW w:type="dxa" w:w="8640"/>
          </w:tcPr>
          <w:p>
            <w:r>
              <w:t>پلاژن</w:t>
            </w:r>
          </w:p>
        </w:tc>
      </w:tr>
      <w:tr>
        <w:tc>
          <w:tcPr>
            <w:tcW w:type="dxa" w:w="8640"/>
          </w:tcPr>
          <w:p>
            <w:r>
              <w:t>شلوار بارداری</w:t>
            </w:r>
          </w:p>
        </w:tc>
      </w:tr>
      <w:tr>
        <w:tc>
          <w:tcPr>
            <w:tcW w:type="dxa" w:w="8640"/>
          </w:tcPr>
          <w:p>
            <w:r>
              <w:t>آیینه قدی</w:t>
            </w:r>
          </w:p>
        </w:tc>
      </w:tr>
      <w:tr>
        <w:tc>
          <w:tcPr>
            <w:tcW w:type="dxa" w:w="8640"/>
          </w:tcPr>
          <w:p>
            <w:r>
              <w:t>ضد جوش</w:t>
            </w:r>
          </w:p>
        </w:tc>
      </w:tr>
      <w:tr>
        <w:tc>
          <w:tcPr>
            <w:tcW w:type="dxa" w:w="8640"/>
          </w:tcPr>
          <w:p>
            <w:r>
              <w:t>دوچرخه 24 پسرانه</w:t>
            </w:r>
          </w:p>
        </w:tc>
      </w:tr>
      <w:tr>
        <w:tc>
          <w:tcPr>
            <w:tcW w:type="dxa" w:w="8640"/>
          </w:tcPr>
          <w:p>
            <w:r>
              <w:t>6900xt</w:t>
            </w:r>
          </w:p>
        </w:tc>
      </w:tr>
      <w:tr>
        <w:tc>
          <w:tcPr>
            <w:tcW w:type="dxa" w:w="8640"/>
          </w:tcPr>
          <w:p>
            <w:r>
              <w:t>اب میوه</w:t>
            </w:r>
          </w:p>
        </w:tc>
      </w:tr>
      <w:tr>
        <w:tc>
          <w:tcPr>
            <w:tcW w:type="dxa" w:w="8640"/>
          </w:tcPr>
          <w:p>
            <w:r>
              <w:t>قاب گوشی سامسونگ a13</w:t>
            </w:r>
          </w:p>
        </w:tc>
      </w:tr>
      <w:tr>
        <w:tc>
          <w:tcPr>
            <w:tcW w:type="dxa" w:w="8640"/>
          </w:tcPr>
          <w:p>
            <w:r>
              <w:t>ونس مردانه</w:t>
            </w:r>
          </w:p>
        </w:tc>
      </w:tr>
      <w:tr>
        <w:tc>
          <w:tcPr>
            <w:tcW w:type="dxa" w:w="8640"/>
          </w:tcPr>
          <w:p>
            <w:r>
              <w:t>رانی</w:t>
            </w:r>
          </w:p>
        </w:tc>
      </w:tr>
      <w:tr>
        <w:tc>
          <w:tcPr>
            <w:tcW w:type="dxa" w:w="8640"/>
          </w:tcPr>
          <w:p>
            <w:r>
              <w:t>ساع</w:t>
            </w:r>
          </w:p>
        </w:tc>
      </w:tr>
      <w:tr>
        <w:tc>
          <w:tcPr>
            <w:tcW w:type="dxa" w:w="8640"/>
          </w:tcPr>
          <w:p>
            <w:r>
              <w:t>عینک شنا غواصی</w:t>
            </w:r>
          </w:p>
        </w:tc>
      </w:tr>
      <w:tr>
        <w:tc>
          <w:tcPr>
            <w:tcW w:type="dxa" w:w="8640"/>
          </w:tcPr>
          <w:p>
            <w:r>
              <w:t xml:space="preserve">پی اس </w:t>
            </w:r>
          </w:p>
        </w:tc>
      </w:tr>
      <w:tr>
        <w:tc>
          <w:tcPr>
            <w:tcW w:type="dxa" w:w="8640"/>
          </w:tcPr>
          <w:p>
            <w:r>
              <w:t>قرص وایمکس</w:t>
            </w:r>
          </w:p>
        </w:tc>
      </w:tr>
      <w:tr>
        <w:tc>
          <w:tcPr>
            <w:tcW w:type="dxa" w:w="8640"/>
          </w:tcPr>
          <w:p>
            <w:r>
              <w:t xml:space="preserve">تخته نرد </w:t>
            </w:r>
          </w:p>
        </w:tc>
      </w:tr>
      <w:tr>
        <w:tc>
          <w:tcPr>
            <w:tcW w:type="dxa" w:w="8640"/>
          </w:tcPr>
          <w:p>
            <w:r>
              <w:t>باطری گوشی</w:t>
            </w:r>
          </w:p>
        </w:tc>
      </w:tr>
      <w:tr>
        <w:tc>
          <w:tcPr>
            <w:tcW w:type="dxa" w:w="8640"/>
          </w:tcPr>
          <w:p>
            <w:r>
              <w:t>980 pro</w:t>
            </w:r>
          </w:p>
        </w:tc>
      </w:tr>
      <w:tr>
        <w:tc>
          <w:tcPr>
            <w:tcW w:type="dxa" w:w="8640"/>
          </w:tcPr>
          <w:p>
            <w:r>
              <w:t>اسپری تتو</w:t>
            </w:r>
          </w:p>
        </w:tc>
      </w:tr>
      <w:tr>
        <w:tc>
          <w:tcPr>
            <w:tcW w:type="dxa" w:w="8640"/>
          </w:tcPr>
          <w:p>
            <w:r>
              <w:t>چراغ اسپرت سمند</w:t>
            </w:r>
          </w:p>
        </w:tc>
      </w:tr>
      <w:tr>
        <w:tc>
          <w:tcPr>
            <w:tcW w:type="dxa" w:w="8640"/>
          </w:tcPr>
          <w:p>
            <w:r>
              <w:t>صندوق فروشگاهی</w:t>
            </w:r>
          </w:p>
        </w:tc>
      </w:tr>
      <w:tr>
        <w:tc>
          <w:tcPr>
            <w:tcW w:type="dxa" w:w="8640"/>
          </w:tcPr>
          <w:p>
            <w:r>
              <w:t>میز تنیس</w:t>
            </w:r>
          </w:p>
        </w:tc>
      </w:tr>
      <w:tr>
        <w:tc>
          <w:tcPr>
            <w:tcW w:type="dxa" w:w="8640"/>
          </w:tcPr>
          <w:p>
            <w:r>
              <w:t xml:space="preserve"> ps4</w:t>
            </w:r>
          </w:p>
        </w:tc>
      </w:tr>
      <w:tr>
        <w:tc>
          <w:tcPr>
            <w:tcW w:type="dxa" w:w="8640"/>
          </w:tcPr>
          <w:p>
            <w:r>
              <w:t>گوشی ایفون ۷</w:t>
            </w:r>
          </w:p>
        </w:tc>
      </w:tr>
      <w:tr>
        <w:tc>
          <w:tcPr>
            <w:tcW w:type="dxa" w:w="8640"/>
          </w:tcPr>
          <w:p>
            <w:r>
              <w:t>سرشعله</w:t>
            </w:r>
          </w:p>
        </w:tc>
      </w:tr>
      <w:tr>
        <w:tc>
          <w:tcPr>
            <w:tcW w:type="dxa" w:w="8640"/>
          </w:tcPr>
          <w:p>
            <w:r>
              <w:t>دورس مردانه</w:t>
            </w:r>
          </w:p>
        </w:tc>
      </w:tr>
      <w:tr>
        <w:tc>
          <w:tcPr>
            <w:tcW w:type="dxa" w:w="8640"/>
          </w:tcPr>
          <w:p>
            <w:r>
              <w:t>مویز</w:t>
            </w:r>
          </w:p>
        </w:tc>
      </w:tr>
      <w:tr>
        <w:tc>
          <w:tcPr>
            <w:tcW w:type="dxa" w:w="8640"/>
          </w:tcPr>
          <w:p>
            <w:r>
              <w:t>بال عقب 206</w:t>
            </w:r>
          </w:p>
        </w:tc>
      </w:tr>
      <w:tr>
        <w:tc>
          <w:tcPr>
            <w:tcW w:type="dxa" w:w="8640"/>
          </w:tcPr>
          <w:p>
            <w:r>
              <w:t>هارد اکسترنال سیلیکون پاور</w:t>
            </w:r>
          </w:p>
        </w:tc>
      </w:tr>
      <w:tr>
        <w:tc>
          <w:tcPr>
            <w:tcW w:type="dxa" w:w="8640"/>
          </w:tcPr>
          <w:p>
            <w:r>
              <w:t>کارت کپچر</w:t>
            </w:r>
          </w:p>
        </w:tc>
      </w:tr>
      <w:tr>
        <w:tc>
          <w:tcPr>
            <w:tcW w:type="dxa" w:w="8640"/>
          </w:tcPr>
          <w:p>
            <w:r>
              <w:t>کت مردانه</w:t>
            </w:r>
          </w:p>
        </w:tc>
      </w:tr>
      <w:tr>
        <w:tc>
          <w:tcPr>
            <w:tcW w:type="dxa" w:w="8640"/>
          </w:tcPr>
          <w:p>
            <w:r>
              <w:t>ساعت هوشمند شیامی</w:t>
            </w:r>
          </w:p>
        </w:tc>
      </w:tr>
      <w:tr>
        <w:tc>
          <w:tcPr>
            <w:tcW w:type="dxa" w:w="8640"/>
          </w:tcPr>
          <w:p>
            <w:r>
              <w:t>پرسیل</w:t>
            </w:r>
          </w:p>
        </w:tc>
      </w:tr>
      <w:tr>
        <w:tc>
          <w:tcPr>
            <w:tcW w:type="dxa" w:w="8640"/>
          </w:tcPr>
          <w:p>
            <w:r>
              <w:t>ضد افتاب درماتیپیک</w:t>
            </w:r>
          </w:p>
        </w:tc>
      </w:tr>
      <w:tr>
        <w:tc>
          <w:tcPr>
            <w:tcW w:type="dxa" w:w="8640"/>
          </w:tcPr>
          <w:p>
            <w:r>
              <w:t>یخچال مسافرتی خودرو</w:t>
            </w:r>
          </w:p>
        </w:tc>
      </w:tr>
      <w:tr>
        <w:tc>
          <w:tcPr>
            <w:tcW w:type="dxa" w:w="8640"/>
          </w:tcPr>
          <w:p>
            <w:r>
              <w:t>زیپ کیپ</w:t>
            </w:r>
          </w:p>
        </w:tc>
      </w:tr>
      <w:tr>
        <w:tc>
          <w:tcPr>
            <w:tcW w:type="dxa" w:w="8640"/>
          </w:tcPr>
          <w:p>
            <w:r>
              <w:t>مینی کیک</w:t>
            </w:r>
          </w:p>
        </w:tc>
      </w:tr>
      <w:tr>
        <w:tc>
          <w:tcPr>
            <w:tcW w:type="dxa" w:w="8640"/>
          </w:tcPr>
          <w:p>
            <w:r>
              <w:t>PS2</w:t>
            </w:r>
          </w:p>
        </w:tc>
      </w:tr>
      <w:tr>
        <w:tc>
          <w:tcPr>
            <w:tcW w:type="dxa" w:w="8640"/>
          </w:tcPr>
          <w:p>
            <w:r>
              <w:t>عروسک دختر کفشدوزکی</w:t>
            </w:r>
          </w:p>
        </w:tc>
      </w:tr>
      <w:tr>
        <w:tc>
          <w:tcPr>
            <w:tcW w:type="dxa" w:w="8640"/>
          </w:tcPr>
          <w:p>
            <w:r>
              <w:t>تیر کمان چوبی</w:t>
            </w:r>
          </w:p>
        </w:tc>
      </w:tr>
      <w:tr>
        <w:tc>
          <w:tcPr>
            <w:tcW w:type="dxa" w:w="8640"/>
          </w:tcPr>
          <w:p>
            <w:r>
              <w:t>زعفران ساب</w:t>
            </w:r>
          </w:p>
        </w:tc>
      </w:tr>
      <w:tr>
        <w:tc>
          <w:tcPr>
            <w:tcW w:type="dxa" w:w="8640"/>
          </w:tcPr>
          <w:p>
            <w:r>
              <w:t>گلدان دیواری</w:t>
            </w:r>
          </w:p>
        </w:tc>
      </w:tr>
      <w:tr>
        <w:tc>
          <w:tcPr>
            <w:tcW w:type="dxa" w:w="8640"/>
          </w:tcPr>
          <w:p>
            <w:r>
              <w:t>پاکت کرافت</w:t>
            </w:r>
          </w:p>
        </w:tc>
      </w:tr>
      <w:tr>
        <w:tc>
          <w:tcPr>
            <w:tcW w:type="dxa" w:w="8640"/>
          </w:tcPr>
          <w:p>
            <w:r>
              <w:t>آبمیوه</w:t>
            </w:r>
          </w:p>
        </w:tc>
      </w:tr>
      <w:tr>
        <w:tc>
          <w:tcPr>
            <w:tcW w:type="dxa" w:w="8640"/>
          </w:tcPr>
          <w:p>
            <w:r>
              <w:t>اسباب بازی ربات</w:t>
            </w:r>
          </w:p>
        </w:tc>
      </w:tr>
      <w:tr>
        <w:tc>
          <w:tcPr>
            <w:tcW w:type="dxa" w:w="8640"/>
          </w:tcPr>
          <w:p>
            <w:r>
              <w:t>کاور گوشی سامسونگ a12</w:t>
            </w:r>
          </w:p>
        </w:tc>
      </w:tr>
      <w:tr>
        <w:tc>
          <w:tcPr>
            <w:tcW w:type="dxa" w:w="8640"/>
          </w:tcPr>
          <w:p>
            <w:r>
              <w:t>موتور جاروبرقی</w:t>
            </w:r>
          </w:p>
        </w:tc>
      </w:tr>
      <w:tr>
        <w:tc>
          <w:tcPr>
            <w:tcW w:type="dxa" w:w="8640"/>
          </w:tcPr>
          <w:p>
            <w:r>
              <w:t>گوشی ایفون 10</w:t>
            </w:r>
          </w:p>
        </w:tc>
      </w:tr>
      <w:tr>
        <w:tc>
          <w:tcPr>
            <w:tcW w:type="dxa" w:w="8640"/>
          </w:tcPr>
          <w:p>
            <w:r>
              <w:t>اب تصفیه کن</w:t>
            </w:r>
          </w:p>
        </w:tc>
      </w:tr>
      <w:tr>
        <w:tc>
          <w:tcPr>
            <w:tcW w:type="dxa" w:w="8640"/>
          </w:tcPr>
          <w:p>
            <w:r>
              <w:t>گوشواره طلا دخترانه</w:t>
            </w:r>
          </w:p>
        </w:tc>
      </w:tr>
      <w:tr>
        <w:tc>
          <w:tcPr>
            <w:tcW w:type="dxa" w:w="8640"/>
          </w:tcPr>
          <w:p>
            <w:r>
              <w:t>موم</w:t>
            </w:r>
          </w:p>
        </w:tc>
      </w:tr>
      <w:tr>
        <w:tc>
          <w:tcPr>
            <w:tcW w:type="dxa" w:w="8640"/>
          </w:tcPr>
          <w:p>
            <w:r>
              <w:t>کیبورد کامپیوتر</w:t>
            </w:r>
          </w:p>
        </w:tc>
      </w:tr>
      <w:tr>
        <w:tc>
          <w:tcPr>
            <w:tcW w:type="dxa" w:w="8640"/>
          </w:tcPr>
          <w:p>
            <w:r>
              <w:t>عروسک خرس بزرگ</w:t>
            </w:r>
          </w:p>
        </w:tc>
      </w:tr>
      <w:tr>
        <w:tc>
          <w:tcPr>
            <w:tcW w:type="dxa" w:w="8640"/>
          </w:tcPr>
          <w:p>
            <w:r>
              <w:t>شامپو فری سولفات</w:t>
            </w:r>
          </w:p>
        </w:tc>
      </w:tr>
      <w:tr>
        <w:tc>
          <w:tcPr>
            <w:tcW w:type="dxa" w:w="8640"/>
          </w:tcPr>
          <w:p>
            <w:r>
              <w:t>ram 8</w:t>
            </w:r>
          </w:p>
        </w:tc>
      </w:tr>
      <w:tr>
        <w:tc>
          <w:tcPr>
            <w:tcW w:type="dxa" w:w="8640"/>
          </w:tcPr>
          <w:p>
            <w:r>
              <w:t>ایوولی</w:t>
            </w:r>
          </w:p>
        </w:tc>
      </w:tr>
      <w:tr>
        <w:tc>
          <w:tcPr>
            <w:tcW w:type="dxa" w:w="8640"/>
          </w:tcPr>
          <w:p>
            <w:r>
              <w:t>شترنج</w:t>
            </w:r>
          </w:p>
        </w:tc>
      </w:tr>
      <w:tr>
        <w:tc>
          <w:tcPr>
            <w:tcW w:type="dxa" w:w="8640"/>
          </w:tcPr>
          <w:p>
            <w:r>
              <w:t>دوچرخه 24 کوهستان</w:t>
            </w:r>
          </w:p>
        </w:tc>
      </w:tr>
      <w:tr>
        <w:tc>
          <w:tcPr>
            <w:tcW w:type="dxa" w:w="8640"/>
          </w:tcPr>
          <w:p>
            <w:r>
              <w:t>لوازم خودرو</w:t>
            </w:r>
          </w:p>
        </w:tc>
      </w:tr>
      <w:tr>
        <w:tc>
          <w:tcPr>
            <w:tcW w:type="dxa" w:w="8640"/>
          </w:tcPr>
          <w:p>
            <w:r>
              <w:t>مدادرنگی اریا</w:t>
            </w:r>
          </w:p>
        </w:tc>
      </w:tr>
      <w:tr>
        <w:tc>
          <w:tcPr>
            <w:tcW w:type="dxa" w:w="8640"/>
          </w:tcPr>
          <w:p>
            <w:r>
              <w:t>انگشتر صلیب</w:t>
            </w:r>
          </w:p>
        </w:tc>
      </w:tr>
      <w:tr>
        <w:tc>
          <w:tcPr>
            <w:tcW w:type="dxa" w:w="8640"/>
          </w:tcPr>
          <w:p>
            <w:r>
              <w:t>تاس</w:t>
            </w:r>
          </w:p>
        </w:tc>
      </w:tr>
      <w:tr>
        <w:tc>
          <w:tcPr>
            <w:tcW w:type="dxa" w:w="8640"/>
          </w:tcPr>
          <w:p>
            <w:r>
              <w:t xml:space="preserve">نردبان </w:t>
            </w:r>
          </w:p>
        </w:tc>
      </w:tr>
      <w:tr>
        <w:tc>
          <w:tcPr>
            <w:tcW w:type="dxa" w:w="8640"/>
          </w:tcPr>
          <w:p>
            <w:r>
              <w:t>سینک استیل</w:t>
            </w:r>
          </w:p>
        </w:tc>
      </w:tr>
      <w:tr>
        <w:tc>
          <w:tcPr>
            <w:tcW w:type="dxa" w:w="8640"/>
          </w:tcPr>
          <w:p>
            <w:r>
              <w:t>تیر تفنگ</w:t>
            </w:r>
          </w:p>
        </w:tc>
      </w:tr>
      <w:tr>
        <w:tc>
          <w:tcPr>
            <w:tcW w:type="dxa" w:w="8640"/>
          </w:tcPr>
          <w:p>
            <w:r>
              <w:t>گوشی a12 128</w:t>
            </w:r>
          </w:p>
        </w:tc>
      </w:tr>
      <w:tr>
        <w:tc>
          <w:tcPr>
            <w:tcW w:type="dxa" w:w="8640"/>
          </w:tcPr>
          <w:p>
            <w:r>
              <w:t>مانتو نخی</w:t>
            </w:r>
          </w:p>
        </w:tc>
      </w:tr>
      <w:tr>
        <w:tc>
          <w:tcPr>
            <w:tcW w:type="dxa" w:w="8640"/>
          </w:tcPr>
          <w:p>
            <w:r>
              <w:t>نازل کارواش</w:t>
            </w:r>
          </w:p>
        </w:tc>
      </w:tr>
      <w:tr>
        <w:tc>
          <w:tcPr>
            <w:tcW w:type="dxa" w:w="8640"/>
          </w:tcPr>
          <w:p>
            <w:r>
              <w:t>گوشی پوکو m4 پرو</w:t>
            </w:r>
          </w:p>
        </w:tc>
      </w:tr>
      <w:tr>
        <w:tc>
          <w:tcPr>
            <w:tcW w:type="dxa" w:w="8640"/>
          </w:tcPr>
          <w:p>
            <w:r>
              <w:t>بونسای</w:t>
            </w:r>
          </w:p>
        </w:tc>
      </w:tr>
      <w:tr>
        <w:tc>
          <w:tcPr>
            <w:tcW w:type="dxa" w:w="8640"/>
          </w:tcPr>
          <w:p>
            <w:r>
              <w:t>macbook pro m1</w:t>
            </w:r>
          </w:p>
        </w:tc>
      </w:tr>
      <w:tr>
        <w:tc>
          <w:tcPr>
            <w:tcW w:type="dxa" w:w="8640"/>
          </w:tcPr>
          <w:p>
            <w:r>
              <w:t>اسنک پز</w:t>
            </w:r>
          </w:p>
        </w:tc>
      </w:tr>
      <w:tr>
        <w:tc>
          <w:tcPr>
            <w:tcW w:type="dxa" w:w="8640"/>
          </w:tcPr>
          <w:p>
            <w:r>
              <w:t>ساعت اینویکتا</w:t>
            </w:r>
          </w:p>
        </w:tc>
      </w:tr>
      <w:tr>
        <w:tc>
          <w:tcPr>
            <w:tcW w:type="dxa" w:w="8640"/>
          </w:tcPr>
          <w:p>
            <w:r>
              <w:t>جیمی 830</w:t>
            </w:r>
          </w:p>
        </w:tc>
      </w:tr>
      <w:tr>
        <w:tc>
          <w:tcPr>
            <w:tcW w:type="dxa" w:w="8640"/>
          </w:tcPr>
          <w:p>
            <w:r>
              <w:t>قرص هیر تامین</w:t>
            </w:r>
          </w:p>
        </w:tc>
      </w:tr>
      <w:tr>
        <w:tc>
          <w:tcPr>
            <w:tcW w:type="dxa" w:w="8640"/>
          </w:tcPr>
          <w:p>
            <w:r>
              <w:t>سگ و گربه</w:t>
            </w:r>
          </w:p>
        </w:tc>
      </w:tr>
      <w:tr>
        <w:tc>
          <w:tcPr>
            <w:tcW w:type="dxa" w:w="8640"/>
          </w:tcPr>
          <w:p>
            <w:r>
              <w:t>صبا الکتریک</w:t>
            </w:r>
          </w:p>
        </w:tc>
      </w:tr>
      <w:tr>
        <w:tc>
          <w:tcPr>
            <w:tcW w:type="dxa" w:w="8640"/>
          </w:tcPr>
          <w:p>
            <w:r>
              <w:t>کارتخوان G2</w:t>
            </w:r>
          </w:p>
        </w:tc>
      </w:tr>
      <w:tr>
        <w:tc>
          <w:tcPr>
            <w:tcW w:type="dxa" w:w="8640"/>
          </w:tcPr>
          <w:p>
            <w:r>
              <w:t>A5</w:t>
            </w:r>
          </w:p>
        </w:tc>
      </w:tr>
      <w:tr>
        <w:tc>
          <w:tcPr>
            <w:tcW w:type="dxa" w:w="8640"/>
          </w:tcPr>
          <w:p>
            <w:r>
              <w:t>ناتینگ فون ۱</w:t>
            </w:r>
          </w:p>
        </w:tc>
      </w:tr>
      <w:tr>
        <w:tc>
          <w:tcPr>
            <w:tcW w:type="dxa" w:w="8640"/>
          </w:tcPr>
          <w:p>
            <w:r>
              <w:t>فنر لوله بازکنی</w:t>
            </w:r>
          </w:p>
        </w:tc>
      </w:tr>
      <w:tr>
        <w:tc>
          <w:tcPr>
            <w:tcW w:type="dxa" w:w="8640"/>
          </w:tcPr>
          <w:p>
            <w:r>
              <w:t>بندانداز</w:t>
            </w:r>
          </w:p>
        </w:tc>
      </w:tr>
      <w:tr>
        <w:tc>
          <w:tcPr>
            <w:tcW w:type="dxa" w:w="8640"/>
          </w:tcPr>
          <w:p>
            <w:r>
              <w:t>جا مسواکی</w:t>
            </w:r>
          </w:p>
        </w:tc>
      </w:tr>
      <w:tr>
        <w:tc>
          <w:tcPr>
            <w:tcW w:type="dxa" w:w="8640"/>
          </w:tcPr>
          <w:p>
            <w:r>
              <w:t>کامپوننت</w:t>
            </w:r>
          </w:p>
        </w:tc>
      </w:tr>
      <w:tr>
        <w:tc>
          <w:tcPr>
            <w:tcW w:type="dxa" w:w="8640"/>
          </w:tcPr>
          <w:p>
            <w:r>
              <w:t>برش پلاسما</w:t>
            </w:r>
          </w:p>
        </w:tc>
      </w:tr>
      <w:tr>
        <w:tc>
          <w:tcPr>
            <w:tcW w:type="dxa" w:w="8640"/>
          </w:tcPr>
          <w:p>
            <w:r>
              <w:t>کوات کوپتر</w:t>
            </w:r>
          </w:p>
        </w:tc>
      </w:tr>
      <w:tr>
        <w:tc>
          <w:tcPr>
            <w:tcW w:type="dxa" w:w="8640"/>
          </w:tcPr>
          <w:p>
            <w:r>
              <w:t>سی دی بازی</w:t>
            </w:r>
          </w:p>
        </w:tc>
      </w:tr>
      <w:tr>
        <w:tc>
          <w:tcPr>
            <w:tcW w:type="dxa" w:w="8640"/>
          </w:tcPr>
          <w:p>
            <w:r>
              <w:t>دسته دنده</w:t>
            </w:r>
          </w:p>
        </w:tc>
      </w:tr>
      <w:tr>
        <w:tc>
          <w:tcPr>
            <w:tcW w:type="dxa" w:w="8640"/>
          </w:tcPr>
          <w:p>
            <w:r>
              <w:t>اسباب بازی گربه</w:t>
            </w:r>
          </w:p>
        </w:tc>
      </w:tr>
      <w:tr>
        <w:tc>
          <w:tcPr>
            <w:tcW w:type="dxa" w:w="8640"/>
          </w:tcPr>
          <w:p>
            <w:r>
              <w:t>کفش استوک دار فوتبال</w:t>
            </w:r>
          </w:p>
        </w:tc>
      </w:tr>
      <w:tr>
        <w:tc>
          <w:tcPr>
            <w:tcW w:type="dxa" w:w="8640"/>
          </w:tcPr>
          <w:p>
            <w:r>
              <w:t>پابند دخترانه</w:t>
            </w:r>
          </w:p>
        </w:tc>
      </w:tr>
      <w:tr>
        <w:tc>
          <w:tcPr>
            <w:tcW w:type="dxa" w:w="8640"/>
          </w:tcPr>
          <w:p>
            <w:r>
              <w:t xml:space="preserve">تردمیل </w:t>
            </w:r>
          </w:p>
        </w:tc>
      </w:tr>
      <w:tr>
        <w:tc>
          <w:tcPr>
            <w:tcW w:type="dxa" w:w="8640"/>
          </w:tcPr>
          <w:p>
            <w:r>
              <w:t>میز جلو مبلی و عسلی</w:t>
            </w:r>
          </w:p>
        </w:tc>
      </w:tr>
      <w:tr>
        <w:tc>
          <w:tcPr>
            <w:tcW w:type="dxa" w:w="8640"/>
          </w:tcPr>
          <w:p>
            <w:r>
              <w:t>Note 20</w:t>
            </w:r>
          </w:p>
        </w:tc>
      </w:tr>
      <w:tr>
        <w:tc>
          <w:tcPr>
            <w:tcW w:type="dxa" w:w="8640"/>
          </w:tcPr>
          <w:p>
            <w:r>
              <w:t>پوشیه</w:t>
            </w:r>
          </w:p>
        </w:tc>
      </w:tr>
      <w:tr>
        <w:tc>
          <w:tcPr>
            <w:tcW w:type="dxa" w:w="8640"/>
          </w:tcPr>
          <w:p>
            <w:r>
              <w:t>دستگاه پرس پلاستیک</w:t>
            </w:r>
          </w:p>
        </w:tc>
      </w:tr>
      <w:tr>
        <w:tc>
          <w:tcPr>
            <w:tcW w:type="dxa" w:w="8640"/>
          </w:tcPr>
          <w:p>
            <w:r>
              <w:t>پرس لوله</w:t>
            </w:r>
          </w:p>
        </w:tc>
      </w:tr>
      <w:tr>
        <w:tc>
          <w:tcPr>
            <w:tcW w:type="dxa" w:w="8640"/>
          </w:tcPr>
          <w:p>
            <w:r>
              <w:t>گوشی هوپ k36</w:t>
            </w:r>
          </w:p>
        </w:tc>
      </w:tr>
      <w:tr>
        <w:tc>
          <w:tcPr>
            <w:tcW w:type="dxa" w:w="8640"/>
          </w:tcPr>
          <w:p>
            <w:r>
              <w:t>کفش فوتسال پسرانه</w:t>
            </w:r>
          </w:p>
        </w:tc>
      </w:tr>
      <w:tr>
        <w:tc>
          <w:tcPr>
            <w:tcW w:type="dxa" w:w="8640"/>
          </w:tcPr>
          <w:p>
            <w:r>
              <w:t>پتاسیم نیترات</w:t>
            </w:r>
          </w:p>
        </w:tc>
      </w:tr>
      <w:tr>
        <w:tc>
          <w:tcPr>
            <w:tcW w:type="dxa" w:w="8640"/>
          </w:tcPr>
          <w:p>
            <w:r>
              <w:t>دیوار پوش pvc</w:t>
            </w:r>
          </w:p>
        </w:tc>
      </w:tr>
      <w:tr>
        <w:tc>
          <w:tcPr>
            <w:tcW w:type="dxa" w:w="8640"/>
          </w:tcPr>
          <w:p>
            <w:r>
              <w:t>کلمن آب</w:t>
            </w:r>
          </w:p>
        </w:tc>
      </w:tr>
      <w:tr>
        <w:tc>
          <w:tcPr>
            <w:tcW w:type="dxa" w:w="8640"/>
          </w:tcPr>
          <w:p>
            <w:r>
              <w:t>گوشی می 11</w:t>
            </w:r>
          </w:p>
        </w:tc>
      </w:tr>
      <w:tr>
        <w:tc>
          <w:tcPr>
            <w:tcW w:type="dxa" w:w="8640"/>
          </w:tcPr>
          <w:p>
            <w:r>
              <w:t>کفپوش سه بعدی پراید</w:t>
            </w:r>
          </w:p>
        </w:tc>
      </w:tr>
      <w:tr>
        <w:tc>
          <w:tcPr>
            <w:tcW w:type="dxa" w:w="8640"/>
          </w:tcPr>
          <w:p>
            <w:r>
              <w:t>گوشی سامسونگ a22 5g</w:t>
            </w:r>
          </w:p>
        </w:tc>
      </w:tr>
      <w:tr>
        <w:tc>
          <w:tcPr>
            <w:tcW w:type="dxa" w:w="8640"/>
          </w:tcPr>
          <w:p>
            <w:r>
              <w:t>شلوار بگ لی</w:t>
            </w:r>
          </w:p>
        </w:tc>
      </w:tr>
      <w:tr>
        <w:tc>
          <w:tcPr>
            <w:tcW w:type="dxa" w:w="8640"/>
          </w:tcPr>
          <w:p>
            <w:r>
              <w:t>بالشت بارداری</w:t>
            </w:r>
          </w:p>
        </w:tc>
      </w:tr>
      <w:tr>
        <w:tc>
          <w:tcPr>
            <w:tcW w:type="dxa" w:w="8640"/>
          </w:tcPr>
          <w:p>
            <w:r>
              <w:t>شلوار کوهنوردی مردانه</w:t>
            </w:r>
          </w:p>
        </w:tc>
      </w:tr>
      <w:tr>
        <w:tc>
          <w:tcPr>
            <w:tcW w:type="dxa" w:w="8640"/>
          </w:tcPr>
          <w:p>
            <w:r>
              <w:t>پوشک سایز 4</w:t>
            </w:r>
          </w:p>
        </w:tc>
      </w:tr>
      <w:tr>
        <w:tc>
          <w:tcPr>
            <w:tcW w:type="dxa" w:w="8640"/>
          </w:tcPr>
          <w:p>
            <w:r>
              <w:t>آی پد</w:t>
            </w:r>
          </w:p>
        </w:tc>
      </w:tr>
      <w:tr>
        <w:tc>
          <w:tcPr>
            <w:tcW w:type="dxa" w:w="8640"/>
          </w:tcPr>
          <w:p>
            <w:r>
              <w:t>تیغ ابرو</w:t>
            </w:r>
          </w:p>
        </w:tc>
      </w:tr>
      <w:tr>
        <w:tc>
          <w:tcPr>
            <w:tcW w:type="dxa" w:w="8640"/>
          </w:tcPr>
          <w:p>
            <w:r>
              <w:t>دمپایی طبی</w:t>
            </w:r>
          </w:p>
        </w:tc>
      </w:tr>
      <w:tr>
        <w:tc>
          <w:tcPr>
            <w:tcW w:type="dxa" w:w="8640"/>
          </w:tcPr>
          <w:p>
            <w:r>
              <w:t>الفا اسلیم</w:t>
            </w:r>
          </w:p>
        </w:tc>
      </w:tr>
      <w:tr>
        <w:tc>
          <w:tcPr>
            <w:tcW w:type="dxa" w:w="8640"/>
          </w:tcPr>
          <w:p>
            <w:r>
              <w:t>تردمیل شیایومی</w:t>
            </w:r>
          </w:p>
        </w:tc>
      </w:tr>
      <w:tr>
        <w:tc>
          <w:tcPr>
            <w:tcW w:type="dxa" w:w="8640"/>
          </w:tcPr>
          <w:p>
            <w:r>
              <w:t>شیامی ردمی 9</w:t>
            </w:r>
          </w:p>
        </w:tc>
      </w:tr>
      <w:tr>
        <w:tc>
          <w:tcPr>
            <w:tcW w:type="dxa" w:w="8640"/>
          </w:tcPr>
          <w:p>
            <w:r>
              <w:t>ساعت سیکو 5</w:t>
            </w:r>
          </w:p>
        </w:tc>
      </w:tr>
      <w:tr>
        <w:tc>
          <w:tcPr>
            <w:tcW w:type="dxa" w:w="8640"/>
          </w:tcPr>
          <w:p>
            <w:r>
              <w:t>سرامیک بر دستی</w:t>
            </w:r>
          </w:p>
        </w:tc>
      </w:tr>
      <w:tr>
        <w:tc>
          <w:tcPr>
            <w:tcW w:type="dxa" w:w="8640"/>
          </w:tcPr>
          <w:p>
            <w:r>
              <w:t>اپل 13 پرو</w:t>
            </w:r>
          </w:p>
        </w:tc>
      </w:tr>
      <w:tr>
        <w:tc>
          <w:tcPr>
            <w:tcW w:type="dxa" w:w="8640"/>
          </w:tcPr>
          <w:p>
            <w:r>
              <w:t>ipad air 4</w:t>
            </w:r>
          </w:p>
        </w:tc>
      </w:tr>
      <w:tr>
        <w:tc>
          <w:tcPr>
            <w:tcW w:type="dxa" w:w="8640"/>
          </w:tcPr>
          <w:p>
            <w:r>
              <w:t>1more comfobuds pro</w:t>
            </w:r>
          </w:p>
        </w:tc>
      </w:tr>
      <w:tr>
        <w:tc>
          <w:tcPr>
            <w:tcW w:type="dxa" w:w="8640"/>
          </w:tcPr>
          <w:p>
            <w:r>
              <w:t>A03 core</w:t>
            </w:r>
          </w:p>
        </w:tc>
      </w:tr>
      <w:tr>
        <w:tc>
          <w:tcPr>
            <w:tcW w:type="dxa" w:w="8640"/>
          </w:tcPr>
          <w:p>
            <w:r>
              <w:t>گوشی ناتینگ فون</w:t>
            </w:r>
          </w:p>
        </w:tc>
      </w:tr>
      <w:tr>
        <w:tc>
          <w:tcPr>
            <w:tcW w:type="dxa" w:w="8640"/>
          </w:tcPr>
          <w:p>
            <w:r>
              <w:t>پایه نگهدارنده</w:t>
            </w:r>
          </w:p>
        </w:tc>
      </w:tr>
      <w:tr>
        <w:tc>
          <w:tcPr>
            <w:tcW w:type="dxa" w:w="8640"/>
          </w:tcPr>
          <w:p>
            <w:r>
              <w:t>شومینه</w:t>
            </w:r>
          </w:p>
        </w:tc>
      </w:tr>
      <w:tr>
        <w:tc>
          <w:tcPr>
            <w:tcW w:type="dxa" w:w="8640"/>
          </w:tcPr>
          <w:p>
            <w:r>
              <w:t>اسیاب قهوه دلونگی</w:t>
            </w:r>
          </w:p>
        </w:tc>
      </w:tr>
      <w:tr>
        <w:tc>
          <w:tcPr>
            <w:tcW w:type="dxa" w:w="8640"/>
          </w:tcPr>
          <w:p>
            <w:r>
              <w:t>قاب گوشی poco x3</w:t>
            </w:r>
          </w:p>
        </w:tc>
      </w:tr>
      <w:tr>
        <w:tc>
          <w:tcPr>
            <w:tcW w:type="dxa" w:w="8640"/>
          </w:tcPr>
          <w:p>
            <w:r>
              <w:t xml:space="preserve">خودکار فانتزی </w:t>
            </w:r>
          </w:p>
        </w:tc>
      </w:tr>
      <w:tr>
        <w:tc>
          <w:tcPr>
            <w:tcW w:type="dxa" w:w="8640"/>
          </w:tcPr>
          <w:p>
            <w:r>
              <w:t>تلویزیون 43 اینچ</w:t>
            </w:r>
          </w:p>
        </w:tc>
      </w:tr>
      <w:tr>
        <w:tc>
          <w:tcPr>
            <w:tcW w:type="dxa" w:w="8640"/>
          </w:tcPr>
          <w:p>
            <w:r>
              <w:t>تیشرت مردانه لش</w:t>
            </w:r>
          </w:p>
        </w:tc>
      </w:tr>
      <w:tr>
        <w:tc>
          <w:tcPr>
            <w:tcW w:type="dxa" w:w="8640"/>
          </w:tcPr>
          <w:p>
            <w:r>
              <w:t>کولر کوچک</w:t>
            </w:r>
          </w:p>
        </w:tc>
      </w:tr>
      <w:tr>
        <w:tc>
          <w:tcPr>
            <w:tcW w:type="dxa" w:w="8640"/>
          </w:tcPr>
          <w:p>
            <w:r>
              <w:t>جارو برقی صنعتی</w:t>
            </w:r>
          </w:p>
        </w:tc>
      </w:tr>
      <w:tr>
        <w:tc>
          <w:tcPr>
            <w:tcW w:type="dxa" w:w="8640"/>
          </w:tcPr>
          <w:p>
            <w:r>
              <w:t>گوشی a02s</w:t>
            </w:r>
          </w:p>
        </w:tc>
      </w:tr>
      <w:tr>
        <w:tc>
          <w:tcPr>
            <w:tcW w:type="dxa" w:w="8640"/>
          </w:tcPr>
          <w:p>
            <w:r>
              <w:t>بند انگشتی</w:t>
            </w:r>
          </w:p>
        </w:tc>
      </w:tr>
      <w:tr>
        <w:tc>
          <w:tcPr>
            <w:tcW w:type="dxa" w:w="8640"/>
          </w:tcPr>
          <w:p>
            <w:r>
              <w:t xml:space="preserve">کلمن </w:t>
            </w:r>
          </w:p>
        </w:tc>
      </w:tr>
      <w:tr>
        <w:tc>
          <w:tcPr>
            <w:tcW w:type="dxa" w:w="8640"/>
          </w:tcPr>
          <w:p>
            <w:r>
              <w:t>چیبس</w:t>
            </w:r>
          </w:p>
        </w:tc>
      </w:tr>
      <w:tr>
        <w:tc>
          <w:tcPr>
            <w:tcW w:type="dxa" w:w="8640"/>
          </w:tcPr>
          <w:p>
            <w:r>
              <w:t>برنج عنبربو خوزستان</w:t>
            </w:r>
          </w:p>
        </w:tc>
      </w:tr>
      <w:tr>
        <w:tc>
          <w:tcPr>
            <w:tcW w:type="dxa" w:w="8640"/>
          </w:tcPr>
          <w:p>
            <w:r>
              <w:t>زیرانداز مسافرتی</w:t>
            </w:r>
          </w:p>
        </w:tc>
      </w:tr>
      <w:tr>
        <w:tc>
          <w:tcPr>
            <w:tcW w:type="dxa" w:w="8640"/>
          </w:tcPr>
          <w:p>
            <w:r>
              <w:t>ضدیخ کاسپین</w:t>
            </w:r>
          </w:p>
        </w:tc>
      </w:tr>
      <w:tr>
        <w:tc>
          <w:tcPr>
            <w:tcW w:type="dxa" w:w="8640"/>
          </w:tcPr>
          <w:p>
            <w:r>
              <w:t>کامان</w:t>
            </w:r>
          </w:p>
        </w:tc>
      </w:tr>
      <w:tr>
        <w:tc>
          <w:tcPr>
            <w:tcW w:type="dxa" w:w="8640"/>
          </w:tcPr>
          <w:p>
            <w:r>
              <w:t>مانتو تابستانه</w:t>
            </w:r>
          </w:p>
        </w:tc>
      </w:tr>
      <w:tr>
        <w:tc>
          <w:tcPr>
            <w:tcW w:type="dxa" w:w="8640"/>
          </w:tcPr>
          <w:p>
            <w:r>
              <w:t>کولر اسپلیت 30000</w:t>
            </w:r>
          </w:p>
        </w:tc>
      </w:tr>
      <w:tr>
        <w:tc>
          <w:tcPr>
            <w:tcW w:type="dxa" w:w="8640"/>
          </w:tcPr>
          <w:p>
            <w:r>
              <w:t>ماشین ماشین</w:t>
            </w:r>
          </w:p>
        </w:tc>
      </w:tr>
      <w:tr>
        <w:tc>
          <w:tcPr>
            <w:tcW w:type="dxa" w:w="8640"/>
          </w:tcPr>
          <w:p>
            <w:r>
              <w:t>شیامی نوت 10 پرو</w:t>
            </w:r>
          </w:p>
        </w:tc>
      </w:tr>
      <w:tr>
        <w:tc>
          <w:tcPr>
            <w:tcW w:type="dxa" w:w="8640"/>
          </w:tcPr>
          <w:p>
            <w:r>
              <w:t>یونیکورن</w:t>
            </w:r>
          </w:p>
        </w:tc>
      </w:tr>
      <w:tr>
        <w:tc>
          <w:tcPr>
            <w:tcW w:type="dxa" w:w="8640"/>
          </w:tcPr>
          <w:p>
            <w:r>
              <w:t>پاسماوری چوبی</w:t>
            </w:r>
          </w:p>
        </w:tc>
      </w:tr>
      <w:tr>
        <w:tc>
          <w:tcPr>
            <w:tcW w:type="dxa" w:w="8640"/>
          </w:tcPr>
          <w:p>
            <w:r>
              <w:t>دوچرخه 24 دخترانه</w:t>
            </w:r>
          </w:p>
        </w:tc>
      </w:tr>
      <w:tr>
        <w:tc>
          <w:tcPr>
            <w:tcW w:type="dxa" w:w="8640"/>
          </w:tcPr>
          <w:p>
            <w:r>
              <w:t>کیف پول چرم</w:t>
            </w:r>
          </w:p>
        </w:tc>
      </w:tr>
      <w:tr>
        <w:tc>
          <w:tcPr>
            <w:tcW w:type="dxa" w:w="8640"/>
          </w:tcPr>
          <w:p>
            <w:r>
              <w:t>درب حیاط</w:t>
            </w:r>
          </w:p>
        </w:tc>
      </w:tr>
      <w:tr>
        <w:tc>
          <w:tcPr>
            <w:tcW w:type="dxa" w:w="8640"/>
          </w:tcPr>
          <w:p>
            <w:r>
              <w:t>بادبزن</w:t>
            </w:r>
          </w:p>
        </w:tc>
      </w:tr>
      <w:tr>
        <w:tc>
          <w:tcPr>
            <w:tcW w:type="dxa" w:w="8640"/>
          </w:tcPr>
          <w:p>
            <w:r>
              <w:t>فیس براش برقی</w:t>
            </w:r>
          </w:p>
        </w:tc>
      </w:tr>
      <w:tr>
        <w:tc>
          <w:tcPr>
            <w:tcW w:type="dxa" w:w="8640"/>
          </w:tcPr>
          <w:p>
            <w:r>
              <w:t>متور هندا</w:t>
            </w:r>
          </w:p>
        </w:tc>
      </w:tr>
      <w:tr>
        <w:tc>
          <w:tcPr>
            <w:tcW w:type="dxa" w:w="8640"/>
          </w:tcPr>
          <w:p>
            <w:r>
              <w:t>کوله پشتی فوروارد</w:t>
            </w:r>
          </w:p>
        </w:tc>
      </w:tr>
      <w:tr>
        <w:tc>
          <w:tcPr>
            <w:tcW w:type="dxa" w:w="8640"/>
          </w:tcPr>
          <w:p>
            <w:r>
              <w:t>سرنگ</w:t>
            </w:r>
          </w:p>
        </w:tc>
      </w:tr>
      <w:tr>
        <w:tc>
          <w:tcPr>
            <w:tcW w:type="dxa" w:w="8640"/>
          </w:tcPr>
          <w:p>
            <w:r>
              <w:t>rtx3060</w:t>
            </w:r>
          </w:p>
        </w:tc>
      </w:tr>
      <w:tr>
        <w:tc>
          <w:tcPr>
            <w:tcW w:type="dxa" w:w="8640"/>
          </w:tcPr>
          <w:p>
            <w:r>
              <w:t>دوربین شکاری تک چشمی</w:t>
            </w:r>
          </w:p>
        </w:tc>
      </w:tr>
      <w:tr>
        <w:tc>
          <w:tcPr>
            <w:tcW w:type="dxa" w:w="8640"/>
          </w:tcPr>
          <w:p>
            <w:r>
              <w:t>اجاق</w:t>
            </w:r>
          </w:p>
        </w:tc>
      </w:tr>
      <w:tr>
        <w:tc>
          <w:tcPr>
            <w:tcW w:type="dxa" w:w="8640"/>
          </w:tcPr>
          <w:p>
            <w:r>
              <w:t>گوشی سامسونگ A01</w:t>
            </w:r>
          </w:p>
        </w:tc>
      </w:tr>
      <w:tr>
        <w:tc>
          <w:tcPr>
            <w:tcW w:type="dxa" w:w="8640"/>
          </w:tcPr>
          <w:p>
            <w:r>
              <w:t>iphone 13 128</w:t>
            </w:r>
          </w:p>
        </w:tc>
      </w:tr>
      <w:tr>
        <w:tc>
          <w:tcPr>
            <w:tcW w:type="dxa" w:w="8640"/>
          </w:tcPr>
          <w:p>
            <w:r>
              <w:t>هوا برش</w:t>
            </w:r>
          </w:p>
        </w:tc>
      </w:tr>
      <w:tr>
        <w:tc>
          <w:tcPr>
            <w:tcW w:type="dxa" w:w="8640"/>
          </w:tcPr>
          <w:p>
            <w:r>
              <w:t>لوله سبز</w:t>
            </w:r>
          </w:p>
        </w:tc>
      </w:tr>
      <w:tr>
        <w:tc>
          <w:tcPr>
            <w:tcW w:type="dxa" w:w="8640"/>
          </w:tcPr>
          <w:p>
            <w:r>
              <w:t>گوشی A52s</w:t>
            </w:r>
          </w:p>
        </w:tc>
      </w:tr>
      <w:tr>
        <w:tc>
          <w:tcPr>
            <w:tcW w:type="dxa" w:w="8640"/>
          </w:tcPr>
          <w:p>
            <w:r>
              <w:t>چوب پرده</w:t>
            </w:r>
          </w:p>
        </w:tc>
      </w:tr>
      <w:tr>
        <w:tc>
          <w:tcPr>
            <w:tcW w:type="dxa" w:w="8640"/>
          </w:tcPr>
          <w:p>
            <w:r>
              <w:t>قمقمه آب</w:t>
            </w:r>
          </w:p>
        </w:tc>
      </w:tr>
      <w:tr>
        <w:tc>
          <w:tcPr>
            <w:tcW w:type="dxa" w:w="8640"/>
          </w:tcPr>
          <w:p>
            <w:r>
              <w:t>پرده حریر ساده</w:t>
            </w:r>
          </w:p>
        </w:tc>
      </w:tr>
      <w:tr>
        <w:tc>
          <w:tcPr>
            <w:tcW w:type="dxa" w:w="8640"/>
          </w:tcPr>
          <w:p>
            <w:r>
              <w:t>رژ مایع</w:t>
            </w:r>
          </w:p>
        </w:tc>
      </w:tr>
      <w:tr>
        <w:tc>
          <w:tcPr>
            <w:tcW w:type="dxa" w:w="8640"/>
          </w:tcPr>
          <w:p>
            <w:r>
              <w:t>عروسک بزرگ</w:t>
            </w:r>
          </w:p>
        </w:tc>
      </w:tr>
      <w:tr>
        <w:tc>
          <w:tcPr>
            <w:tcW w:type="dxa" w:w="8640"/>
          </w:tcPr>
          <w:p>
            <w:r>
              <w:t>ایکس باکس۳۶۰</w:t>
            </w:r>
          </w:p>
        </w:tc>
      </w:tr>
      <w:tr>
        <w:tc>
          <w:tcPr>
            <w:tcW w:type="dxa" w:w="8640"/>
          </w:tcPr>
          <w:p>
            <w:r>
              <w:t>ضبط صدا</w:t>
            </w:r>
          </w:p>
        </w:tc>
      </w:tr>
      <w:tr>
        <w:tc>
          <w:tcPr>
            <w:tcW w:type="dxa" w:w="8640"/>
          </w:tcPr>
          <w:p>
            <w:r>
              <w:t xml:space="preserve">کیف پول </w:t>
            </w:r>
          </w:p>
        </w:tc>
      </w:tr>
      <w:tr>
        <w:tc>
          <w:tcPr>
            <w:tcW w:type="dxa" w:w="8640"/>
          </w:tcPr>
          <w:p>
            <w:r>
              <w:t>y5</w:t>
            </w:r>
          </w:p>
        </w:tc>
      </w:tr>
      <w:tr>
        <w:tc>
          <w:tcPr>
            <w:tcW w:type="dxa" w:w="8640"/>
          </w:tcPr>
          <w:p>
            <w:r>
              <w:t>کشو پلاستیکی</w:t>
            </w:r>
          </w:p>
        </w:tc>
      </w:tr>
      <w:tr>
        <w:tc>
          <w:tcPr>
            <w:tcW w:type="dxa" w:w="8640"/>
          </w:tcPr>
          <w:p>
            <w:r>
              <w:t>کارواش کارچر</w:t>
            </w:r>
          </w:p>
        </w:tc>
      </w:tr>
      <w:tr>
        <w:tc>
          <w:tcPr>
            <w:tcW w:type="dxa" w:w="8640"/>
          </w:tcPr>
          <w:p>
            <w:r>
              <w:t>دوقلو اسنوا</w:t>
            </w:r>
          </w:p>
        </w:tc>
      </w:tr>
      <w:tr>
        <w:tc>
          <w:tcPr>
            <w:tcW w:type="dxa" w:w="8640"/>
          </w:tcPr>
          <w:p>
            <w:r>
              <w:t>قفل کتابی گیرا</w:t>
            </w:r>
          </w:p>
        </w:tc>
      </w:tr>
      <w:tr>
        <w:tc>
          <w:tcPr>
            <w:tcW w:type="dxa" w:w="8640"/>
          </w:tcPr>
          <w:p>
            <w:r>
              <w:t>دستگاه پرس</w:t>
            </w:r>
          </w:p>
        </w:tc>
      </w:tr>
      <w:tr>
        <w:tc>
          <w:tcPr>
            <w:tcW w:type="dxa" w:w="8640"/>
          </w:tcPr>
          <w:p>
            <w:r>
              <w:t>ماشین اصلاح شیایومی</w:t>
            </w:r>
          </w:p>
        </w:tc>
      </w:tr>
      <w:tr>
        <w:tc>
          <w:tcPr>
            <w:tcW w:type="dxa" w:w="8640"/>
          </w:tcPr>
          <w:p>
            <w:r>
              <w:t>ایفون ۱۱ پرومکس</w:t>
            </w:r>
          </w:p>
        </w:tc>
      </w:tr>
      <w:tr>
        <w:tc>
          <w:tcPr>
            <w:tcW w:type="dxa" w:w="8640"/>
          </w:tcPr>
          <w:p>
            <w:r>
              <w:t>سشوار جانسون</w:t>
            </w:r>
          </w:p>
        </w:tc>
      </w:tr>
      <w:tr>
        <w:tc>
          <w:tcPr>
            <w:tcW w:type="dxa" w:w="8640"/>
          </w:tcPr>
          <w:p>
            <w:r>
              <w:t xml:space="preserve">استند </w:t>
            </w:r>
          </w:p>
        </w:tc>
      </w:tr>
      <w:tr>
        <w:tc>
          <w:tcPr>
            <w:tcW w:type="dxa" w:w="8640"/>
          </w:tcPr>
          <w:p>
            <w:r>
              <w:t>ترازو دیجیتال فروشگاهی</w:t>
            </w:r>
          </w:p>
        </w:tc>
      </w:tr>
      <w:tr>
        <w:tc>
          <w:tcPr>
            <w:tcW w:type="dxa" w:w="8640"/>
          </w:tcPr>
          <w:p>
            <w:r>
              <w:t>میزچرخ خیاطی</w:t>
            </w:r>
          </w:p>
        </w:tc>
      </w:tr>
      <w:tr>
        <w:tc>
          <w:tcPr>
            <w:tcW w:type="dxa" w:w="8640"/>
          </w:tcPr>
          <w:p>
            <w:r>
              <w:t>فلش ۸ گیگ</w:t>
            </w:r>
          </w:p>
        </w:tc>
      </w:tr>
      <w:tr>
        <w:tc>
          <w:tcPr>
            <w:tcW w:type="dxa" w:w="8640"/>
          </w:tcPr>
          <w:p>
            <w:r>
              <w:t>فر توکار التون</w:t>
            </w:r>
          </w:p>
        </w:tc>
      </w:tr>
      <w:tr>
        <w:tc>
          <w:tcPr>
            <w:tcW w:type="dxa" w:w="8640"/>
          </w:tcPr>
          <w:p>
            <w:r>
              <w:t>قاشق وچنگال</w:t>
            </w:r>
          </w:p>
        </w:tc>
      </w:tr>
      <w:tr>
        <w:tc>
          <w:tcPr>
            <w:tcW w:type="dxa" w:w="8640"/>
          </w:tcPr>
          <w:p>
            <w:r>
              <w:t>مانتو تابستانی</w:t>
            </w:r>
          </w:p>
        </w:tc>
      </w:tr>
      <w:tr>
        <w:tc>
          <w:tcPr>
            <w:tcW w:type="dxa" w:w="8640"/>
          </w:tcPr>
          <w:p>
            <w:r>
              <w:t>رنگ روغن وستا</w:t>
            </w:r>
          </w:p>
        </w:tc>
      </w:tr>
      <w:tr>
        <w:tc>
          <w:tcPr>
            <w:tcW w:type="dxa" w:w="8640"/>
          </w:tcPr>
          <w:p>
            <w:r>
              <w:t>ویولون</w:t>
            </w:r>
          </w:p>
        </w:tc>
      </w:tr>
      <w:tr>
        <w:tc>
          <w:tcPr>
            <w:tcW w:type="dxa" w:w="8640"/>
          </w:tcPr>
          <w:p>
            <w:r>
              <w:t>مسی</w:t>
            </w:r>
          </w:p>
        </w:tc>
      </w:tr>
      <w:tr>
        <w:tc>
          <w:tcPr>
            <w:tcW w:type="dxa" w:w="8640"/>
          </w:tcPr>
          <w:p>
            <w:r>
              <w:t>شمع بوش</w:t>
            </w:r>
          </w:p>
        </w:tc>
      </w:tr>
      <w:tr>
        <w:tc>
          <w:tcPr>
            <w:tcW w:type="dxa" w:w="8640"/>
          </w:tcPr>
          <w:p>
            <w:r>
              <w:t>رودری پژو 405</w:t>
            </w:r>
          </w:p>
        </w:tc>
      </w:tr>
      <w:tr>
        <w:tc>
          <w:tcPr>
            <w:tcW w:type="dxa" w:w="8640"/>
          </w:tcPr>
          <w:p>
            <w:r>
              <w:t>عروسک آنابل</w:t>
            </w:r>
          </w:p>
        </w:tc>
      </w:tr>
      <w:tr>
        <w:tc>
          <w:tcPr>
            <w:tcW w:type="dxa" w:w="8640"/>
          </w:tcPr>
          <w:p>
            <w:r>
              <w:t>ایفون10</w:t>
            </w:r>
          </w:p>
        </w:tc>
      </w:tr>
      <w:tr>
        <w:tc>
          <w:tcPr>
            <w:tcW w:type="dxa" w:w="8640"/>
          </w:tcPr>
          <w:p>
            <w:r>
              <w:t>کاردک</w:t>
            </w:r>
          </w:p>
        </w:tc>
      </w:tr>
      <w:tr>
        <w:tc>
          <w:tcPr>
            <w:tcW w:type="dxa" w:w="8640"/>
          </w:tcPr>
          <w:p>
            <w:r>
              <w:t>روکش صندلی رانا</w:t>
            </w:r>
          </w:p>
        </w:tc>
      </w:tr>
      <w:tr>
        <w:tc>
          <w:tcPr>
            <w:tcW w:type="dxa" w:w="8640"/>
          </w:tcPr>
          <w:p>
            <w:r>
              <w:t>کتونی zx</w:t>
            </w:r>
          </w:p>
        </w:tc>
      </w:tr>
      <w:tr>
        <w:tc>
          <w:tcPr>
            <w:tcW w:type="dxa" w:w="8640"/>
          </w:tcPr>
          <w:p>
            <w:r>
              <w:t>پتو گلبافت دو نفره</w:t>
            </w:r>
          </w:p>
        </w:tc>
      </w:tr>
      <w:tr>
        <w:tc>
          <w:tcPr>
            <w:tcW w:type="dxa" w:w="8640"/>
          </w:tcPr>
          <w:p>
            <w:r>
              <w:t>ایفون 11پرو مکس</w:t>
            </w:r>
          </w:p>
        </w:tc>
      </w:tr>
      <w:tr>
        <w:tc>
          <w:tcPr>
            <w:tcW w:type="dxa" w:w="8640"/>
          </w:tcPr>
          <w:p>
            <w:r>
              <w:t>لپه</w:t>
            </w:r>
          </w:p>
        </w:tc>
      </w:tr>
      <w:tr>
        <w:tc>
          <w:tcPr>
            <w:tcW w:type="dxa" w:w="8640"/>
          </w:tcPr>
          <w:p>
            <w:r>
              <w:t>انرژی زا مانستر</w:t>
            </w:r>
          </w:p>
        </w:tc>
      </w:tr>
      <w:tr>
        <w:tc>
          <w:tcPr>
            <w:tcW w:type="dxa" w:w="8640"/>
          </w:tcPr>
          <w:p>
            <w:r>
              <w:t>قوری و کتری</w:t>
            </w:r>
          </w:p>
        </w:tc>
      </w:tr>
      <w:tr>
        <w:tc>
          <w:tcPr>
            <w:tcW w:type="dxa" w:w="8640"/>
          </w:tcPr>
          <w:p>
            <w:r>
              <w:t>دروگر</w:t>
            </w:r>
          </w:p>
        </w:tc>
      </w:tr>
      <w:tr>
        <w:tc>
          <w:tcPr>
            <w:tcW w:type="dxa" w:w="8640"/>
          </w:tcPr>
          <w:p>
            <w:r>
              <w:t>زندان بافت</w:t>
            </w:r>
          </w:p>
        </w:tc>
      </w:tr>
      <w:tr>
        <w:tc>
          <w:tcPr>
            <w:tcW w:type="dxa" w:w="8640"/>
          </w:tcPr>
          <w:p>
            <w:r>
              <w:t>شلف ماگ</w:t>
            </w:r>
          </w:p>
        </w:tc>
      </w:tr>
      <w:tr>
        <w:tc>
          <w:tcPr>
            <w:tcW w:type="dxa" w:w="8640"/>
          </w:tcPr>
          <w:p>
            <w:r>
              <w:t>گردنبند مردانه نقره</w:t>
            </w:r>
          </w:p>
        </w:tc>
      </w:tr>
      <w:tr>
        <w:tc>
          <w:tcPr>
            <w:tcW w:type="dxa" w:w="8640"/>
          </w:tcPr>
          <w:p>
            <w:r>
              <w:t>کیف کوله دخترانه</w:t>
            </w:r>
          </w:p>
        </w:tc>
      </w:tr>
      <w:tr>
        <w:tc>
          <w:tcPr>
            <w:tcW w:type="dxa" w:w="8640"/>
          </w:tcPr>
          <w:p>
            <w:r>
              <w:t>کوله پشتی چرخ دار</w:t>
            </w:r>
          </w:p>
        </w:tc>
      </w:tr>
      <w:tr>
        <w:tc>
          <w:tcPr>
            <w:tcW w:type="dxa" w:w="8640"/>
          </w:tcPr>
          <w:p>
            <w:r>
              <w:t>ایینه</w:t>
            </w:r>
          </w:p>
        </w:tc>
      </w:tr>
      <w:tr>
        <w:tc>
          <w:tcPr>
            <w:tcW w:type="dxa" w:w="8640"/>
          </w:tcPr>
          <w:p>
            <w:r>
              <w:t>لوازم جنسی خارجی</w:t>
            </w:r>
          </w:p>
        </w:tc>
      </w:tr>
      <w:tr>
        <w:tc>
          <w:tcPr>
            <w:tcW w:type="dxa" w:w="8640"/>
          </w:tcPr>
          <w:p>
            <w:r>
              <w:t>کلر گازی</w:t>
            </w:r>
          </w:p>
        </w:tc>
      </w:tr>
      <w:tr>
        <w:tc>
          <w:tcPr>
            <w:tcW w:type="dxa" w:w="8640"/>
          </w:tcPr>
          <w:p>
            <w:r>
              <w:t>مینی دریل</w:t>
            </w:r>
          </w:p>
        </w:tc>
      </w:tr>
      <w:tr>
        <w:tc>
          <w:tcPr>
            <w:tcW w:type="dxa" w:w="8640"/>
          </w:tcPr>
          <w:p>
            <w:r>
              <w:t>دریل بتن</w:t>
            </w:r>
          </w:p>
        </w:tc>
      </w:tr>
      <w:tr>
        <w:tc>
          <w:tcPr>
            <w:tcW w:type="dxa" w:w="8640"/>
          </w:tcPr>
          <w:p>
            <w:r>
              <w:t>استخر بادی خانوادگی</w:t>
            </w:r>
          </w:p>
        </w:tc>
      </w:tr>
      <w:tr>
        <w:tc>
          <w:tcPr>
            <w:tcW w:type="dxa" w:w="8640"/>
          </w:tcPr>
          <w:p>
            <w:r>
              <w:t>صندلی گیمینگ rgb</w:t>
            </w:r>
          </w:p>
        </w:tc>
      </w:tr>
      <w:tr>
        <w:tc>
          <w:tcPr>
            <w:tcW w:type="dxa" w:w="8640"/>
          </w:tcPr>
          <w:p>
            <w:r>
              <w:t>note20</w:t>
            </w:r>
          </w:p>
        </w:tc>
      </w:tr>
      <w:tr>
        <w:tc>
          <w:tcPr>
            <w:tcW w:type="dxa" w:w="8640"/>
          </w:tcPr>
          <w:p>
            <w:r>
              <w:t>روکش فرمان</w:t>
            </w:r>
          </w:p>
        </w:tc>
      </w:tr>
      <w:tr>
        <w:tc>
          <w:tcPr>
            <w:tcW w:type="dxa" w:w="8640"/>
          </w:tcPr>
          <w:p>
            <w:r>
              <w:t>کاور گوشی a11</w:t>
            </w:r>
          </w:p>
        </w:tc>
      </w:tr>
      <w:tr>
        <w:tc>
          <w:tcPr>
            <w:tcW w:type="dxa" w:w="8640"/>
          </w:tcPr>
          <w:p>
            <w:r>
              <w:t xml:space="preserve">شومیز </w:t>
            </w:r>
          </w:p>
        </w:tc>
      </w:tr>
      <w:tr>
        <w:tc>
          <w:tcPr>
            <w:tcW w:type="dxa" w:w="8640"/>
          </w:tcPr>
          <w:p>
            <w:r>
              <w:t xml:space="preserve"> گوشی سامسونگ</w:t>
            </w:r>
          </w:p>
        </w:tc>
      </w:tr>
      <w:tr>
        <w:tc>
          <w:tcPr>
            <w:tcW w:type="dxa" w:w="8640"/>
          </w:tcPr>
          <w:p>
            <w:r>
              <w:t>گوشت گوسفند</w:t>
            </w:r>
          </w:p>
        </w:tc>
      </w:tr>
      <w:tr>
        <w:tc>
          <w:tcPr>
            <w:tcW w:type="dxa" w:w="8640"/>
          </w:tcPr>
          <w:p>
            <w:r>
              <w:t>قاب a51</w:t>
            </w:r>
          </w:p>
        </w:tc>
      </w:tr>
      <w:tr>
        <w:tc>
          <w:tcPr>
            <w:tcW w:type="dxa" w:w="8640"/>
          </w:tcPr>
          <w:p>
            <w:r>
              <w:t>mi watch lite</w:t>
            </w:r>
          </w:p>
        </w:tc>
      </w:tr>
      <w:tr>
        <w:tc>
          <w:tcPr>
            <w:tcW w:type="dxa" w:w="8640"/>
          </w:tcPr>
          <w:p>
            <w:r>
              <w:t>اتومات پمپ اب</w:t>
            </w:r>
          </w:p>
        </w:tc>
      </w:tr>
      <w:tr>
        <w:tc>
          <w:tcPr>
            <w:tcW w:type="dxa" w:w="8640"/>
          </w:tcPr>
          <w:p>
            <w:r>
              <w:t>براش ریل تکنیک</w:t>
            </w:r>
          </w:p>
        </w:tc>
      </w:tr>
      <w:tr>
        <w:tc>
          <w:tcPr>
            <w:tcW w:type="dxa" w:w="8640"/>
          </w:tcPr>
          <w:p>
            <w:r>
              <w:t>تبلت دانش آموزی</w:t>
            </w:r>
          </w:p>
        </w:tc>
      </w:tr>
      <w:tr>
        <w:tc>
          <w:tcPr>
            <w:tcW w:type="dxa" w:w="8640"/>
          </w:tcPr>
          <w:p>
            <w:r>
              <w:t>رکابی</w:t>
            </w:r>
          </w:p>
        </w:tc>
      </w:tr>
      <w:tr>
        <w:tc>
          <w:tcPr>
            <w:tcW w:type="dxa" w:w="8640"/>
          </w:tcPr>
          <w:p>
            <w:r>
              <w:t>a7 2018</w:t>
            </w:r>
          </w:p>
        </w:tc>
      </w:tr>
      <w:tr>
        <w:tc>
          <w:tcPr>
            <w:tcW w:type="dxa" w:w="8640"/>
          </w:tcPr>
          <w:p>
            <w:r>
              <w:t>کاغذ کادو</w:t>
            </w:r>
          </w:p>
        </w:tc>
      </w:tr>
      <w:tr>
        <w:tc>
          <w:tcPr>
            <w:tcW w:type="dxa" w:w="8640"/>
          </w:tcPr>
          <w:p>
            <w:r>
              <w:t>redmi watch 2 lite</w:t>
            </w:r>
          </w:p>
        </w:tc>
      </w:tr>
      <w:tr>
        <w:tc>
          <w:tcPr>
            <w:tcW w:type="dxa" w:w="8640"/>
          </w:tcPr>
          <w:p>
            <w:r>
              <w:t>ماشین فلزی پژو</w:t>
            </w:r>
          </w:p>
        </w:tc>
      </w:tr>
      <w:tr>
        <w:tc>
          <w:tcPr>
            <w:tcW w:type="dxa" w:w="8640"/>
          </w:tcPr>
          <w:p>
            <w:r>
              <w:t>شلوار دمپا گشاد</w:t>
            </w:r>
          </w:p>
        </w:tc>
      </w:tr>
      <w:tr>
        <w:tc>
          <w:tcPr>
            <w:tcW w:type="dxa" w:w="8640"/>
          </w:tcPr>
          <w:p>
            <w:r>
              <w:t>جا کفشی فلزی</w:t>
            </w:r>
          </w:p>
        </w:tc>
      </w:tr>
      <w:tr>
        <w:tc>
          <w:tcPr>
            <w:tcW w:type="dxa" w:w="8640"/>
          </w:tcPr>
          <w:p>
            <w:r>
              <w:t>نرم کننده مو</w:t>
            </w:r>
          </w:p>
        </w:tc>
      </w:tr>
      <w:tr>
        <w:tc>
          <w:tcPr>
            <w:tcW w:type="dxa" w:w="8640"/>
          </w:tcPr>
          <w:p>
            <w:r>
              <w:t>کیف مدرسه دخترانه</w:t>
            </w:r>
          </w:p>
        </w:tc>
      </w:tr>
      <w:tr>
        <w:tc>
          <w:tcPr>
            <w:tcW w:type="dxa" w:w="8640"/>
          </w:tcPr>
          <w:p>
            <w:r>
              <w:t>پیچ گوشتی دستی</w:t>
            </w:r>
          </w:p>
        </w:tc>
      </w:tr>
      <w:tr>
        <w:tc>
          <w:tcPr>
            <w:tcW w:type="dxa" w:w="8640"/>
          </w:tcPr>
          <w:p>
            <w:r>
              <w:t>دستبند نقره مردانه</w:t>
            </w:r>
          </w:p>
        </w:tc>
      </w:tr>
      <w:tr>
        <w:tc>
          <w:tcPr>
            <w:tcW w:type="dxa" w:w="8640"/>
          </w:tcPr>
          <w:p>
            <w:r>
              <w:t>حمام</w:t>
            </w:r>
          </w:p>
        </w:tc>
      </w:tr>
      <w:tr>
        <w:tc>
          <w:tcPr>
            <w:tcW w:type="dxa" w:w="8640"/>
          </w:tcPr>
          <w:p>
            <w:r>
              <w:t>پراید کره ای</w:t>
            </w:r>
          </w:p>
        </w:tc>
      </w:tr>
      <w:tr>
        <w:tc>
          <w:tcPr>
            <w:tcW w:type="dxa" w:w="8640"/>
          </w:tcPr>
          <w:p>
            <w:r>
              <w:t>گوشیa12 سامسونگ</w:t>
            </w:r>
          </w:p>
        </w:tc>
      </w:tr>
      <w:tr>
        <w:tc>
          <w:tcPr>
            <w:tcW w:type="dxa" w:w="8640"/>
          </w:tcPr>
          <w:p>
            <w:r>
              <w:t>کریستال لوستر</w:t>
            </w:r>
          </w:p>
        </w:tc>
      </w:tr>
      <w:tr>
        <w:tc>
          <w:tcPr>
            <w:tcW w:type="dxa" w:w="8640"/>
          </w:tcPr>
          <w:p>
            <w:r>
              <w:t>کمدلباس چوبی</w:t>
            </w:r>
          </w:p>
        </w:tc>
      </w:tr>
      <w:tr>
        <w:tc>
          <w:tcPr>
            <w:tcW w:type="dxa" w:w="8640"/>
          </w:tcPr>
          <w:p>
            <w:r>
              <w:t>سجاده</w:t>
            </w:r>
          </w:p>
        </w:tc>
      </w:tr>
      <w:tr>
        <w:tc>
          <w:tcPr>
            <w:tcW w:type="dxa" w:w="8640"/>
          </w:tcPr>
          <w:p>
            <w:r>
              <w:t>رورویک دلیجان</w:t>
            </w:r>
          </w:p>
        </w:tc>
      </w:tr>
      <w:tr>
        <w:tc>
          <w:tcPr>
            <w:tcW w:type="dxa" w:w="8640"/>
          </w:tcPr>
          <w:p>
            <w:r>
              <w:t>ایفون سون پلاس</w:t>
            </w:r>
          </w:p>
        </w:tc>
      </w:tr>
      <w:tr>
        <w:tc>
          <w:tcPr>
            <w:tcW w:type="dxa" w:w="8640"/>
          </w:tcPr>
          <w:p>
            <w:r>
              <w:t>S21 ultra</w:t>
            </w:r>
          </w:p>
        </w:tc>
      </w:tr>
      <w:tr>
        <w:tc>
          <w:tcPr>
            <w:tcW w:type="dxa" w:w="8640"/>
          </w:tcPr>
          <w:p>
            <w:r>
              <w:t>قاب گوشی a12 دخترانه</w:t>
            </w:r>
          </w:p>
        </w:tc>
      </w:tr>
      <w:tr>
        <w:tc>
          <w:tcPr>
            <w:tcW w:type="dxa" w:w="8640"/>
          </w:tcPr>
          <w:p>
            <w:r>
              <w:t>مانیتور خودرو پژو</w:t>
            </w:r>
          </w:p>
        </w:tc>
      </w:tr>
      <w:tr>
        <w:tc>
          <w:tcPr>
            <w:tcW w:type="dxa" w:w="8640"/>
          </w:tcPr>
          <w:p>
            <w:r>
              <w:t xml:space="preserve">طلا </w:t>
            </w:r>
          </w:p>
        </w:tc>
      </w:tr>
      <w:tr>
        <w:tc>
          <w:tcPr>
            <w:tcW w:type="dxa" w:w="8640"/>
          </w:tcPr>
          <w:p>
            <w:r>
              <w:t>دوچرخه سایز ۲۸</w:t>
            </w:r>
          </w:p>
        </w:tc>
      </w:tr>
      <w:tr>
        <w:tc>
          <w:tcPr>
            <w:tcW w:type="dxa" w:w="8640"/>
          </w:tcPr>
          <w:p>
            <w:r>
              <w:t>قرآن</w:t>
            </w:r>
          </w:p>
        </w:tc>
      </w:tr>
      <w:tr>
        <w:tc>
          <w:tcPr>
            <w:tcW w:type="dxa" w:w="8640"/>
          </w:tcPr>
          <w:p>
            <w:r>
              <w:t>پارچه خامه دوزی</w:t>
            </w:r>
          </w:p>
        </w:tc>
      </w:tr>
      <w:tr>
        <w:tc>
          <w:tcPr>
            <w:tcW w:type="dxa" w:w="8640"/>
          </w:tcPr>
          <w:p>
            <w:r>
              <w:t>گوشی a۲۰</w:t>
            </w:r>
          </w:p>
        </w:tc>
      </w:tr>
      <w:tr>
        <w:tc>
          <w:tcPr>
            <w:tcW w:type="dxa" w:w="8640"/>
          </w:tcPr>
          <w:p>
            <w:r>
              <w:t>اینه کنسول چوبی</w:t>
            </w:r>
          </w:p>
        </w:tc>
      </w:tr>
      <w:tr>
        <w:tc>
          <w:tcPr>
            <w:tcW w:type="dxa" w:w="8640"/>
          </w:tcPr>
          <w:p>
            <w:r>
              <w:t>گوشت کوب برقی پارس خزر</w:t>
            </w:r>
          </w:p>
        </w:tc>
      </w:tr>
      <w:tr>
        <w:tc>
          <w:tcPr>
            <w:tcW w:type="dxa" w:w="8640"/>
          </w:tcPr>
          <w:p>
            <w:r>
              <w:t>دیفرانسیل پیکان</w:t>
            </w:r>
          </w:p>
        </w:tc>
      </w:tr>
      <w:tr>
        <w:tc>
          <w:tcPr>
            <w:tcW w:type="dxa" w:w="8640"/>
          </w:tcPr>
          <w:p>
            <w:r>
              <w:t>کیف دانشجویی مردانه</w:t>
            </w:r>
          </w:p>
        </w:tc>
      </w:tr>
      <w:tr>
        <w:tc>
          <w:tcPr>
            <w:tcW w:type="dxa" w:w="8640"/>
          </w:tcPr>
          <w:p>
            <w:r>
              <w:t>کتری قوری شیردار</w:t>
            </w:r>
          </w:p>
        </w:tc>
      </w:tr>
      <w:tr>
        <w:tc>
          <w:tcPr>
            <w:tcW w:type="dxa" w:w="8640"/>
          </w:tcPr>
          <w:p>
            <w:r>
              <w:t>قفل موتور سیکلت</w:t>
            </w:r>
          </w:p>
        </w:tc>
      </w:tr>
      <w:tr>
        <w:tc>
          <w:tcPr>
            <w:tcW w:type="dxa" w:w="8640"/>
          </w:tcPr>
          <w:p>
            <w:r>
              <w:t>شمشیر تعزیه</w:t>
            </w:r>
          </w:p>
        </w:tc>
      </w:tr>
      <w:tr>
        <w:tc>
          <w:tcPr>
            <w:tcW w:type="dxa" w:w="8640"/>
          </w:tcPr>
          <w:p>
            <w:r>
              <w:t>اسموک</w:t>
            </w:r>
          </w:p>
        </w:tc>
      </w:tr>
      <w:tr>
        <w:tc>
          <w:tcPr>
            <w:tcW w:type="dxa" w:w="8640"/>
          </w:tcPr>
          <w:p>
            <w:r>
              <w:t xml:space="preserve">اسپرسو </w:t>
            </w:r>
          </w:p>
        </w:tc>
      </w:tr>
      <w:tr>
        <w:tc>
          <w:tcPr>
            <w:tcW w:type="dxa" w:w="8640"/>
          </w:tcPr>
          <w:p>
            <w:r>
              <w:t>اس ۲۲</w:t>
            </w:r>
          </w:p>
        </w:tc>
      </w:tr>
      <w:tr>
        <w:tc>
          <w:tcPr>
            <w:tcW w:type="dxa" w:w="8640"/>
          </w:tcPr>
          <w:p>
            <w:r>
              <w:t>ایفون 12 pro</w:t>
            </w:r>
          </w:p>
        </w:tc>
      </w:tr>
      <w:tr>
        <w:tc>
          <w:tcPr>
            <w:tcW w:type="dxa" w:w="8640"/>
          </w:tcPr>
          <w:p>
            <w:r>
              <w:t>گوشی سامسونگa33</w:t>
            </w:r>
          </w:p>
        </w:tc>
      </w:tr>
      <w:tr>
        <w:tc>
          <w:tcPr>
            <w:tcW w:type="dxa" w:w="8640"/>
          </w:tcPr>
          <w:p>
            <w:r>
              <w:t>چکش ایران پتک</w:t>
            </w:r>
          </w:p>
        </w:tc>
      </w:tr>
      <w:tr>
        <w:tc>
          <w:tcPr>
            <w:tcW w:type="dxa" w:w="8640"/>
          </w:tcPr>
          <w:p>
            <w:r>
              <w:t>نوت 20</w:t>
            </w:r>
          </w:p>
        </w:tc>
      </w:tr>
      <w:tr>
        <w:tc>
          <w:tcPr>
            <w:tcW w:type="dxa" w:w="8640"/>
          </w:tcPr>
          <w:p>
            <w:r>
              <w:t xml:space="preserve">هایلو </w:t>
            </w:r>
          </w:p>
        </w:tc>
      </w:tr>
      <w:tr>
        <w:tc>
          <w:tcPr>
            <w:tcW w:type="dxa" w:w="8640"/>
          </w:tcPr>
          <w:p>
            <w:r>
              <w:t>گوشیA03</w:t>
            </w:r>
          </w:p>
        </w:tc>
      </w:tr>
      <w:tr>
        <w:tc>
          <w:tcPr>
            <w:tcW w:type="dxa" w:w="8640"/>
          </w:tcPr>
          <w:p>
            <w:r>
              <w:t>شیر الات راسان</w:t>
            </w:r>
          </w:p>
        </w:tc>
      </w:tr>
      <w:tr>
        <w:tc>
          <w:tcPr>
            <w:tcW w:type="dxa" w:w="8640"/>
          </w:tcPr>
          <w:p>
            <w:r>
              <w:t>کنسول دستی</w:t>
            </w:r>
          </w:p>
        </w:tc>
      </w:tr>
      <w:tr>
        <w:tc>
          <w:tcPr>
            <w:tcW w:type="dxa" w:w="8640"/>
          </w:tcPr>
          <w:p>
            <w:r>
              <w:t>سر دوش</w:t>
            </w:r>
          </w:p>
        </w:tc>
      </w:tr>
      <w:tr>
        <w:tc>
          <w:tcPr>
            <w:tcW w:type="dxa" w:w="8640"/>
          </w:tcPr>
          <w:p>
            <w:r>
              <w:t xml:space="preserve">لوازم ارایشی </w:t>
            </w:r>
          </w:p>
        </w:tc>
      </w:tr>
      <w:tr>
        <w:tc>
          <w:tcPr>
            <w:tcW w:type="dxa" w:w="8640"/>
          </w:tcPr>
          <w:p>
            <w:r>
              <w:t>وسایل ورزشی</w:t>
            </w:r>
          </w:p>
        </w:tc>
      </w:tr>
      <w:tr>
        <w:tc>
          <w:tcPr>
            <w:tcW w:type="dxa" w:w="8640"/>
          </w:tcPr>
          <w:p>
            <w:r>
              <w:t>اب پاش</w:t>
            </w:r>
          </w:p>
        </w:tc>
      </w:tr>
      <w:tr>
        <w:tc>
          <w:tcPr>
            <w:tcW w:type="dxa" w:w="8640"/>
          </w:tcPr>
          <w:p>
            <w:r>
              <w:t>گوشی بلو</w:t>
            </w:r>
          </w:p>
        </w:tc>
      </w:tr>
      <w:tr>
        <w:tc>
          <w:tcPr>
            <w:tcW w:type="dxa" w:w="8640"/>
          </w:tcPr>
          <w:p>
            <w:r>
              <w:t>گاز برقی</w:t>
            </w:r>
          </w:p>
        </w:tc>
      </w:tr>
      <w:tr>
        <w:tc>
          <w:tcPr>
            <w:tcW w:type="dxa" w:w="8640"/>
          </w:tcPr>
          <w:p>
            <w:r>
              <w:t>فیلر</w:t>
            </w:r>
          </w:p>
        </w:tc>
      </w:tr>
      <w:tr>
        <w:tc>
          <w:tcPr>
            <w:tcW w:type="dxa" w:w="8640"/>
          </w:tcPr>
          <w:p>
            <w:r>
              <w:t>توپ فوتبال ادیداس</w:t>
            </w:r>
          </w:p>
        </w:tc>
      </w:tr>
      <w:tr>
        <w:tc>
          <w:tcPr>
            <w:tcW w:type="dxa" w:w="8640"/>
          </w:tcPr>
          <w:p>
            <w:r>
              <w:t>ساعت اسمارت واچ</w:t>
            </w:r>
          </w:p>
        </w:tc>
      </w:tr>
      <w:tr>
        <w:tc>
          <w:tcPr>
            <w:tcW w:type="dxa" w:w="8640"/>
          </w:tcPr>
          <w:p>
            <w:r>
              <w:t>شیائومی نوت ۱۱ پرو</w:t>
            </w:r>
          </w:p>
        </w:tc>
      </w:tr>
      <w:tr>
        <w:tc>
          <w:tcPr>
            <w:tcW w:type="dxa" w:w="8640"/>
          </w:tcPr>
          <w:p>
            <w:r>
              <w:t>جا کفشی پلاستیکی</w:t>
            </w:r>
          </w:p>
        </w:tc>
      </w:tr>
      <w:tr>
        <w:tc>
          <w:tcPr>
            <w:tcW w:type="dxa" w:w="8640"/>
          </w:tcPr>
          <w:p>
            <w:r>
              <w:t>گوشی سامسنگ</w:t>
            </w:r>
          </w:p>
        </w:tc>
      </w:tr>
      <w:tr>
        <w:tc>
          <w:tcPr>
            <w:tcW w:type="dxa" w:w="8640"/>
          </w:tcPr>
          <w:p>
            <w:r>
              <w:t>آبمیوه گیری پارس خزر</w:t>
            </w:r>
          </w:p>
        </w:tc>
      </w:tr>
      <w:tr>
        <w:tc>
          <w:tcPr>
            <w:tcW w:type="dxa" w:w="8640"/>
          </w:tcPr>
          <w:p>
            <w:r>
              <w:t>گیره برد</w:t>
            </w:r>
          </w:p>
        </w:tc>
      </w:tr>
      <w:tr>
        <w:tc>
          <w:tcPr>
            <w:tcW w:type="dxa" w:w="8640"/>
          </w:tcPr>
          <w:p>
            <w:r>
              <w:t>روسری دخترانه</w:t>
            </w:r>
          </w:p>
        </w:tc>
      </w:tr>
      <w:tr>
        <w:tc>
          <w:tcPr>
            <w:tcW w:type="dxa" w:w="8640"/>
          </w:tcPr>
          <w:p>
            <w:r>
              <w:t>نوت ده پرو</w:t>
            </w:r>
          </w:p>
        </w:tc>
      </w:tr>
      <w:tr>
        <w:tc>
          <w:tcPr>
            <w:tcW w:type="dxa" w:w="8640"/>
          </w:tcPr>
          <w:p>
            <w:r>
              <w:t>امپیلی</w:t>
            </w:r>
          </w:p>
        </w:tc>
      </w:tr>
      <w:tr>
        <w:tc>
          <w:tcPr>
            <w:tcW w:type="dxa" w:w="8640"/>
          </w:tcPr>
          <w:p>
            <w:r>
              <w:t>چراغ پژو 405</w:t>
            </w:r>
          </w:p>
        </w:tc>
      </w:tr>
      <w:tr>
        <w:tc>
          <w:tcPr>
            <w:tcW w:type="dxa" w:w="8640"/>
          </w:tcPr>
          <w:p>
            <w:r>
              <w:t>سیم شارژر سامسونگ</w:t>
            </w:r>
          </w:p>
        </w:tc>
      </w:tr>
      <w:tr>
        <w:tc>
          <w:tcPr>
            <w:tcW w:type="dxa" w:w="8640"/>
          </w:tcPr>
          <w:p>
            <w:r>
              <w:t>فیگور بتمن</w:t>
            </w:r>
          </w:p>
        </w:tc>
      </w:tr>
      <w:tr>
        <w:tc>
          <w:tcPr>
            <w:tcW w:type="dxa" w:w="8640"/>
          </w:tcPr>
          <w:p>
            <w:r>
              <w:t>پوشک سایز 5</w:t>
            </w:r>
          </w:p>
        </w:tc>
      </w:tr>
      <w:tr>
        <w:tc>
          <w:tcPr>
            <w:tcW w:type="dxa" w:w="8640"/>
          </w:tcPr>
          <w:p>
            <w:r>
              <w:t>کرم پودر استی لادر</w:t>
            </w:r>
          </w:p>
        </w:tc>
      </w:tr>
      <w:tr>
        <w:tc>
          <w:tcPr>
            <w:tcW w:type="dxa" w:w="8640"/>
          </w:tcPr>
          <w:p>
            <w:r>
              <w:t>تلویزیون شیائومی</w:t>
            </w:r>
          </w:p>
        </w:tc>
      </w:tr>
      <w:tr>
        <w:tc>
          <w:tcPr>
            <w:tcW w:type="dxa" w:w="8640"/>
          </w:tcPr>
          <w:p>
            <w:r>
              <w:t>طلا دست دوم</w:t>
            </w:r>
          </w:p>
        </w:tc>
      </w:tr>
      <w:tr>
        <w:tc>
          <w:tcPr>
            <w:tcW w:type="dxa" w:w="8640"/>
          </w:tcPr>
          <w:p>
            <w:r>
              <w:t xml:space="preserve">ربات </w:t>
            </w:r>
          </w:p>
        </w:tc>
      </w:tr>
      <w:tr>
        <w:tc>
          <w:tcPr>
            <w:tcW w:type="dxa" w:w="8640"/>
          </w:tcPr>
          <w:p>
            <w:r>
              <w:t>باطری قلمی</w:t>
            </w:r>
          </w:p>
        </w:tc>
      </w:tr>
      <w:tr>
        <w:tc>
          <w:tcPr>
            <w:tcW w:type="dxa" w:w="8640"/>
          </w:tcPr>
          <w:p>
            <w:r>
              <w:t>ابمیوه گیری صنعتی</w:t>
            </w:r>
          </w:p>
        </w:tc>
      </w:tr>
      <w:tr>
        <w:tc>
          <w:tcPr>
            <w:tcW w:type="dxa" w:w="8640"/>
          </w:tcPr>
          <w:p>
            <w:r>
              <w:t>ظرف مسی</w:t>
            </w:r>
          </w:p>
        </w:tc>
      </w:tr>
      <w:tr>
        <w:tc>
          <w:tcPr>
            <w:tcW w:type="dxa" w:w="8640"/>
          </w:tcPr>
          <w:p>
            <w:r>
              <w:t>کیلس استارت</w:t>
            </w:r>
          </w:p>
        </w:tc>
      </w:tr>
      <w:tr>
        <w:tc>
          <w:tcPr>
            <w:tcW w:type="dxa" w:w="8640"/>
          </w:tcPr>
          <w:p>
            <w:r>
              <w:t>نایلون</w:t>
            </w:r>
          </w:p>
        </w:tc>
      </w:tr>
      <w:tr>
        <w:tc>
          <w:tcPr>
            <w:tcW w:type="dxa" w:w="8640"/>
          </w:tcPr>
          <w:p>
            <w:r>
              <w:t>پروفیل بر توسن</w:t>
            </w:r>
          </w:p>
        </w:tc>
      </w:tr>
      <w:tr>
        <w:tc>
          <w:tcPr>
            <w:tcW w:type="dxa" w:w="8640"/>
          </w:tcPr>
          <w:p>
            <w:r>
              <w:t>زنگ دوچرخه</w:t>
            </w:r>
          </w:p>
        </w:tc>
      </w:tr>
      <w:tr>
        <w:tc>
          <w:tcPr>
            <w:tcW w:type="dxa" w:w="8640"/>
          </w:tcPr>
          <w:p>
            <w:r>
              <w:t xml:space="preserve">موتور چهار چرخ </w:t>
            </w:r>
          </w:p>
        </w:tc>
      </w:tr>
      <w:tr>
        <w:tc>
          <w:tcPr>
            <w:tcW w:type="dxa" w:w="8640"/>
          </w:tcPr>
          <w:p>
            <w:r>
              <w:t>playstation 4</w:t>
            </w:r>
          </w:p>
        </w:tc>
      </w:tr>
      <w:tr>
        <w:tc>
          <w:tcPr>
            <w:tcW w:type="dxa" w:w="8640"/>
          </w:tcPr>
          <w:p>
            <w:r>
              <w:t>پاد اسموک</w:t>
            </w:r>
          </w:p>
        </w:tc>
      </w:tr>
      <w:tr>
        <w:tc>
          <w:tcPr>
            <w:tcW w:type="dxa" w:w="8640"/>
          </w:tcPr>
          <w:p>
            <w:r>
              <w:t>پرینتر28</w:t>
            </w:r>
          </w:p>
        </w:tc>
      </w:tr>
      <w:tr>
        <w:tc>
          <w:tcPr>
            <w:tcW w:type="dxa" w:w="8640"/>
          </w:tcPr>
          <w:p>
            <w:r>
              <w:t>گوشی طرح اپل</w:t>
            </w:r>
          </w:p>
        </w:tc>
      </w:tr>
      <w:tr>
        <w:tc>
          <w:tcPr>
            <w:tcW w:type="dxa" w:w="8640"/>
          </w:tcPr>
          <w:p>
            <w:r>
              <w:t>باطری قلمی شارژی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