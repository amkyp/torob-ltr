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count</w:t>
            </w:r>
          </w:p>
        </w:tc>
      </w:tr>
      <w:tr>
        <w:tc>
          <w:tcPr>
            <w:tcW w:type="dxa" w:w="8640"/>
          </w:tcPr>
          <w:p>
            <w:r>
              <w:t>دوربین مداربسته لامپی</w:t>
            </w:r>
          </w:p>
        </w:tc>
      </w:tr>
      <w:tr>
        <w:tc>
          <w:tcPr>
            <w:tcW w:type="dxa" w:w="8640"/>
          </w:tcPr>
          <w:p>
            <w:r>
              <w:t>رینگ لایت گوشی</w:t>
            </w:r>
          </w:p>
        </w:tc>
      </w:tr>
      <w:tr>
        <w:tc>
          <w:tcPr>
            <w:tcW w:type="dxa" w:w="8640"/>
          </w:tcPr>
          <w:p>
            <w:r>
              <w:t>قیمت ماشین</w:t>
            </w:r>
          </w:p>
        </w:tc>
      </w:tr>
      <w:tr>
        <w:tc>
          <w:tcPr>
            <w:tcW w:type="dxa" w:w="8640"/>
          </w:tcPr>
          <w:p>
            <w:r>
              <w:t>ربع سکه</w:t>
            </w:r>
          </w:p>
        </w:tc>
      </w:tr>
      <w:tr>
        <w:tc>
          <w:tcPr>
            <w:tcW w:type="dxa" w:w="8640"/>
          </w:tcPr>
          <w:p>
            <w:r>
              <w:t>مانتو دخترانه کوتاه</w:t>
            </w:r>
          </w:p>
        </w:tc>
      </w:tr>
      <w:tr>
        <w:tc>
          <w:tcPr>
            <w:tcW w:type="dxa" w:w="8640"/>
          </w:tcPr>
          <w:p>
            <w:r>
              <w:t>بازی xbox 360</w:t>
            </w:r>
          </w:p>
        </w:tc>
      </w:tr>
      <w:tr>
        <w:tc>
          <w:tcPr>
            <w:tcW w:type="dxa" w:w="8640"/>
          </w:tcPr>
          <w:p>
            <w:r>
              <w:t>نگه دارنده گوشی</w:t>
            </w:r>
          </w:p>
        </w:tc>
      </w:tr>
      <w:tr>
        <w:tc>
          <w:tcPr>
            <w:tcW w:type="dxa" w:w="8640"/>
          </w:tcPr>
          <w:p>
            <w:r>
              <w:t>سس سویا</w:t>
            </w:r>
          </w:p>
        </w:tc>
      </w:tr>
      <w:tr>
        <w:tc>
          <w:tcPr>
            <w:tcW w:type="dxa" w:w="8640"/>
          </w:tcPr>
          <w:p>
            <w:r>
              <w:t>تراکتور کشاورزی</w:t>
            </w:r>
          </w:p>
        </w:tc>
      </w:tr>
      <w:tr>
        <w:tc>
          <w:tcPr>
            <w:tcW w:type="dxa" w:w="8640"/>
          </w:tcPr>
          <w:p>
            <w:r>
              <w:t>لباس بدنسازی</w:t>
            </w:r>
          </w:p>
        </w:tc>
      </w:tr>
      <w:tr>
        <w:tc>
          <w:tcPr>
            <w:tcW w:type="dxa" w:w="8640"/>
          </w:tcPr>
          <w:p>
            <w:r>
              <w:t>پمپ نیم اسب</w:t>
            </w:r>
          </w:p>
        </w:tc>
      </w:tr>
      <w:tr>
        <w:tc>
          <w:tcPr>
            <w:tcW w:type="dxa" w:w="8640"/>
          </w:tcPr>
          <w:p>
            <w:r>
              <w:t>وودی</w:t>
            </w:r>
          </w:p>
        </w:tc>
      </w:tr>
      <w:tr>
        <w:tc>
          <w:tcPr>
            <w:tcW w:type="dxa" w:w="8640"/>
          </w:tcPr>
          <w:p>
            <w:r>
              <w:t>Xbox one s</w:t>
            </w:r>
          </w:p>
        </w:tc>
      </w:tr>
      <w:tr>
        <w:tc>
          <w:tcPr>
            <w:tcW w:type="dxa" w:w="8640"/>
          </w:tcPr>
          <w:p>
            <w:r>
              <w:t xml:space="preserve">پاپ سوکت </w:t>
            </w:r>
          </w:p>
        </w:tc>
      </w:tr>
      <w:tr>
        <w:tc>
          <w:tcPr>
            <w:tcW w:type="dxa" w:w="8640"/>
          </w:tcPr>
          <w:p>
            <w:r>
              <w:t>نگهدارنده گوشی موبایل</w:t>
            </w:r>
          </w:p>
        </w:tc>
      </w:tr>
      <w:tr>
        <w:tc>
          <w:tcPr>
            <w:tcW w:type="dxa" w:w="8640"/>
          </w:tcPr>
          <w:p>
            <w:r>
              <w:t>لوسیون سولاریوم</w:t>
            </w:r>
          </w:p>
        </w:tc>
      </w:tr>
      <w:tr>
        <w:tc>
          <w:tcPr>
            <w:tcW w:type="dxa" w:w="8640"/>
          </w:tcPr>
          <w:p>
            <w:r>
              <w:t>استپر موتور</w:t>
            </w:r>
          </w:p>
        </w:tc>
      </w:tr>
      <w:tr>
        <w:tc>
          <w:tcPr>
            <w:tcW w:type="dxa" w:w="8640"/>
          </w:tcPr>
          <w:p>
            <w:r>
              <w:t>ماسک هیدروژلی</w:t>
            </w:r>
          </w:p>
        </w:tc>
      </w:tr>
      <w:tr>
        <w:tc>
          <w:tcPr>
            <w:tcW w:type="dxa" w:w="8640"/>
          </w:tcPr>
          <w:p>
            <w:r>
              <w:t>روغن لادن 5 کیلویی</w:t>
            </w:r>
          </w:p>
        </w:tc>
      </w:tr>
      <w:tr>
        <w:tc>
          <w:tcPr>
            <w:tcW w:type="dxa" w:w="8640"/>
          </w:tcPr>
          <w:p>
            <w:r>
              <w:t>عروسک بیبی یودا</w:t>
            </w:r>
          </w:p>
        </w:tc>
      </w:tr>
      <w:tr>
        <w:tc>
          <w:tcPr>
            <w:tcW w:type="dxa" w:w="8640"/>
          </w:tcPr>
          <w:p>
            <w:r>
              <w:t>ابگرمکن بوتان 3115</w:t>
            </w:r>
          </w:p>
        </w:tc>
      </w:tr>
      <w:tr>
        <w:tc>
          <w:tcPr>
            <w:tcW w:type="dxa" w:w="8640"/>
          </w:tcPr>
          <w:p>
            <w:r>
              <w:t>مانتو مجلسی حریر</w:t>
            </w:r>
          </w:p>
        </w:tc>
      </w:tr>
      <w:tr>
        <w:tc>
          <w:tcPr>
            <w:tcW w:type="dxa" w:w="8640"/>
          </w:tcPr>
          <w:p>
            <w:r>
              <w:t>ایرپاد تسکو</w:t>
            </w:r>
          </w:p>
        </w:tc>
      </w:tr>
      <w:tr>
        <w:tc>
          <w:tcPr>
            <w:tcW w:type="dxa" w:w="8640"/>
          </w:tcPr>
          <w:p>
            <w:r>
              <w:t>باتری گوشی سامسونگ</w:t>
            </w:r>
          </w:p>
        </w:tc>
      </w:tr>
      <w:tr>
        <w:tc>
          <w:tcPr>
            <w:tcW w:type="dxa" w:w="8640"/>
          </w:tcPr>
          <w:p>
            <w:r>
              <w:t>باک موتور 125</w:t>
            </w:r>
          </w:p>
        </w:tc>
      </w:tr>
      <w:tr>
        <w:tc>
          <w:tcPr>
            <w:tcW w:type="dxa" w:w="8640"/>
          </w:tcPr>
          <w:p>
            <w:r>
              <w:t>فرش مدرن</w:t>
            </w:r>
          </w:p>
        </w:tc>
      </w:tr>
      <w:tr>
        <w:tc>
          <w:tcPr>
            <w:tcW w:type="dxa" w:w="8640"/>
          </w:tcPr>
          <w:p>
            <w:r>
              <w:t xml:space="preserve">اسپیلت </w:t>
            </w:r>
          </w:p>
        </w:tc>
      </w:tr>
      <w:tr>
        <w:tc>
          <w:tcPr>
            <w:tcW w:type="dxa" w:w="8640"/>
          </w:tcPr>
          <w:p>
            <w:r>
              <w:t>قاب گوشیa10s</w:t>
            </w:r>
          </w:p>
        </w:tc>
      </w:tr>
      <w:tr>
        <w:tc>
          <w:tcPr>
            <w:tcW w:type="dxa" w:w="8640"/>
          </w:tcPr>
          <w:p>
            <w:r>
              <w:t>روغن موتور 10 w40</w:t>
            </w:r>
          </w:p>
        </w:tc>
      </w:tr>
      <w:tr>
        <w:tc>
          <w:tcPr>
            <w:tcW w:type="dxa" w:w="8640"/>
          </w:tcPr>
          <w:p>
            <w:r>
              <w:t>ماشین رباتی</w:t>
            </w:r>
          </w:p>
        </w:tc>
      </w:tr>
      <w:tr>
        <w:tc>
          <w:tcPr>
            <w:tcW w:type="dxa" w:w="8640"/>
          </w:tcPr>
          <w:p>
            <w:r>
              <w:t>کیسه بوکس ایستاده</w:t>
            </w:r>
          </w:p>
        </w:tc>
      </w:tr>
      <w:tr>
        <w:tc>
          <w:tcPr>
            <w:tcW w:type="dxa" w:w="8640"/>
          </w:tcPr>
          <w:p>
            <w:r>
              <w:t>i7 12700k</w:t>
            </w:r>
          </w:p>
        </w:tc>
      </w:tr>
      <w:tr>
        <w:tc>
          <w:tcPr>
            <w:tcW w:type="dxa" w:w="8640"/>
          </w:tcPr>
          <w:p>
            <w:r>
              <w:t>تلوزیون دوو 55</w:t>
            </w:r>
          </w:p>
        </w:tc>
      </w:tr>
      <w:tr>
        <w:tc>
          <w:tcPr>
            <w:tcW w:type="dxa" w:w="8640"/>
          </w:tcPr>
          <w:p>
            <w:r>
              <w:t>گوشواره بخیه</w:t>
            </w:r>
          </w:p>
        </w:tc>
      </w:tr>
      <w:tr>
        <w:tc>
          <w:tcPr>
            <w:tcW w:type="dxa" w:w="8640"/>
          </w:tcPr>
          <w:p>
            <w:r>
              <w:t>ماله</w:t>
            </w:r>
          </w:p>
        </w:tc>
      </w:tr>
      <w:tr>
        <w:tc>
          <w:tcPr>
            <w:tcW w:type="dxa" w:w="8640"/>
          </w:tcPr>
          <w:p>
            <w:r>
              <w:t>ماسک موی هلث نوشن</w:t>
            </w:r>
          </w:p>
        </w:tc>
      </w:tr>
      <w:tr>
        <w:tc>
          <w:tcPr>
            <w:tcW w:type="dxa" w:w="8640"/>
          </w:tcPr>
          <w:p>
            <w:r>
              <w:t>عینک موتور سواری</w:t>
            </w:r>
          </w:p>
        </w:tc>
      </w:tr>
      <w:tr>
        <w:tc>
          <w:tcPr>
            <w:tcW w:type="dxa" w:w="8640"/>
          </w:tcPr>
          <w:p>
            <w:r>
              <w:t>گوشیa52s</w:t>
            </w:r>
          </w:p>
        </w:tc>
      </w:tr>
      <w:tr>
        <w:tc>
          <w:tcPr>
            <w:tcW w:type="dxa" w:w="8640"/>
          </w:tcPr>
          <w:p>
            <w:r>
              <w:t>دفتر صد برگ</w:t>
            </w:r>
          </w:p>
        </w:tc>
      </w:tr>
      <w:tr>
        <w:tc>
          <w:tcPr>
            <w:tcW w:type="dxa" w:w="8640"/>
          </w:tcPr>
          <w:p>
            <w:r>
              <w:t>پوتین کوهنوردی</w:t>
            </w:r>
          </w:p>
        </w:tc>
      </w:tr>
      <w:tr>
        <w:tc>
          <w:tcPr>
            <w:tcW w:type="dxa" w:w="8640"/>
          </w:tcPr>
          <w:p>
            <w:r>
              <w:t>فرچه سیمی</w:t>
            </w:r>
          </w:p>
        </w:tc>
      </w:tr>
      <w:tr>
        <w:tc>
          <w:tcPr>
            <w:tcW w:type="dxa" w:w="8640"/>
          </w:tcPr>
          <w:p>
            <w:r>
              <w:t>kw66</w:t>
            </w:r>
          </w:p>
        </w:tc>
      </w:tr>
      <w:tr>
        <w:tc>
          <w:tcPr>
            <w:tcW w:type="dxa" w:w="8640"/>
          </w:tcPr>
          <w:p>
            <w:r>
              <w:t>iphon</w:t>
            </w:r>
          </w:p>
        </w:tc>
      </w:tr>
      <w:tr>
        <w:tc>
          <w:tcPr>
            <w:tcW w:type="dxa" w:w="8640"/>
          </w:tcPr>
          <w:p>
            <w:r>
              <w:t xml:space="preserve">لباس کار </w:t>
            </w:r>
          </w:p>
        </w:tc>
      </w:tr>
      <w:tr>
        <w:tc>
          <w:tcPr>
            <w:tcW w:type="dxa" w:w="8640"/>
          </w:tcPr>
          <w:p>
            <w:r>
              <w:t>لباس نظامی 313</w:t>
            </w:r>
          </w:p>
        </w:tc>
      </w:tr>
      <w:tr>
        <w:tc>
          <w:tcPr>
            <w:tcW w:type="dxa" w:w="8640"/>
          </w:tcPr>
          <w:p>
            <w:r>
              <w:t>بک دراپ</w:t>
            </w:r>
          </w:p>
        </w:tc>
      </w:tr>
      <w:tr>
        <w:tc>
          <w:tcPr>
            <w:tcW w:type="dxa" w:w="8640"/>
          </w:tcPr>
          <w:p>
            <w:r>
              <w:t>کیف مدرسه پسرانه راهنمایی</w:t>
            </w:r>
          </w:p>
        </w:tc>
      </w:tr>
      <w:tr>
        <w:tc>
          <w:tcPr>
            <w:tcW w:type="dxa" w:w="8640"/>
          </w:tcPr>
          <w:p>
            <w:r>
              <w:t>a13 samsung</w:t>
            </w:r>
          </w:p>
        </w:tc>
      </w:tr>
      <w:tr>
        <w:tc>
          <w:tcPr>
            <w:tcW w:type="dxa" w:w="8640"/>
          </w:tcPr>
          <w:p>
            <w:r>
              <w:t>زرشک پفکی</w:t>
            </w:r>
          </w:p>
        </w:tc>
      </w:tr>
      <w:tr>
        <w:tc>
          <w:tcPr>
            <w:tcW w:type="dxa" w:w="8640"/>
          </w:tcPr>
          <w:p>
            <w:r>
              <w:t>دوچرخه ویوا سایز 26</w:t>
            </w:r>
          </w:p>
        </w:tc>
      </w:tr>
      <w:tr>
        <w:tc>
          <w:tcPr>
            <w:tcW w:type="dxa" w:w="8640"/>
          </w:tcPr>
          <w:p>
            <w:r>
              <w:t>ps2 کنسول</w:t>
            </w:r>
          </w:p>
        </w:tc>
      </w:tr>
      <w:tr>
        <w:tc>
          <w:tcPr>
            <w:tcW w:type="dxa" w:w="8640"/>
          </w:tcPr>
          <w:p>
            <w:r>
              <w:t>برد محافظ برق</w:t>
            </w:r>
          </w:p>
        </w:tc>
      </w:tr>
      <w:tr>
        <w:tc>
          <w:tcPr>
            <w:tcW w:type="dxa" w:w="8640"/>
          </w:tcPr>
          <w:p>
            <w:r>
              <w:t>لگو مینی فیگور</w:t>
            </w:r>
          </w:p>
        </w:tc>
      </w:tr>
      <w:tr>
        <w:tc>
          <w:tcPr>
            <w:tcW w:type="dxa" w:w="8640"/>
          </w:tcPr>
          <w:p>
            <w:r>
              <w:t>rx6600 xt</w:t>
            </w:r>
          </w:p>
        </w:tc>
      </w:tr>
      <w:tr>
        <w:tc>
          <w:tcPr>
            <w:tcW w:type="dxa" w:w="8640"/>
          </w:tcPr>
          <w:p>
            <w:r>
              <w:t>gtr 3</w:t>
            </w:r>
          </w:p>
        </w:tc>
      </w:tr>
      <w:tr>
        <w:tc>
          <w:tcPr>
            <w:tcW w:type="dxa" w:w="8640"/>
          </w:tcPr>
          <w:p>
            <w:r>
              <w:t xml:space="preserve">کتونی دخترانه </w:t>
            </w:r>
          </w:p>
        </w:tc>
      </w:tr>
      <w:tr>
        <w:tc>
          <w:tcPr>
            <w:tcW w:type="dxa" w:w="8640"/>
          </w:tcPr>
          <w:p>
            <w:r>
              <w:t>باربند کوییک</w:t>
            </w:r>
          </w:p>
        </w:tc>
      </w:tr>
      <w:tr>
        <w:tc>
          <w:tcPr>
            <w:tcW w:type="dxa" w:w="8640"/>
          </w:tcPr>
          <w:p>
            <w:r>
              <w:t>اتو مخزن دار سیلتر</w:t>
            </w:r>
          </w:p>
        </w:tc>
      </w:tr>
      <w:tr>
        <w:tc>
          <w:tcPr>
            <w:tcW w:type="dxa" w:w="8640"/>
          </w:tcPr>
          <w:p>
            <w:r>
              <w:t>رکوردر</w:t>
            </w:r>
          </w:p>
        </w:tc>
      </w:tr>
      <w:tr>
        <w:tc>
          <w:tcPr>
            <w:tcW w:type="dxa" w:w="8640"/>
          </w:tcPr>
          <w:p>
            <w:r>
              <w:t>لاستیک 14 205</w:t>
            </w:r>
          </w:p>
        </w:tc>
      </w:tr>
      <w:tr>
        <w:tc>
          <w:tcPr>
            <w:tcW w:type="dxa" w:w="8640"/>
          </w:tcPr>
          <w:p>
            <w:r>
              <w:t>باند جی بی ال</w:t>
            </w:r>
          </w:p>
        </w:tc>
      </w:tr>
      <w:tr>
        <w:tc>
          <w:tcPr>
            <w:tcW w:type="dxa" w:w="8640"/>
          </w:tcPr>
          <w:p>
            <w:r>
              <w:t>ترشی</w:t>
            </w:r>
          </w:p>
        </w:tc>
      </w:tr>
      <w:tr>
        <w:tc>
          <w:tcPr>
            <w:tcW w:type="dxa" w:w="8640"/>
          </w:tcPr>
          <w:p>
            <w:r>
              <w:t>تیله سنگی</w:t>
            </w:r>
          </w:p>
        </w:tc>
      </w:tr>
      <w:tr>
        <w:tc>
          <w:tcPr>
            <w:tcW w:type="dxa" w:w="8640"/>
          </w:tcPr>
          <w:p>
            <w:r>
              <w:t>سرویس قابلمه روحی</w:t>
            </w:r>
          </w:p>
        </w:tc>
      </w:tr>
      <w:tr>
        <w:tc>
          <w:tcPr>
            <w:tcW w:type="dxa" w:w="8640"/>
          </w:tcPr>
          <w:p>
            <w:r>
              <w:t>ساعت رادو سرامیکی</w:t>
            </w:r>
          </w:p>
        </w:tc>
      </w:tr>
      <w:tr>
        <w:tc>
          <w:tcPr>
            <w:tcW w:type="dxa" w:w="8640"/>
          </w:tcPr>
          <w:p>
            <w:r>
              <w:t>نشاسته ذرت</w:t>
            </w:r>
          </w:p>
        </w:tc>
      </w:tr>
      <w:tr>
        <w:tc>
          <w:tcPr>
            <w:tcW w:type="dxa" w:w="8640"/>
          </w:tcPr>
          <w:p>
            <w:r>
              <w:t>کش لس خود پرداز</w:t>
            </w:r>
          </w:p>
        </w:tc>
      </w:tr>
      <w:tr>
        <w:tc>
          <w:tcPr>
            <w:tcW w:type="dxa" w:w="8640"/>
          </w:tcPr>
          <w:p>
            <w:r>
              <w:t>چادر ماشین پارس</w:t>
            </w:r>
          </w:p>
        </w:tc>
      </w:tr>
      <w:tr>
        <w:tc>
          <w:tcPr>
            <w:tcW w:type="dxa" w:w="8640"/>
          </w:tcPr>
          <w:p>
            <w:r>
              <w:t>صندلی تاشو سفری</w:t>
            </w:r>
          </w:p>
        </w:tc>
      </w:tr>
      <w:tr>
        <w:tc>
          <w:tcPr>
            <w:tcW w:type="dxa" w:w="8640"/>
          </w:tcPr>
          <w:p>
            <w:r>
              <w:t>دیش</w:t>
            </w:r>
          </w:p>
        </w:tc>
      </w:tr>
      <w:tr>
        <w:tc>
          <w:tcPr>
            <w:tcW w:type="dxa" w:w="8640"/>
          </w:tcPr>
          <w:p>
            <w:r>
              <w:t>شیاومی نوت 8</w:t>
            </w:r>
          </w:p>
        </w:tc>
      </w:tr>
      <w:tr>
        <w:tc>
          <w:tcPr>
            <w:tcW w:type="dxa" w:w="8640"/>
          </w:tcPr>
          <w:p>
            <w:r>
              <w:t>party box 310</w:t>
            </w:r>
          </w:p>
        </w:tc>
      </w:tr>
      <w:tr>
        <w:tc>
          <w:tcPr>
            <w:tcW w:type="dxa" w:w="8640"/>
          </w:tcPr>
          <w:p>
            <w:r>
              <w:t xml:space="preserve">میز چرخ خیاطی </w:t>
            </w:r>
          </w:p>
        </w:tc>
      </w:tr>
      <w:tr>
        <w:tc>
          <w:tcPr>
            <w:tcW w:type="dxa" w:w="8640"/>
          </w:tcPr>
          <w:p>
            <w:r>
              <w:t>تیشرت مردانه یقه دار</w:t>
            </w:r>
          </w:p>
        </w:tc>
      </w:tr>
      <w:tr>
        <w:tc>
          <w:tcPr>
            <w:tcW w:type="dxa" w:w="8640"/>
          </w:tcPr>
          <w:p>
            <w:r>
              <w:t>i5 12600k</w:t>
            </w:r>
          </w:p>
        </w:tc>
      </w:tr>
      <w:tr>
        <w:tc>
          <w:tcPr>
            <w:tcW w:type="dxa" w:w="8640"/>
          </w:tcPr>
          <w:p>
            <w:r>
              <w:t>قاب پلاک</w:t>
            </w:r>
          </w:p>
        </w:tc>
      </w:tr>
      <w:tr>
        <w:tc>
          <w:tcPr>
            <w:tcW w:type="dxa" w:w="8640"/>
          </w:tcPr>
          <w:p>
            <w:r>
              <w:t>کرم ابرسان لدورا</w:t>
            </w:r>
          </w:p>
        </w:tc>
      </w:tr>
      <w:tr>
        <w:tc>
          <w:tcPr>
            <w:tcW w:type="dxa" w:w="8640"/>
          </w:tcPr>
          <w:p>
            <w:r>
              <w:t>هیر تامین</w:t>
            </w:r>
          </w:p>
        </w:tc>
      </w:tr>
      <w:tr>
        <w:tc>
          <w:tcPr>
            <w:tcW w:type="dxa" w:w="8640"/>
          </w:tcPr>
          <w:p>
            <w:r>
              <w:t>گارد a13</w:t>
            </w:r>
          </w:p>
        </w:tc>
      </w:tr>
      <w:tr>
        <w:tc>
          <w:tcPr>
            <w:tcW w:type="dxa" w:w="8640"/>
          </w:tcPr>
          <w:p>
            <w:r>
              <w:t>دستمال تنو</w:t>
            </w:r>
          </w:p>
        </w:tc>
      </w:tr>
      <w:tr>
        <w:tc>
          <w:tcPr>
            <w:tcW w:type="dxa" w:w="8640"/>
          </w:tcPr>
          <w:p>
            <w:r>
              <w:t>چسب زخم</w:t>
            </w:r>
          </w:p>
        </w:tc>
      </w:tr>
      <w:tr>
        <w:tc>
          <w:tcPr>
            <w:tcW w:type="dxa" w:w="8640"/>
          </w:tcPr>
          <w:p>
            <w:r>
              <w:t>صندلی پدیکور</w:t>
            </w:r>
          </w:p>
        </w:tc>
      </w:tr>
      <w:tr>
        <w:tc>
          <w:tcPr>
            <w:tcW w:type="dxa" w:w="8640"/>
          </w:tcPr>
          <w:p>
            <w:r>
              <w:t>باتری ماشین پراید</w:t>
            </w:r>
          </w:p>
        </w:tc>
      </w:tr>
      <w:tr>
        <w:tc>
          <w:tcPr>
            <w:tcW w:type="dxa" w:w="8640"/>
          </w:tcPr>
          <w:p>
            <w:r>
              <w:t>سرم ضد جوش</w:t>
            </w:r>
          </w:p>
        </w:tc>
      </w:tr>
      <w:tr>
        <w:tc>
          <w:tcPr>
            <w:tcW w:type="dxa" w:w="8640"/>
          </w:tcPr>
          <w:p>
            <w:r>
              <w:t>google pixel</w:t>
            </w:r>
          </w:p>
        </w:tc>
      </w:tr>
      <w:tr>
        <w:tc>
          <w:tcPr>
            <w:tcW w:type="dxa" w:w="8640"/>
          </w:tcPr>
          <w:p>
            <w:r>
              <w:t xml:space="preserve">کوله پشتی کوهنوردی </w:t>
            </w:r>
          </w:p>
        </w:tc>
      </w:tr>
      <w:tr>
        <w:tc>
          <w:tcPr>
            <w:tcW w:type="dxa" w:w="8640"/>
          </w:tcPr>
          <w:p>
            <w:r>
              <w:t>منگنه کوب برقی</w:t>
            </w:r>
          </w:p>
        </w:tc>
      </w:tr>
      <w:tr>
        <w:tc>
          <w:tcPr>
            <w:tcW w:type="dxa" w:w="8640"/>
          </w:tcPr>
          <w:p>
            <w:r>
              <w:t>لباس ساحلی زنانه</w:t>
            </w:r>
          </w:p>
        </w:tc>
      </w:tr>
      <w:tr>
        <w:tc>
          <w:tcPr>
            <w:tcW w:type="dxa" w:w="8640"/>
          </w:tcPr>
          <w:p>
            <w:r>
              <w:t>گوشی a53 5g</w:t>
            </w:r>
          </w:p>
        </w:tc>
      </w:tr>
      <w:tr>
        <w:tc>
          <w:tcPr>
            <w:tcW w:type="dxa" w:w="8640"/>
          </w:tcPr>
          <w:p>
            <w:r>
              <w:t>ابرنگ اقامیری</w:t>
            </w:r>
          </w:p>
        </w:tc>
      </w:tr>
      <w:tr>
        <w:tc>
          <w:tcPr>
            <w:tcW w:type="dxa" w:w="8640"/>
          </w:tcPr>
          <w:p>
            <w:r>
              <w:t>گوشی شیاومی مدل تی 11</w:t>
            </w:r>
          </w:p>
        </w:tc>
      </w:tr>
      <w:tr>
        <w:tc>
          <w:tcPr>
            <w:tcW w:type="dxa" w:w="8640"/>
          </w:tcPr>
          <w:p>
            <w:r>
              <w:t>پایه نگهدارنده گوشی موبایل</w:t>
            </w:r>
          </w:p>
        </w:tc>
      </w:tr>
      <w:tr>
        <w:tc>
          <w:tcPr>
            <w:tcW w:type="dxa" w:w="8640"/>
          </w:tcPr>
          <w:p>
            <w:r>
              <w:t>پکیج ایران رادیاتور 28000</w:t>
            </w:r>
          </w:p>
        </w:tc>
      </w:tr>
      <w:tr>
        <w:tc>
          <w:tcPr>
            <w:tcW w:type="dxa" w:w="8640"/>
          </w:tcPr>
          <w:p>
            <w:r>
              <w:t>لامبادا</w:t>
            </w:r>
          </w:p>
        </w:tc>
      </w:tr>
      <w:tr>
        <w:tc>
          <w:tcPr>
            <w:tcW w:type="dxa" w:w="8640"/>
          </w:tcPr>
          <w:p>
            <w:r>
              <w:t>گوشی آیفون ۷</w:t>
            </w:r>
          </w:p>
        </w:tc>
      </w:tr>
      <w:tr>
        <w:tc>
          <w:tcPr>
            <w:tcW w:type="dxa" w:w="8640"/>
          </w:tcPr>
          <w:p>
            <w:r>
              <w:t>سینی پذیرایی</w:t>
            </w:r>
          </w:p>
        </w:tc>
      </w:tr>
      <w:tr>
        <w:tc>
          <w:tcPr>
            <w:tcW w:type="dxa" w:w="8640"/>
          </w:tcPr>
          <w:p>
            <w:r>
              <w:t>تابلو نئون</w:t>
            </w:r>
          </w:p>
        </w:tc>
      </w:tr>
      <w:tr>
        <w:tc>
          <w:tcPr>
            <w:tcW w:type="dxa" w:w="8640"/>
          </w:tcPr>
          <w:p>
            <w:r>
              <w:t>پوشک ببم سایز 4</w:t>
            </w:r>
          </w:p>
        </w:tc>
      </w:tr>
      <w:tr>
        <w:tc>
          <w:tcPr>
            <w:tcW w:type="dxa" w:w="8640"/>
          </w:tcPr>
          <w:p>
            <w:r>
              <w:t>w1 هایلو</w:t>
            </w:r>
          </w:p>
        </w:tc>
      </w:tr>
      <w:tr>
        <w:tc>
          <w:tcPr>
            <w:tcW w:type="dxa" w:w="8640"/>
          </w:tcPr>
          <w:p>
            <w:r>
              <w:t>کاسه روشویی</w:t>
            </w:r>
          </w:p>
        </w:tc>
      </w:tr>
      <w:tr>
        <w:tc>
          <w:tcPr>
            <w:tcW w:type="dxa" w:w="8640"/>
          </w:tcPr>
          <w:p>
            <w:r>
              <w:t>لبتاب سامسونگ</w:t>
            </w:r>
          </w:p>
        </w:tc>
      </w:tr>
      <w:tr>
        <w:tc>
          <w:tcPr>
            <w:tcW w:type="dxa" w:w="8640"/>
          </w:tcPr>
          <w:p>
            <w:r>
              <w:t>گوشی کاجیتل</w:t>
            </w:r>
          </w:p>
        </w:tc>
      </w:tr>
      <w:tr>
        <w:tc>
          <w:tcPr>
            <w:tcW w:type="dxa" w:w="8640"/>
          </w:tcPr>
          <w:p>
            <w:r>
              <w:t>کالیمبا شیشه</w:t>
            </w:r>
          </w:p>
        </w:tc>
      </w:tr>
      <w:tr>
        <w:tc>
          <w:tcPr>
            <w:tcW w:type="dxa" w:w="8640"/>
          </w:tcPr>
          <w:p>
            <w:r>
              <w:t>موکت پرز بلند</w:t>
            </w:r>
          </w:p>
        </w:tc>
      </w:tr>
      <w:tr>
        <w:tc>
          <w:tcPr>
            <w:tcW w:type="dxa" w:w="8640"/>
          </w:tcPr>
          <w:p>
            <w:r>
              <w:t>جاکفشی چوبی</w:t>
            </w:r>
          </w:p>
        </w:tc>
      </w:tr>
      <w:tr>
        <w:tc>
          <w:tcPr>
            <w:tcW w:type="dxa" w:w="8640"/>
          </w:tcPr>
          <w:p>
            <w:r>
              <w:t>ماکت ماشین فلزی</w:t>
            </w:r>
          </w:p>
        </w:tc>
      </w:tr>
      <w:tr>
        <w:tc>
          <w:tcPr>
            <w:tcW w:type="dxa" w:w="8640"/>
          </w:tcPr>
          <w:p>
            <w:r>
              <w:t>rog phone 5</w:t>
            </w:r>
          </w:p>
        </w:tc>
      </w:tr>
      <w:tr>
        <w:tc>
          <w:tcPr>
            <w:tcW w:type="dxa" w:w="8640"/>
          </w:tcPr>
          <w:p>
            <w:r>
              <w:t>مانتو جین</w:t>
            </w:r>
          </w:p>
        </w:tc>
      </w:tr>
      <w:tr>
        <w:tc>
          <w:tcPr>
            <w:tcW w:type="dxa" w:w="8640"/>
          </w:tcPr>
          <w:p>
            <w:r>
              <w:t>شامپو ایپک</w:t>
            </w:r>
          </w:p>
        </w:tc>
      </w:tr>
      <w:tr>
        <w:tc>
          <w:tcPr>
            <w:tcW w:type="dxa" w:w="8640"/>
          </w:tcPr>
          <w:p>
            <w:r>
              <w:t>راک روف</w:t>
            </w:r>
          </w:p>
        </w:tc>
      </w:tr>
      <w:tr>
        <w:tc>
          <w:tcPr>
            <w:tcW w:type="dxa" w:w="8640"/>
          </w:tcPr>
          <w:p>
            <w:r>
              <w:t>عروسک اسب تک شاخ</w:t>
            </w:r>
          </w:p>
        </w:tc>
      </w:tr>
      <w:tr>
        <w:tc>
          <w:tcPr>
            <w:tcW w:type="dxa" w:w="8640"/>
          </w:tcPr>
          <w:p>
            <w:r>
              <w:t>سامسونگa23</w:t>
            </w:r>
          </w:p>
        </w:tc>
      </w:tr>
      <w:tr>
        <w:tc>
          <w:tcPr>
            <w:tcW w:type="dxa" w:w="8640"/>
          </w:tcPr>
          <w:p>
            <w:r>
              <w:t>اسکیت برد پسرانه</w:t>
            </w:r>
          </w:p>
        </w:tc>
      </w:tr>
      <w:tr>
        <w:tc>
          <w:tcPr>
            <w:tcW w:type="dxa" w:w="8640"/>
          </w:tcPr>
          <w:p>
            <w:r>
              <w:t>سرفیس پرو 7</w:t>
            </w:r>
          </w:p>
        </w:tc>
      </w:tr>
      <w:tr>
        <w:tc>
          <w:tcPr>
            <w:tcW w:type="dxa" w:w="8640"/>
          </w:tcPr>
          <w:p>
            <w:r>
              <w:t xml:space="preserve">صندل مردانه </w:t>
            </w:r>
          </w:p>
        </w:tc>
      </w:tr>
      <w:tr>
        <w:tc>
          <w:tcPr>
            <w:tcW w:type="dxa" w:w="8640"/>
          </w:tcPr>
          <w:p>
            <w:r>
              <w:t>he05</w:t>
            </w:r>
          </w:p>
        </w:tc>
      </w:tr>
      <w:tr>
        <w:tc>
          <w:tcPr>
            <w:tcW w:type="dxa" w:w="8640"/>
          </w:tcPr>
          <w:p>
            <w:r>
              <w:t>myd82</w:t>
            </w:r>
          </w:p>
        </w:tc>
      </w:tr>
      <w:tr>
        <w:tc>
          <w:tcPr>
            <w:tcW w:type="dxa" w:w="8640"/>
          </w:tcPr>
          <w:p>
            <w:r>
              <w:t>ایفون ۱۱ پرو مکس</w:t>
            </w:r>
          </w:p>
        </w:tc>
      </w:tr>
      <w:tr>
        <w:tc>
          <w:tcPr>
            <w:tcW w:type="dxa" w:w="8640"/>
          </w:tcPr>
          <w:p>
            <w:r>
              <w:t>مداد رنگی 24 رنگ</w:t>
            </w:r>
          </w:p>
        </w:tc>
      </w:tr>
      <w:tr>
        <w:tc>
          <w:tcPr>
            <w:tcW w:type="dxa" w:w="8640"/>
          </w:tcPr>
          <w:p>
            <w:r>
              <w:t>تو دری پراید</w:t>
            </w:r>
          </w:p>
        </w:tc>
      </w:tr>
      <w:tr>
        <w:tc>
          <w:tcPr>
            <w:tcW w:type="dxa" w:w="8640"/>
          </w:tcPr>
          <w:p>
            <w:r>
              <w:t>جاروشارژی بوش</w:t>
            </w:r>
          </w:p>
        </w:tc>
      </w:tr>
      <w:tr>
        <w:tc>
          <w:tcPr>
            <w:tcW w:type="dxa" w:w="8640"/>
          </w:tcPr>
          <w:p>
            <w:r>
              <w:t>سرخ کن شیایومی</w:t>
            </w:r>
          </w:p>
        </w:tc>
      </w:tr>
      <w:tr>
        <w:tc>
          <w:tcPr>
            <w:tcW w:type="dxa" w:w="8640"/>
          </w:tcPr>
          <w:p>
            <w:r>
              <w:t>گازرومیزی</w:t>
            </w:r>
          </w:p>
        </w:tc>
      </w:tr>
      <w:tr>
        <w:tc>
          <w:tcPr>
            <w:tcW w:type="dxa" w:w="8640"/>
          </w:tcPr>
          <w:p>
            <w:r>
              <w:t>قطعات دوچرخه</w:t>
            </w:r>
          </w:p>
        </w:tc>
      </w:tr>
      <w:tr>
        <w:tc>
          <w:tcPr>
            <w:tcW w:type="dxa" w:w="8640"/>
          </w:tcPr>
          <w:p>
            <w:r>
              <w:t>چراغ ۴۰۵</w:t>
            </w:r>
          </w:p>
        </w:tc>
      </w:tr>
      <w:tr>
        <w:tc>
          <w:tcPr>
            <w:tcW w:type="dxa" w:w="8640"/>
          </w:tcPr>
          <w:p>
            <w:r>
              <w:t>ایفون 10 iphone x</w:t>
            </w:r>
          </w:p>
        </w:tc>
      </w:tr>
      <w:tr>
        <w:tc>
          <w:tcPr>
            <w:tcW w:type="dxa" w:w="8640"/>
          </w:tcPr>
          <w:p>
            <w:r>
              <w:t>شلوار پارچه ای زنانه</w:t>
            </w:r>
          </w:p>
        </w:tc>
      </w:tr>
      <w:tr>
        <w:tc>
          <w:tcPr>
            <w:tcW w:type="dxa" w:w="8640"/>
          </w:tcPr>
          <w:p>
            <w:r>
              <w:t>miband 6</w:t>
            </w:r>
          </w:p>
        </w:tc>
      </w:tr>
      <w:tr>
        <w:tc>
          <w:tcPr>
            <w:tcW w:type="dxa" w:w="8640"/>
          </w:tcPr>
          <w:p>
            <w:r>
              <w:t>ایرپاد سامسونگ اصل</w:t>
            </w:r>
          </w:p>
        </w:tc>
      </w:tr>
      <w:tr>
        <w:tc>
          <w:tcPr>
            <w:tcW w:type="dxa" w:w="8640"/>
          </w:tcPr>
          <w:p>
            <w:r>
              <w:t>آیفون ۱۳ مینی</w:t>
            </w:r>
          </w:p>
        </w:tc>
      </w:tr>
      <w:tr>
        <w:tc>
          <w:tcPr>
            <w:tcW w:type="dxa" w:w="8640"/>
          </w:tcPr>
          <w:p>
            <w:r>
              <w:t xml:space="preserve">فریزر </w:t>
            </w:r>
          </w:p>
        </w:tc>
      </w:tr>
      <w:tr>
        <w:tc>
          <w:tcPr>
            <w:tcW w:type="dxa" w:w="8640"/>
          </w:tcPr>
          <w:p>
            <w:r>
              <w:t>موتور بنلی</w:t>
            </w:r>
          </w:p>
        </w:tc>
      </w:tr>
      <w:tr>
        <w:tc>
          <w:tcPr>
            <w:tcW w:type="dxa" w:w="8640"/>
          </w:tcPr>
          <w:p>
            <w:r>
              <w:t>جی تی ای وی برای کامپیوتر</w:t>
            </w:r>
          </w:p>
        </w:tc>
      </w:tr>
      <w:tr>
        <w:tc>
          <w:tcPr>
            <w:tcW w:type="dxa" w:w="8640"/>
          </w:tcPr>
          <w:p>
            <w:r>
              <w:t>دستگاه فشارخون</w:t>
            </w:r>
          </w:p>
        </w:tc>
      </w:tr>
      <w:tr>
        <w:tc>
          <w:tcPr>
            <w:tcW w:type="dxa" w:w="8640"/>
          </w:tcPr>
          <w:p>
            <w:r>
              <w:t>ایرپاد i12</w:t>
            </w:r>
          </w:p>
        </w:tc>
      </w:tr>
      <w:tr>
        <w:tc>
          <w:tcPr>
            <w:tcW w:type="dxa" w:w="8640"/>
          </w:tcPr>
          <w:p>
            <w:r>
              <w:t>مبل سلطنتی 7 نفره</w:t>
            </w:r>
          </w:p>
        </w:tc>
      </w:tr>
      <w:tr>
        <w:tc>
          <w:tcPr>
            <w:tcW w:type="dxa" w:w="8640"/>
          </w:tcPr>
          <w:p>
            <w:r>
              <w:t>ست ادیداس</w:t>
            </w:r>
          </w:p>
        </w:tc>
      </w:tr>
      <w:tr>
        <w:tc>
          <w:tcPr>
            <w:tcW w:type="dxa" w:w="8640"/>
          </w:tcPr>
          <w:p>
            <w:r>
              <w:t>گوشی a۰۳</w:t>
            </w:r>
          </w:p>
        </w:tc>
      </w:tr>
      <w:tr>
        <w:tc>
          <w:tcPr>
            <w:tcW w:type="dxa" w:w="8640"/>
          </w:tcPr>
          <w:p>
            <w:r>
              <w:t>aux بلوتوث</w:t>
            </w:r>
          </w:p>
        </w:tc>
      </w:tr>
      <w:tr>
        <w:tc>
          <w:tcPr>
            <w:tcW w:type="dxa" w:w="8640"/>
          </w:tcPr>
          <w:p>
            <w:r>
              <w:t>قالپاق دوچرخه</w:t>
            </w:r>
          </w:p>
        </w:tc>
      </w:tr>
      <w:tr>
        <w:tc>
          <w:tcPr>
            <w:tcW w:type="dxa" w:w="8640"/>
          </w:tcPr>
          <w:p>
            <w:r>
              <w:t>رب گوجه فرنگی 800</w:t>
            </w:r>
          </w:p>
        </w:tc>
      </w:tr>
      <w:tr>
        <w:tc>
          <w:tcPr>
            <w:tcW w:type="dxa" w:w="8640"/>
          </w:tcPr>
          <w:p>
            <w:r>
              <w:t>قاب گوشی سامسونگ a21s</w:t>
            </w:r>
          </w:p>
        </w:tc>
      </w:tr>
      <w:tr>
        <w:tc>
          <w:tcPr>
            <w:tcW w:type="dxa" w:w="8640"/>
          </w:tcPr>
          <w:p>
            <w:r>
              <w:t>دستبند چرم مردانه</w:t>
            </w:r>
          </w:p>
        </w:tc>
      </w:tr>
      <w:tr>
        <w:tc>
          <w:tcPr>
            <w:tcW w:type="dxa" w:w="8640"/>
          </w:tcPr>
          <w:p>
            <w:r>
              <w:t>mi a3</w:t>
            </w:r>
          </w:p>
        </w:tc>
      </w:tr>
      <w:tr>
        <w:tc>
          <w:tcPr>
            <w:tcW w:type="dxa" w:w="8640"/>
          </w:tcPr>
          <w:p>
            <w:r>
              <w:t>کتری قوری استیل</w:t>
            </w:r>
          </w:p>
        </w:tc>
      </w:tr>
      <w:tr>
        <w:tc>
          <w:tcPr>
            <w:tcW w:type="dxa" w:w="8640"/>
          </w:tcPr>
          <w:p>
            <w:r>
              <w:t>کوله پشتی اسپرت دخترانه</w:t>
            </w:r>
          </w:p>
        </w:tc>
      </w:tr>
      <w:tr>
        <w:tc>
          <w:tcPr>
            <w:tcW w:type="dxa" w:w="8640"/>
          </w:tcPr>
          <w:p>
            <w:r>
              <w:t xml:space="preserve">جا ادویه </w:t>
            </w:r>
          </w:p>
        </w:tc>
      </w:tr>
      <w:tr>
        <w:tc>
          <w:tcPr>
            <w:tcW w:type="dxa" w:w="8640"/>
          </w:tcPr>
          <w:p>
            <w:r>
              <w:t>i5 11400f</w:t>
            </w:r>
          </w:p>
        </w:tc>
      </w:tr>
      <w:tr>
        <w:tc>
          <w:tcPr>
            <w:tcW w:type="dxa" w:w="8640"/>
          </w:tcPr>
          <w:p>
            <w:r>
              <w:t>گوشی پوکو استری</w:t>
            </w:r>
          </w:p>
        </w:tc>
      </w:tr>
      <w:tr>
        <w:tc>
          <w:tcPr>
            <w:tcW w:type="dxa" w:w="8640"/>
          </w:tcPr>
          <w:p>
            <w:r>
              <w:t>سنگ روشویی</w:t>
            </w:r>
          </w:p>
        </w:tc>
      </w:tr>
      <w:tr>
        <w:tc>
          <w:tcPr>
            <w:tcW w:type="dxa" w:w="8640"/>
          </w:tcPr>
          <w:p>
            <w:r>
              <w:t>کاور ماشین لباسشویی</w:t>
            </w:r>
          </w:p>
        </w:tc>
      </w:tr>
      <w:tr>
        <w:tc>
          <w:tcPr>
            <w:tcW w:type="dxa" w:w="8640"/>
          </w:tcPr>
          <w:p>
            <w:r>
              <w:t>آیفون 6s</w:t>
            </w:r>
          </w:p>
        </w:tc>
      </w:tr>
      <w:tr>
        <w:tc>
          <w:tcPr>
            <w:tcW w:type="dxa" w:w="8640"/>
          </w:tcPr>
          <w:p>
            <w:r>
              <w:t>دستمال کاغذی اقتصادی</w:t>
            </w:r>
          </w:p>
        </w:tc>
      </w:tr>
      <w:tr>
        <w:tc>
          <w:tcPr>
            <w:tcW w:type="dxa" w:w="8640"/>
          </w:tcPr>
          <w:p>
            <w:r>
              <w:t>تیشرت لانگ زنانه</w:t>
            </w:r>
          </w:p>
        </w:tc>
      </w:tr>
      <w:tr>
        <w:tc>
          <w:tcPr>
            <w:tcW w:type="dxa" w:w="8640"/>
          </w:tcPr>
          <w:p>
            <w:r>
              <w:t>دوچرخه ۲۴ دنده ای</w:t>
            </w:r>
          </w:p>
        </w:tc>
      </w:tr>
      <w:tr>
        <w:tc>
          <w:tcPr>
            <w:tcW w:type="dxa" w:w="8640"/>
          </w:tcPr>
          <w:p>
            <w:r>
              <w:t>هالتر خانگی</w:t>
            </w:r>
          </w:p>
        </w:tc>
      </w:tr>
      <w:tr>
        <w:tc>
          <w:tcPr>
            <w:tcW w:type="dxa" w:w="8640"/>
          </w:tcPr>
          <w:p>
            <w:r>
              <w:t>هاون برنجی</w:t>
            </w:r>
          </w:p>
        </w:tc>
      </w:tr>
      <w:tr>
        <w:tc>
          <w:tcPr>
            <w:tcW w:type="dxa" w:w="8640"/>
          </w:tcPr>
          <w:p>
            <w:r>
              <w:t>ساعت مچی اسکمی</w:t>
            </w:r>
          </w:p>
        </w:tc>
      </w:tr>
      <w:tr>
        <w:tc>
          <w:tcPr>
            <w:tcW w:type="dxa" w:w="8640"/>
          </w:tcPr>
          <w:p>
            <w:r>
              <w:t>دودزا</w:t>
            </w:r>
          </w:p>
        </w:tc>
      </w:tr>
      <w:tr>
        <w:tc>
          <w:tcPr>
            <w:tcW w:type="dxa" w:w="8640"/>
          </w:tcPr>
          <w:p>
            <w:r>
              <w:t>Iphone 11 pro</w:t>
            </w:r>
          </w:p>
        </w:tc>
      </w:tr>
      <w:tr>
        <w:tc>
          <w:tcPr>
            <w:tcW w:type="dxa" w:w="8640"/>
          </w:tcPr>
          <w:p>
            <w:r>
              <w:t>149</w:t>
            </w:r>
          </w:p>
        </w:tc>
      </w:tr>
      <w:tr>
        <w:tc>
          <w:tcPr>
            <w:tcW w:type="dxa" w:w="8640"/>
          </w:tcPr>
          <w:p>
            <w:r>
              <w:t>ماشین شاسی بلند</w:t>
            </w:r>
          </w:p>
        </w:tc>
      </w:tr>
      <w:tr>
        <w:tc>
          <w:tcPr>
            <w:tcW w:type="dxa" w:w="8640"/>
          </w:tcPr>
          <w:p>
            <w:r>
              <w:t>مبدل</w:t>
            </w:r>
          </w:p>
        </w:tc>
      </w:tr>
      <w:tr>
        <w:tc>
          <w:tcPr>
            <w:tcW w:type="dxa" w:w="8640"/>
          </w:tcPr>
          <w:p>
            <w:r>
              <w:t>فرفره های انفجاری بی بلید</w:t>
            </w:r>
          </w:p>
        </w:tc>
      </w:tr>
      <w:tr>
        <w:tc>
          <w:tcPr>
            <w:tcW w:type="dxa" w:w="8640"/>
          </w:tcPr>
          <w:p>
            <w:r>
              <w:t>مینی فرز رابین</w:t>
            </w:r>
          </w:p>
        </w:tc>
      </w:tr>
      <w:tr>
        <w:tc>
          <w:tcPr>
            <w:tcW w:type="dxa" w:w="8640"/>
          </w:tcPr>
          <w:p>
            <w:r>
              <w:t>لوپ کار</w:t>
            </w:r>
          </w:p>
        </w:tc>
      </w:tr>
      <w:tr>
        <w:tc>
          <w:tcPr>
            <w:tcW w:type="dxa" w:w="8640"/>
          </w:tcPr>
          <w:p>
            <w:r>
              <w:t>باند مکسیدر</w:t>
            </w:r>
          </w:p>
        </w:tc>
      </w:tr>
      <w:tr>
        <w:tc>
          <w:tcPr>
            <w:tcW w:type="dxa" w:w="8640"/>
          </w:tcPr>
          <w:p>
            <w:r>
              <w:t>بتن کن توسن</w:t>
            </w:r>
          </w:p>
        </w:tc>
      </w:tr>
      <w:tr>
        <w:tc>
          <w:tcPr>
            <w:tcW w:type="dxa" w:w="8640"/>
          </w:tcPr>
          <w:p>
            <w:r>
              <w:t>میکسر دایناکورد</w:t>
            </w:r>
          </w:p>
        </w:tc>
      </w:tr>
      <w:tr>
        <w:tc>
          <w:tcPr>
            <w:tcW w:type="dxa" w:w="8640"/>
          </w:tcPr>
          <w:p>
            <w:r>
              <w:t>ویوو</w:t>
            </w:r>
          </w:p>
        </w:tc>
      </w:tr>
      <w:tr>
        <w:tc>
          <w:tcPr>
            <w:tcW w:type="dxa" w:w="8640"/>
          </w:tcPr>
          <w:p>
            <w:r>
              <w:t>نیترات کلسیم</w:t>
            </w:r>
          </w:p>
        </w:tc>
      </w:tr>
      <w:tr>
        <w:tc>
          <w:tcPr>
            <w:tcW w:type="dxa" w:w="8640"/>
          </w:tcPr>
          <w:p>
            <w:r>
              <w:t>تخت بیمارستانی</w:t>
            </w:r>
          </w:p>
        </w:tc>
      </w:tr>
      <w:tr>
        <w:tc>
          <w:tcPr>
            <w:tcW w:type="dxa" w:w="8640"/>
          </w:tcPr>
          <w:p>
            <w:r>
              <w:t>کتونی فوتسال</w:t>
            </w:r>
          </w:p>
        </w:tc>
      </w:tr>
      <w:tr>
        <w:tc>
          <w:tcPr>
            <w:tcW w:type="dxa" w:w="8640"/>
          </w:tcPr>
          <w:p>
            <w:r>
              <w:t>کفش تکواندو</w:t>
            </w:r>
          </w:p>
        </w:tc>
      </w:tr>
      <w:tr>
        <w:tc>
          <w:tcPr>
            <w:tcW w:type="dxa" w:w="8640"/>
          </w:tcPr>
          <w:p>
            <w:r>
              <w:t>پوکو اف ۳</w:t>
            </w:r>
          </w:p>
        </w:tc>
      </w:tr>
      <w:tr>
        <w:tc>
          <w:tcPr>
            <w:tcW w:type="dxa" w:w="8640"/>
          </w:tcPr>
          <w:p>
            <w:r>
              <w:t>هواوی p50</w:t>
            </w:r>
          </w:p>
        </w:tc>
      </w:tr>
      <w:tr>
        <w:tc>
          <w:tcPr>
            <w:tcW w:type="dxa" w:w="8640"/>
          </w:tcPr>
          <w:p>
            <w:r>
              <w:t>خودکار پری دریایی</w:t>
            </w:r>
          </w:p>
        </w:tc>
      </w:tr>
      <w:tr>
        <w:tc>
          <w:tcPr>
            <w:tcW w:type="dxa" w:w="8640"/>
          </w:tcPr>
          <w:p>
            <w:r>
              <w:t>جارو شارژی بلک اند</w:t>
            </w:r>
          </w:p>
        </w:tc>
      </w:tr>
      <w:tr>
        <w:tc>
          <w:tcPr>
            <w:tcW w:type="dxa" w:w="8640"/>
          </w:tcPr>
          <w:p>
            <w:r>
              <w:t>هیتر و هویه</w:t>
            </w:r>
          </w:p>
        </w:tc>
      </w:tr>
      <w:tr>
        <w:tc>
          <w:tcPr>
            <w:tcW w:type="dxa" w:w="8640"/>
          </w:tcPr>
          <w:p>
            <w:r>
              <w:t>شیر اشپزخانه</w:t>
            </w:r>
          </w:p>
        </w:tc>
      </w:tr>
      <w:tr>
        <w:tc>
          <w:tcPr>
            <w:tcW w:type="dxa" w:w="8640"/>
          </w:tcPr>
          <w:p>
            <w:r>
              <w:t>شیایومی می 11</w:t>
            </w:r>
          </w:p>
        </w:tc>
      </w:tr>
      <w:tr>
        <w:tc>
          <w:tcPr>
            <w:tcW w:type="dxa" w:w="8640"/>
          </w:tcPr>
          <w:p>
            <w:r>
              <w:t>کناره فرش</w:t>
            </w:r>
          </w:p>
        </w:tc>
      </w:tr>
      <w:tr>
        <w:tc>
          <w:tcPr>
            <w:tcW w:type="dxa" w:w="8640"/>
          </w:tcPr>
          <w:p>
            <w:r>
              <w:t>گارنیر</w:t>
            </w:r>
          </w:p>
        </w:tc>
      </w:tr>
      <w:tr>
        <w:tc>
          <w:tcPr>
            <w:tcW w:type="dxa" w:w="8640"/>
          </w:tcPr>
          <w:p>
            <w:r>
              <w:t>nova</w:t>
            </w:r>
          </w:p>
        </w:tc>
      </w:tr>
      <w:tr>
        <w:tc>
          <w:tcPr>
            <w:tcW w:type="dxa" w:w="8640"/>
          </w:tcPr>
          <w:p>
            <w:r>
              <w:t>نظم دهنده صندوق</w:t>
            </w:r>
          </w:p>
        </w:tc>
      </w:tr>
      <w:tr>
        <w:tc>
          <w:tcPr>
            <w:tcW w:type="dxa" w:w="8640"/>
          </w:tcPr>
          <w:p>
            <w:r>
              <w:t>جاینت</w:t>
            </w:r>
          </w:p>
        </w:tc>
      </w:tr>
      <w:tr>
        <w:tc>
          <w:tcPr>
            <w:tcW w:type="dxa" w:w="8640"/>
          </w:tcPr>
          <w:p>
            <w:r>
              <w:t>انبر پرچ</w:t>
            </w:r>
          </w:p>
        </w:tc>
      </w:tr>
      <w:tr>
        <w:tc>
          <w:tcPr>
            <w:tcW w:type="dxa" w:w="8640"/>
          </w:tcPr>
          <w:p>
            <w:r>
              <w:t>اسباب بازی کارت خوان</w:t>
            </w:r>
          </w:p>
        </w:tc>
      </w:tr>
      <w:tr>
        <w:tc>
          <w:tcPr>
            <w:tcW w:type="dxa" w:w="8640"/>
          </w:tcPr>
          <w:p>
            <w:r>
              <w:t>کارت گرافیک 3090</w:t>
            </w:r>
          </w:p>
        </w:tc>
      </w:tr>
      <w:tr>
        <w:tc>
          <w:tcPr>
            <w:tcW w:type="dxa" w:w="8640"/>
          </w:tcPr>
          <w:p>
            <w:r>
              <w:t>نواربهداشتی مای لیدی</w:t>
            </w:r>
          </w:p>
        </w:tc>
      </w:tr>
      <w:tr>
        <w:tc>
          <w:tcPr>
            <w:tcW w:type="dxa" w:w="8640"/>
          </w:tcPr>
          <w:p>
            <w:r>
              <w:t>کاتر فانتزی</w:t>
            </w:r>
          </w:p>
        </w:tc>
      </w:tr>
      <w:tr>
        <w:tc>
          <w:tcPr>
            <w:tcW w:type="dxa" w:w="8640"/>
          </w:tcPr>
          <w:p>
            <w:r>
              <w:t>ضبط ماشین بلوتوثی</w:t>
            </w:r>
          </w:p>
        </w:tc>
      </w:tr>
      <w:tr>
        <w:tc>
          <w:tcPr>
            <w:tcW w:type="dxa" w:w="8640"/>
          </w:tcPr>
          <w:p>
            <w:r>
              <w:t>10A</w:t>
            </w:r>
          </w:p>
        </w:tc>
      </w:tr>
      <w:tr>
        <w:tc>
          <w:tcPr>
            <w:tcW w:type="dxa" w:w="8640"/>
          </w:tcPr>
          <w:p>
            <w:r>
              <w:t>کارتخوان 7210</w:t>
            </w:r>
          </w:p>
        </w:tc>
      </w:tr>
      <w:tr>
        <w:tc>
          <w:tcPr>
            <w:tcW w:type="dxa" w:w="8640"/>
          </w:tcPr>
          <w:p>
            <w:r>
              <w:t>هد لایت</w:t>
            </w:r>
          </w:p>
        </w:tc>
      </w:tr>
      <w:tr>
        <w:tc>
          <w:tcPr>
            <w:tcW w:type="dxa" w:w="8640"/>
          </w:tcPr>
          <w:p>
            <w:r>
              <w:t>سطل اشغال</w:t>
            </w:r>
          </w:p>
        </w:tc>
      </w:tr>
      <w:tr>
        <w:tc>
          <w:tcPr>
            <w:tcW w:type="dxa" w:w="8640"/>
          </w:tcPr>
          <w:p>
            <w:r>
              <w:t>سیر سیاه دکتر بیز</w:t>
            </w:r>
          </w:p>
        </w:tc>
      </w:tr>
      <w:tr>
        <w:tc>
          <w:tcPr>
            <w:tcW w:type="dxa" w:w="8640"/>
          </w:tcPr>
          <w:p>
            <w:r>
              <w:t>کتونی زد ایکس</w:t>
            </w:r>
          </w:p>
        </w:tc>
      </w:tr>
      <w:tr>
        <w:tc>
          <w:tcPr>
            <w:tcW w:type="dxa" w:w="8640"/>
          </w:tcPr>
          <w:p>
            <w:r>
              <w:t>لپتاپ استوک</w:t>
            </w:r>
          </w:p>
        </w:tc>
      </w:tr>
      <w:tr>
        <w:tc>
          <w:tcPr>
            <w:tcW w:type="dxa" w:w="8640"/>
          </w:tcPr>
          <w:p>
            <w:r>
              <w:t>سطل زباله پدالی</w:t>
            </w:r>
          </w:p>
        </w:tc>
      </w:tr>
      <w:tr>
        <w:tc>
          <w:tcPr>
            <w:tcW w:type="dxa" w:w="8640"/>
          </w:tcPr>
          <w:p>
            <w:r>
              <w:t>عطرمو</w:t>
            </w:r>
          </w:p>
        </w:tc>
      </w:tr>
      <w:tr>
        <w:tc>
          <w:tcPr>
            <w:tcW w:type="dxa" w:w="8640"/>
          </w:tcPr>
          <w:p>
            <w:r>
              <w:t>فرفره های</w:t>
            </w:r>
          </w:p>
        </w:tc>
      </w:tr>
      <w:tr>
        <w:tc>
          <w:tcPr>
            <w:tcW w:type="dxa" w:w="8640"/>
          </w:tcPr>
          <w:p>
            <w:r>
              <w:t>ابرنگ افرا</w:t>
            </w:r>
          </w:p>
        </w:tc>
      </w:tr>
      <w:tr>
        <w:tc>
          <w:tcPr>
            <w:tcW w:type="dxa" w:w="8640"/>
          </w:tcPr>
          <w:p>
            <w:r>
              <w:t>زودپز پارس</w:t>
            </w:r>
          </w:p>
        </w:tc>
      </w:tr>
      <w:tr>
        <w:tc>
          <w:tcPr>
            <w:tcW w:type="dxa" w:w="8640"/>
          </w:tcPr>
          <w:p>
            <w:r>
              <w:t>میز کودک</w:t>
            </w:r>
          </w:p>
        </w:tc>
      </w:tr>
      <w:tr>
        <w:tc>
          <w:tcPr>
            <w:tcW w:type="dxa" w:w="8640"/>
          </w:tcPr>
          <w:p>
            <w:r>
              <w:t>کرم پودر گابرینی</w:t>
            </w:r>
          </w:p>
        </w:tc>
      </w:tr>
      <w:tr>
        <w:tc>
          <w:tcPr>
            <w:tcW w:type="dxa" w:w="8640"/>
          </w:tcPr>
          <w:p>
            <w:r>
              <w:t>هندزفری jbl</w:t>
            </w:r>
          </w:p>
        </w:tc>
      </w:tr>
      <w:tr>
        <w:tc>
          <w:tcPr>
            <w:tcW w:type="dxa" w:w="8640"/>
          </w:tcPr>
          <w:p>
            <w:r>
              <w:t xml:space="preserve">صندلی کامپیوتر </w:t>
            </w:r>
          </w:p>
        </w:tc>
      </w:tr>
      <w:tr>
        <w:tc>
          <w:tcPr>
            <w:tcW w:type="dxa" w:w="8640"/>
          </w:tcPr>
          <w:p>
            <w:r>
              <w:t>ایرپاد qcy t13</w:t>
            </w:r>
          </w:p>
        </w:tc>
      </w:tr>
      <w:tr>
        <w:tc>
          <w:tcPr>
            <w:tcW w:type="dxa" w:w="8640"/>
          </w:tcPr>
          <w:p>
            <w:r>
              <w:t>پریز هوشمند</w:t>
            </w:r>
          </w:p>
        </w:tc>
      </w:tr>
      <w:tr>
        <w:tc>
          <w:tcPr>
            <w:tcW w:type="dxa" w:w="8640"/>
          </w:tcPr>
          <w:p>
            <w:r>
              <w:t>ماسک دور چشم</w:t>
            </w:r>
          </w:p>
        </w:tc>
      </w:tr>
      <w:tr>
        <w:tc>
          <w:tcPr>
            <w:tcW w:type="dxa" w:w="8640"/>
          </w:tcPr>
          <w:p>
            <w:r>
              <w:t>اسپینر پرنده</w:t>
            </w:r>
          </w:p>
        </w:tc>
      </w:tr>
      <w:tr>
        <w:tc>
          <w:tcPr>
            <w:tcW w:type="dxa" w:w="8640"/>
          </w:tcPr>
          <w:p>
            <w:r>
              <w:t>fx507</w:t>
            </w:r>
          </w:p>
        </w:tc>
      </w:tr>
      <w:tr>
        <w:tc>
          <w:tcPr>
            <w:tcW w:type="dxa" w:w="8640"/>
          </w:tcPr>
          <w:p>
            <w:r>
              <w:t>استپر موتور پژو</w:t>
            </w:r>
          </w:p>
        </w:tc>
      </w:tr>
      <w:tr>
        <w:tc>
          <w:tcPr>
            <w:tcW w:type="dxa" w:w="8640"/>
          </w:tcPr>
          <w:p>
            <w:r>
              <w:t>باربند پراید 131</w:t>
            </w:r>
          </w:p>
        </w:tc>
      </w:tr>
      <w:tr>
        <w:tc>
          <w:tcPr>
            <w:tcW w:type="dxa" w:w="8640"/>
          </w:tcPr>
          <w:p>
            <w:r>
              <w:t>ماگ هیتردار</w:t>
            </w:r>
          </w:p>
        </w:tc>
      </w:tr>
      <w:tr>
        <w:tc>
          <w:tcPr>
            <w:tcW w:type="dxa" w:w="8640"/>
          </w:tcPr>
          <w:p>
            <w:r>
              <w:t>خرما پیارم</w:t>
            </w:r>
          </w:p>
        </w:tc>
      </w:tr>
      <w:tr>
        <w:tc>
          <w:tcPr>
            <w:tcW w:type="dxa" w:w="8640"/>
          </w:tcPr>
          <w:p>
            <w:r>
              <w:t>باتری شارژی قلمی</w:t>
            </w:r>
          </w:p>
        </w:tc>
      </w:tr>
      <w:tr>
        <w:tc>
          <w:tcPr>
            <w:tcW w:type="dxa" w:w="8640"/>
          </w:tcPr>
          <w:p>
            <w:r>
              <w:t>اکوستیک</w:t>
            </w:r>
          </w:p>
        </w:tc>
      </w:tr>
      <w:tr>
        <w:tc>
          <w:tcPr>
            <w:tcW w:type="dxa" w:w="8640"/>
          </w:tcPr>
          <w:p>
            <w:r>
              <w:t>فانکو</w:t>
            </w:r>
          </w:p>
        </w:tc>
      </w:tr>
      <w:tr>
        <w:tc>
          <w:tcPr>
            <w:tcW w:type="dxa" w:w="8640"/>
          </w:tcPr>
          <w:p>
            <w:r>
              <w:t>شارژر دسته ps4</w:t>
            </w:r>
          </w:p>
        </w:tc>
      </w:tr>
      <w:tr>
        <w:tc>
          <w:tcPr>
            <w:tcW w:type="dxa" w:w="8640"/>
          </w:tcPr>
          <w:p>
            <w:r>
              <w:t>مقنعه کرپ</w:t>
            </w:r>
          </w:p>
        </w:tc>
      </w:tr>
      <w:tr>
        <w:tc>
          <w:tcPr>
            <w:tcW w:type="dxa" w:w="8640"/>
          </w:tcPr>
          <w:p>
            <w:r>
              <w:t>بتن کن ماکیتا</w:t>
            </w:r>
          </w:p>
        </w:tc>
      </w:tr>
      <w:tr>
        <w:tc>
          <w:tcPr>
            <w:tcW w:type="dxa" w:w="8640"/>
          </w:tcPr>
          <w:p>
            <w:r>
              <w:t>f4gt</w:t>
            </w:r>
          </w:p>
        </w:tc>
      </w:tr>
      <w:tr>
        <w:tc>
          <w:tcPr>
            <w:tcW w:type="dxa" w:w="8640"/>
          </w:tcPr>
          <w:p>
            <w:r>
              <w:t>تقویت ابرو سریتا</w:t>
            </w:r>
          </w:p>
        </w:tc>
      </w:tr>
      <w:tr>
        <w:tc>
          <w:tcPr>
            <w:tcW w:type="dxa" w:w="8640"/>
          </w:tcPr>
          <w:p>
            <w:r>
              <w:t>کیف مجلسی دخترانه</w:t>
            </w:r>
          </w:p>
        </w:tc>
      </w:tr>
      <w:tr>
        <w:tc>
          <w:tcPr>
            <w:tcW w:type="dxa" w:w="8640"/>
          </w:tcPr>
          <w:p>
            <w:r>
              <w:t>سنسور کیلومتر پراید</w:t>
            </w:r>
          </w:p>
        </w:tc>
      </w:tr>
      <w:tr>
        <w:tc>
          <w:tcPr>
            <w:tcW w:type="dxa" w:w="8640"/>
          </w:tcPr>
          <w:p>
            <w:r>
              <w:t>omen</w:t>
            </w:r>
          </w:p>
        </w:tc>
      </w:tr>
      <w:tr>
        <w:tc>
          <w:tcPr>
            <w:tcW w:type="dxa" w:w="8640"/>
          </w:tcPr>
          <w:p>
            <w:r>
              <w:t>یاقوت کبود</w:t>
            </w:r>
          </w:p>
        </w:tc>
      </w:tr>
      <w:tr>
        <w:tc>
          <w:tcPr>
            <w:tcW w:type="dxa" w:w="8640"/>
          </w:tcPr>
          <w:p>
            <w:r>
              <w:t>فنر تفنگ بادی</w:t>
            </w:r>
          </w:p>
        </w:tc>
      </w:tr>
      <w:tr>
        <w:tc>
          <w:tcPr>
            <w:tcW w:type="dxa" w:w="8640"/>
          </w:tcPr>
          <w:p>
            <w:r>
              <w:t>فورتنایت</w:t>
            </w:r>
          </w:p>
        </w:tc>
      </w:tr>
      <w:tr>
        <w:tc>
          <w:tcPr>
            <w:tcW w:type="dxa" w:w="8640"/>
          </w:tcPr>
          <w:p>
            <w:r>
              <w:t>سنگ نما</w:t>
            </w:r>
          </w:p>
        </w:tc>
      </w:tr>
      <w:tr>
        <w:tc>
          <w:tcPr>
            <w:tcW w:type="dxa" w:w="8640"/>
          </w:tcPr>
          <w:p>
            <w:r>
              <w:t xml:space="preserve">میوه خشک کن </w:t>
            </w:r>
          </w:p>
        </w:tc>
      </w:tr>
      <w:tr>
        <w:tc>
          <w:tcPr>
            <w:tcW w:type="dxa" w:w="8640"/>
          </w:tcPr>
          <w:p>
            <w:r>
              <w:t>کرم ضد جوش</w:t>
            </w:r>
          </w:p>
        </w:tc>
      </w:tr>
      <w:tr>
        <w:tc>
          <w:tcPr>
            <w:tcW w:type="dxa" w:w="8640"/>
          </w:tcPr>
          <w:p>
            <w:r>
              <w:t>galaxy s22 ultra</w:t>
            </w:r>
          </w:p>
        </w:tc>
      </w:tr>
      <w:tr>
        <w:tc>
          <w:tcPr>
            <w:tcW w:type="dxa" w:w="8640"/>
          </w:tcPr>
          <w:p>
            <w:r>
              <w:t xml:space="preserve">دستگاه بخور </w:t>
            </w:r>
          </w:p>
        </w:tc>
      </w:tr>
      <w:tr>
        <w:tc>
          <w:tcPr>
            <w:tcW w:type="dxa" w:w="8640"/>
          </w:tcPr>
          <w:p>
            <w:r>
              <w:t>اسپیکر بلوتوثی تسکو</w:t>
            </w:r>
          </w:p>
        </w:tc>
      </w:tr>
      <w:tr>
        <w:tc>
          <w:tcPr>
            <w:tcW w:type="dxa" w:w="8640"/>
          </w:tcPr>
          <w:p>
            <w:r>
              <w:t>ماشین بتمن</w:t>
            </w:r>
          </w:p>
        </w:tc>
      </w:tr>
      <w:tr>
        <w:tc>
          <w:tcPr>
            <w:tcW w:type="dxa" w:w="8640"/>
          </w:tcPr>
          <w:p>
            <w:r>
              <w:t>ترازو دیجیتال اشپزخانه</w:t>
            </w:r>
          </w:p>
        </w:tc>
      </w:tr>
      <w:tr>
        <w:tc>
          <w:tcPr>
            <w:tcW w:type="dxa" w:w="8640"/>
          </w:tcPr>
          <w:p>
            <w:r>
              <w:t>redmi buds 3</w:t>
            </w:r>
          </w:p>
        </w:tc>
      </w:tr>
      <w:tr>
        <w:tc>
          <w:tcPr>
            <w:tcW w:type="dxa" w:w="8640"/>
          </w:tcPr>
          <w:p>
            <w:r>
              <w:t>کفش شیما مردانه</w:t>
            </w:r>
          </w:p>
        </w:tc>
      </w:tr>
      <w:tr>
        <w:tc>
          <w:tcPr>
            <w:tcW w:type="dxa" w:w="8640"/>
          </w:tcPr>
          <w:p>
            <w:r>
              <w:t>بلک برن</w:t>
            </w:r>
          </w:p>
        </w:tc>
      </w:tr>
      <w:tr>
        <w:tc>
          <w:tcPr>
            <w:tcW w:type="dxa" w:w="8640"/>
          </w:tcPr>
          <w:p>
            <w:r>
              <w:t>بارفیکس دیواری</w:t>
            </w:r>
          </w:p>
        </w:tc>
      </w:tr>
      <w:tr>
        <w:tc>
          <w:tcPr>
            <w:tcW w:type="dxa" w:w="8640"/>
          </w:tcPr>
          <w:p>
            <w:r>
              <w:t>ماشین بازی سواری</w:t>
            </w:r>
          </w:p>
        </w:tc>
      </w:tr>
      <w:tr>
        <w:tc>
          <w:tcPr>
            <w:tcW w:type="dxa" w:w="8640"/>
          </w:tcPr>
          <w:p>
            <w:r>
              <w:t>بمب بد بو</w:t>
            </w:r>
          </w:p>
        </w:tc>
      </w:tr>
      <w:tr>
        <w:tc>
          <w:tcPr>
            <w:tcW w:type="dxa" w:w="8640"/>
          </w:tcPr>
          <w:p>
            <w:r>
              <w:t>بلیط اتوبوس</w:t>
            </w:r>
          </w:p>
        </w:tc>
      </w:tr>
      <w:tr>
        <w:tc>
          <w:tcPr>
            <w:tcW w:type="dxa" w:w="8640"/>
          </w:tcPr>
          <w:p>
            <w:r>
              <w:t>نهال انگور</w:t>
            </w:r>
          </w:p>
        </w:tc>
      </w:tr>
      <w:tr>
        <w:tc>
          <w:tcPr>
            <w:tcW w:type="dxa" w:w="8640"/>
          </w:tcPr>
          <w:p>
            <w:r>
              <w:t>اویز ساعت</w:t>
            </w:r>
          </w:p>
        </w:tc>
      </w:tr>
      <w:tr>
        <w:tc>
          <w:tcPr>
            <w:tcW w:type="dxa" w:w="8640"/>
          </w:tcPr>
          <w:p>
            <w:r>
              <w:t>دوچرخه ۲۷.۵</w:t>
            </w:r>
          </w:p>
        </w:tc>
      </w:tr>
      <w:tr>
        <w:tc>
          <w:tcPr>
            <w:tcW w:type="dxa" w:w="8640"/>
          </w:tcPr>
          <w:p>
            <w:r>
              <w:t>ارمیچر دریل</w:t>
            </w:r>
          </w:p>
        </w:tc>
      </w:tr>
      <w:tr>
        <w:tc>
          <w:tcPr>
            <w:tcW w:type="dxa" w:w="8640"/>
          </w:tcPr>
          <w:p>
            <w:r>
              <w:t>گوشی m12 سامسونگ</w:t>
            </w:r>
          </w:p>
        </w:tc>
      </w:tr>
      <w:tr>
        <w:tc>
          <w:tcPr>
            <w:tcW w:type="dxa" w:w="8640"/>
          </w:tcPr>
          <w:p>
            <w:r>
              <w:t>لنت تیبا</w:t>
            </w:r>
          </w:p>
        </w:tc>
      </w:tr>
      <w:tr>
        <w:tc>
          <w:tcPr>
            <w:tcW w:type="dxa" w:w="8640"/>
          </w:tcPr>
          <w:p>
            <w:r>
              <w:t>سرباز</w:t>
            </w:r>
          </w:p>
        </w:tc>
      </w:tr>
      <w:tr>
        <w:tc>
          <w:tcPr>
            <w:tcW w:type="dxa" w:w="8640"/>
          </w:tcPr>
          <w:p>
            <w:r>
              <w:t>کارتیر</w:t>
            </w:r>
          </w:p>
        </w:tc>
      </w:tr>
      <w:tr>
        <w:tc>
          <w:tcPr>
            <w:tcW w:type="dxa" w:w="8640"/>
          </w:tcPr>
          <w:p>
            <w:r>
              <w:t>پوکو ایکس 3</w:t>
            </w:r>
          </w:p>
        </w:tc>
      </w:tr>
      <w:tr>
        <w:tc>
          <w:tcPr>
            <w:tcW w:type="dxa" w:w="8640"/>
          </w:tcPr>
          <w:p>
            <w:r>
              <w:t>پمپ بنزین 206</w:t>
            </w:r>
          </w:p>
        </w:tc>
      </w:tr>
      <w:tr>
        <w:tc>
          <w:tcPr>
            <w:tcW w:type="dxa" w:w="8640"/>
          </w:tcPr>
          <w:p>
            <w:r>
              <w:t>مشعل</w:t>
            </w:r>
          </w:p>
        </w:tc>
      </w:tr>
      <w:tr>
        <w:tc>
          <w:tcPr>
            <w:tcW w:type="dxa" w:w="8640"/>
          </w:tcPr>
          <w:p>
            <w:r>
              <w:t>پلی استیشن3</w:t>
            </w:r>
          </w:p>
        </w:tc>
      </w:tr>
      <w:tr>
        <w:tc>
          <w:tcPr>
            <w:tcW w:type="dxa" w:w="8640"/>
          </w:tcPr>
          <w:p>
            <w:r>
              <w:t>باربند پژو 405</w:t>
            </w:r>
          </w:p>
        </w:tc>
      </w:tr>
      <w:tr>
        <w:tc>
          <w:tcPr>
            <w:tcW w:type="dxa" w:w="8640"/>
          </w:tcPr>
          <w:p>
            <w:r>
              <w:t>شامپو ضد ریزش</w:t>
            </w:r>
          </w:p>
        </w:tc>
      </w:tr>
      <w:tr>
        <w:tc>
          <w:tcPr>
            <w:tcW w:type="dxa" w:w="8640"/>
          </w:tcPr>
          <w:p>
            <w:r>
              <w:t>همبرگر</w:t>
            </w:r>
          </w:p>
        </w:tc>
      </w:tr>
      <w:tr>
        <w:tc>
          <w:tcPr>
            <w:tcW w:type="dxa" w:w="8640"/>
          </w:tcPr>
          <w:p>
            <w:r>
              <w:t>فلش 256</w:t>
            </w:r>
          </w:p>
        </w:tc>
      </w:tr>
      <w:tr>
        <w:tc>
          <w:tcPr>
            <w:tcW w:type="dxa" w:w="8640"/>
          </w:tcPr>
          <w:p>
            <w:r>
              <w:t>متر لیزری رونیکس</w:t>
            </w:r>
          </w:p>
        </w:tc>
      </w:tr>
      <w:tr>
        <w:tc>
          <w:tcPr>
            <w:tcW w:type="dxa" w:w="8640"/>
          </w:tcPr>
          <w:p>
            <w:r>
              <w:t>روتختی پسرانه</w:t>
            </w:r>
          </w:p>
        </w:tc>
      </w:tr>
      <w:tr>
        <w:tc>
          <w:tcPr>
            <w:tcW w:type="dxa" w:w="8640"/>
          </w:tcPr>
          <w:p>
            <w:r>
              <w:t>لوپ دیجیتال</w:t>
            </w:r>
          </w:p>
        </w:tc>
      </w:tr>
      <w:tr>
        <w:tc>
          <w:tcPr>
            <w:tcW w:type="dxa" w:w="8640"/>
          </w:tcPr>
          <w:p>
            <w:r>
              <w:t>کابل اتصال بدنه</w:t>
            </w:r>
          </w:p>
        </w:tc>
      </w:tr>
      <w:tr>
        <w:tc>
          <w:tcPr>
            <w:tcW w:type="dxa" w:w="8640"/>
          </w:tcPr>
          <w:p>
            <w:r>
              <w:t>دوچرخه ویوا ۲۶</w:t>
            </w:r>
          </w:p>
        </w:tc>
      </w:tr>
      <w:tr>
        <w:tc>
          <w:tcPr>
            <w:tcW w:type="dxa" w:w="8640"/>
          </w:tcPr>
          <w:p>
            <w:r>
              <w:t>پودر پروتیین</w:t>
            </w:r>
          </w:p>
        </w:tc>
      </w:tr>
      <w:tr>
        <w:tc>
          <w:tcPr>
            <w:tcW w:type="dxa" w:w="8640"/>
          </w:tcPr>
          <w:p>
            <w:r>
              <w:t>هندزفری بلوتوث گردنی</w:t>
            </w:r>
          </w:p>
        </w:tc>
      </w:tr>
      <w:tr>
        <w:tc>
          <w:tcPr>
            <w:tcW w:type="dxa" w:w="8640"/>
          </w:tcPr>
          <w:p>
            <w:r>
              <w:t>خردکن هفت کاره</w:t>
            </w:r>
          </w:p>
        </w:tc>
      </w:tr>
      <w:tr>
        <w:tc>
          <w:tcPr>
            <w:tcW w:type="dxa" w:w="8640"/>
          </w:tcPr>
          <w:p>
            <w:r>
              <w:t>a71 سامسونگ</w:t>
            </w:r>
          </w:p>
        </w:tc>
      </w:tr>
      <w:tr>
        <w:tc>
          <w:tcPr>
            <w:tcW w:type="dxa" w:w="8640"/>
          </w:tcPr>
          <w:p>
            <w:r>
              <w:t>گل سانسوریا</w:t>
            </w:r>
          </w:p>
        </w:tc>
      </w:tr>
      <w:tr>
        <w:tc>
          <w:tcPr>
            <w:tcW w:type="dxa" w:w="8640"/>
          </w:tcPr>
          <w:p>
            <w:r>
              <w:t>دوربین سیم کارتی</w:t>
            </w:r>
          </w:p>
        </w:tc>
      </w:tr>
      <w:tr>
        <w:tc>
          <w:tcPr>
            <w:tcW w:type="dxa" w:w="8640"/>
          </w:tcPr>
          <w:p>
            <w:r>
              <w:t>تی شرت مشکی</w:t>
            </w:r>
          </w:p>
        </w:tc>
      </w:tr>
      <w:tr>
        <w:tc>
          <w:tcPr>
            <w:tcW w:type="dxa" w:w="8640"/>
          </w:tcPr>
          <w:p>
            <w:r>
              <w:t>چای ساز دسینی</w:t>
            </w:r>
          </w:p>
        </w:tc>
      </w:tr>
      <w:tr>
        <w:tc>
          <w:tcPr>
            <w:tcW w:type="dxa" w:w="8640"/>
          </w:tcPr>
          <w:p>
            <w:r>
              <w:t>گوشی نوکیا ۱۰۵</w:t>
            </w:r>
          </w:p>
        </w:tc>
      </w:tr>
      <w:tr>
        <w:tc>
          <w:tcPr>
            <w:tcW w:type="dxa" w:w="8640"/>
          </w:tcPr>
          <w:p>
            <w:r>
              <w:t>موبل</w:t>
            </w:r>
          </w:p>
        </w:tc>
      </w:tr>
      <w:tr>
        <w:tc>
          <w:tcPr>
            <w:tcW w:type="dxa" w:w="8640"/>
          </w:tcPr>
          <w:p>
            <w:r>
              <w:t>lol</w:t>
            </w:r>
          </w:p>
        </w:tc>
      </w:tr>
      <w:tr>
        <w:tc>
          <w:tcPr>
            <w:tcW w:type="dxa" w:w="8640"/>
          </w:tcPr>
          <w:p>
            <w:r>
              <w:t>پرده زبرا چاپی</w:t>
            </w:r>
          </w:p>
        </w:tc>
      </w:tr>
      <w:tr>
        <w:tc>
          <w:tcPr>
            <w:tcW w:type="dxa" w:w="8640"/>
          </w:tcPr>
          <w:p>
            <w:r>
              <w:t>سامسونگ تاشو</w:t>
            </w:r>
          </w:p>
        </w:tc>
      </w:tr>
      <w:tr>
        <w:tc>
          <w:tcPr>
            <w:tcW w:type="dxa" w:w="8640"/>
          </w:tcPr>
          <w:p>
            <w:r>
              <w:t>جاروبرقی بوش سری 8</w:t>
            </w:r>
          </w:p>
        </w:tc>
      </w:tr>
      <w:tr>
        <w:tc>
          <w:tcPr>
            <w:tcW w:type="dxa" w:w="8640"/>
          </w:tcPr>
          <w:p>
            <w:r>
              <w:t>دریل هیلتی</w:t>
            </w:r>
          </w:p>
        </w:tc>
      </w:tr>
      <w:tr>
        <w:tc>
          <w:tcPr>
            <w:tcW w:type="dxa" w:w="8640"/>
          </w:tcPr>
          <w:p>
            <w:r>
              <w:t>جاروبرقی سپاهان</w:t>
            </w:r>
          </w:p>
        </w:tc>
      </w:tr>
      <w:tr>
        <w:tc>
          <w:tcPr>
            <w:tcW w:type="dxa" w:w="8640"/>
          </w:tcPr>
          <w:p>
            <w:r>
              <w:t>طوطی عروس</w:t>
            </w:r>
          </w:p>
        </w:tc>
      </w:tr>
      <w:tr>
        <w:tc>
          <w:tcPr>
            <w:tcW w:type="dxa" w:w="8640"/>
          </w:tcPr>
          <w:p>
            <w:r>
              <w:t>دوربین ثبت وقایع</w:t>
            </w:r>
          </w:p>
        </w:tc>
      </w:tr>
      <w:tr>
        <w:tc>
          <w:tcPr>
            <w:tcW w:type="dxa" w:w="8640"/>
          </w:tcPr>
          <w:p>
            <w:r>
              <w:t>بازی جی تی ای وی برای کامپیوتر</w:t>
            </w:r>
          </w:p>
        </w:tc>
      </w:tr>
      <w:tr>
        <w:tc>
          <w:tcPr>
            <w:tcW w:type="dxa" w:w="8640"/>
          </w:tcPr>
          <w:p>
            <w:r>
              <w:t>گوشی شیامی نوت 11 پرو</w:t>
            </w:r>
          </w:p>
        </w:tc>
      </w:tr>
      <w:tr>
        <w:tc>
          <w:tcPr>
            <w:tcW w:type="dxa" w:w="8640"/>
          </w:tcPr>
          <w:p>
            <w:r>
              <w:t>hope</w:t>
            </w:r>
          </w:p>
        </w:tc>
      </w:tr>
      <w:tr>
        <w:tc>
          <w:tcPr>
            <w:tcW w:type="dxa" w:w="8640"/>
          </w:tcPr>
          <w:p>
            <w:r>
              <w:t>محافظ برق تلویزیون</w:t>
            </w:r>
          </w:p>
        </w:tc>
      </w:tr>
      <w:tr>
        <w:tc>
          <w:tcPr>
            <w:tcW w:type="dxa" w:w="8640"/>
          </w:tcPr>
          <w:p>
            <w:r>
              <w:t>آچار آلن</w:t>
            </w:r>
          </w:p>
        </w:tc>
      </w:tr>
      <w:tr>
        <w:tc>
          <w:tcPr>
            <w:tcW w:type="dxa" w:w="8640"/>
          </w:tcPr>
          <w:p>
            <w:r>
              <w:t>دریل شارژی آروا</w:t>
            </w:r>
          </w:p>
        </w:tc>
      </w:tr>
      <w:tr>
        <w:tc>
          <w:tcPr>
            <w:tcW w:type="dxa" w:w="8640"/>
          </w:tcPr>
          <w:p>
            <w:r>
              <w:t>Nokia</w:t>
            </w:r>
          </w:p>
        </w:tc>
      </w:tr>
      <w:tr>
        <w:tc>
          <w:tcPr>
            <w:tcW w:type="dxa" w:w="8640"/>
          </w:tcPr>
          <w:p>
            <w:r>
              <w:t>خونه سازی</w:t>
            </w:r>
          </w:p>
        </w:tc>
      </w:tr>
      <w:tr>
        <w:tc>
          <w:tcPr>
            <w:tcW w:type="dxa" w:w="8640"/>
          </w:tcPr>
          <w:p>
            <w:r>
              <w:t>s23</w:t>
            </w:r>
          </w:p>
        </w:tc>
      </w:tr>
      <w:tr>
        <w:tc>
          <w:tcPr>
            <w:tcW w:type="dxa" w:w="8640"/>
          </w:tcPr>
          <w:p>
            <w:r>
              <w:t>صندلی آرایشگاه</w:t>
            </w:r>
          </w:p>
        </w:tc>
      </w:tr>
      <w:tr>
        <w:tc>
          <w:tcPr>
            <w:tcW w:type="dxa" w:w="8640"/>
          </w:tcPr>
          <w:p>
            <w:r>
              <w:t>12600</w:t>
            </w:r>
          </w:p>
        </w:tc>
      </w:tr>
      <w:tr>
        <w:tc>
          <w:tcPr>
            <w:tcW w:type="dxa" w:w="8640"/>
          </w:tcPr>
          <w:p>
            <w:r>
              <w:t>کفگیر و ملاقه</w:t>
            </w:r>
          </w:p>
        </w:tc>
      </w:tr>
      <w:tr>
        <w:tc>
          <w:tcPr>
            <w:tcW w:type="dxa" w:w="8640"/>
          </w:tcPr>
          <w:p>
            <w:r>
              <w:t>کفپوش رولی</w:t>
            </w:r>
          </w:p>
        </w:tc>
      </w:tr>
      <w:tr>
        <w:tc>
          <w:tcPr>
            <w:tcW w:type="dxa" w:w="8640"/>
          </w:tcPr>
          <w:p>
            <w:r>
              <w:t>گوشتکوب برقی بوش</w:t>
            </w:r>
          </w:p>
        </w:tc>
      </w:tr>
      <w:tr>
        <w:tc>
          <w:tcPr>
            <w:tcW w:type="dxa" w:w="8640"/>
          </w:tcPr>
          <w:p>
            <w:r>
              <w:t>شامپو ترزمه</w:t>
            </w:r>
          </w:p>
        </w:tc>
      </w:tr>
      <w:tr>
        <w:tc>
          <w:tcPr>
            <w:tcW w:type="dxa" w:w="8640"/>
          </w:tcPr>
          <w:p>
            <w:r>
              <w:t>کتری شیردار</w:t>
            </w:r>
          </w:p>
        </w:tc>
      </w:tr>
      <w:tr>
        <w:tc>
          <w:tcPr>
            <w:tcW w:type="dxa" w:w="8640"/>
          </w:tcPr>
          <w:p>
            <w:r>
              <w:t>گندم مرغی</w:t>
            </w:r>
          </w:p>
        </w:tc>
      </w:tr>
      <w:tr>
        <w:tc>
          <w:tcPr>
            <w:tcW w:type="dxa" w:w="8640"/>
          </w:tcPr>
          <w:p>
            <w:r>
              <w:t>شانه ضد شپش</w:t>
            </w:r>
          </w:p>
        </w:tc>
      </w:tr>
      <w:tr>
        <w:tc>
          <w:tcPr>
            <w:tcW w:type="dxa" w:w="8640"/>
          </w:tcPr>
          <w:p>
            <w:r>
              <w:t>سامسونگ A03</w:t>
            </w:r>
          </w:p>
        </w:tc>
      </w:tr>
      <w:tr>
        <w:tc>
          <w:tcPr>
            <w:tcW w:type="dxa" w:w="8640"/>
          </w:tcPr>
          <w:p>
            <w:r>
              <w:t>گوشی 12 a</w:t>
            </w:r>
          </w:p>
        </w:tc>
      </w:tr>
      <w:tr>
        <w:tc>
          <w:tcPr>
            <w:tcW w:type="dxa" w:w="8640"/>
          </w:tcPr>
          <w:p>
            <w:r>
              <w:t>کرم شب</w:t>
            </w:r>
          </w:p>
        </w:tc>
      </w:tr>
      <w:tr>
        <w:tc>
          <w:tcPr>
            <w:tcW w:type="dxa" w:w="8640"/>
          </w:tcPr>
          <w:p>
            <w:r>
              <w:t>شامپو الپسین c1</w:t>
            </w:r>
          </w:p>
        </w:tc>
      </w:tr>
      <w:tr>
        <w:tc>
          <w:tcPr>
            <w:tcW w:type="dxa" w:w="8640"/>
          </w:tcPr>
          <w:p>
            <w:r>
              <w:t>کلاه حصیری</w:t>
            </w:r>
          </w:p>
        </w:tc>
      </w:tr>
      <w:tr>
        <w:tc>
          <w:tcPr>
            <w:tcW w:type="dxa" w:w="8640"/>
          </w:tcPr>
          <w:p>
            <w:r>
              <w:t>پلیستیشن</w:t>
            </w:r>
          </w:p>
        </w:tc>
      </w:tr>
      <w:tr>
        <w:tc>
          <w:tcPr>
            <w:tcW w:type="dxa" w:w="8640"/>
          </w:tcPr>
          <w:p>
            <w:r>
              <w:t>s21ultra</w:t>
            </w:r>
          </w:p>
        </w:tc>
      </w:tr>
      <w:tr>
        <w:tc>
          <w:tcPr>
            <w:tcW w:type="dxa" w:w="8640"/>
          </w:tcPr>
          <w:p>
            <w:r>
              <w:t>تبلت ارزان</w:t>
            </w:r>
          </w:p>
        </w:tc>
      </w:tr>
      <w:tr>
        <w:tc>
          <w:tcPr>
            <w:tcW w:type="dxa" w:w="8640"/>
          </w:tcPr>
          <w:p>
            <w:r>
              <w:t>سامسونگ s21 ultra</w:t>
            </w:r>
          </w:p>
        </w:tc>
      </w:tr>
      <w:tr>
        <w:tc>
          <w:tcPr>
            <w:tcW w:type="dxa" w:w="8640"/>
          </w:tcPr>
          <w:p>
            <w:r>
              <w:t>مانیتور رانا پلاس</w:t>
            </w:r>
          </w:p>
        </w:tc>
      </w:tr>
      <w:tr>
        <w:tc>
          <w:tcPr>
            <w:tcW w:type="dxa" w:w="8640"/>
          </w:tcPr>
          <w:p>
            <w:r>
              <w:t>بیبی کم</w:t>
            </w:r>
          </w:p>
        </w:tc>
      </w:tr>
      <w:tr>
        <w:tc>
          <w:tcPr>
            <w:tcW w:type="dxa" w:w="8640"/>
          </w:tcPr>
          <w:p>
            <w:r>
              <w:t>قلیون عربی</w:t>
            </w:r>
          </w:p>
        </w:tc>
      </w:tr>
      <w:tr>
        <w:tc>
          <w:tcPr>
            <w:tcW w:type="dxa" w:w="8640"/>
          </w:tcPr>
          <w:p>
            <w:r>
              <w:t>رینگ ۲۰۷</w:t>
            </w:r>
          </w:p>
        </w:tc>
      </w:tr>
      <w:tr>
        <w:tc>
          <w:tcPr>
            <w:tcW w:type="dxa" w:w="8640"/>
          </w:tcPr>
          <w:p>
            <w:r>
              <w:t>ادکلن بلک افغان</w:t>
            </w:r>
          </w:p>
        </w:tc>
      </w:tr>
      <w:tr>
        <w:tc>
          <w:tcPr>
            <w:tcW w:type="dxa" w:w="8640"/>
          </w:tcPr>
          <w:p>
            <w:r>
              <w:t>شیرین عسل</w:t>
            </w:r>
          </w:p>
        </w:tc>
      </w:tr>
      <w:tr>
        <w:tc>
          <w:tcPr>
            <w:tcW w:type="dxa" w:w="8640"/>
          </w:tcPr>
          <w:p>
            <w:r>
              <w:t>بذر قارچ</w:t>
            </w:r>
          </w:p>
        </w:tc>
      </w:tr>
      <w:tr>
        <w:tc>
          <w:tcPr>
            <w:tcW w:type="dxa" w:w="8640"/>
          </w:tcPr>
          <w:p>
            <w:r>
              <w:t>چشم بند کمپرس</w:t>
            </w:r>
          </w:p>
        </w:tc>
      </w:tr>
      <w:tr>
        <w:tc>
          <w:tcPr>
            <w:tcW w:type="dxa" w:w="8640"/>
          </w:tcPr>
          <w:p>
            <w:r>
              <w:t>روبیک هرمی</w:t>
            </w:r>
          </w:p>
        </w:tc>
      </w:tr>
      <w:tr>
        <w:tc>
          <w:tcPr>
            <w:tcW w:type="dxa" w:w="8640"/>
          </w:tcPr>
          <w:p>
            <w:r>
              <w:t>اسبیکر بلوتوثی</w:t>
            </w:r>
          </w:p>
        </w:tc>
      </w:tr>
      <w:tr>
        <w:tc>
          <w:tcPr>
            <w:tcW w:type="dxa" w:w="8640"/>
          </w:tcPr>
          <w:p>
            <w:r>
              <w:t>چراغ پیشانی شارژی</w:t>
            </w:r>
          </w:p>
        </w:tc>
      </w:tr>
      <w:tr>
        <w:tc>
          <w:tcPr>
            <w:tcW w:type="dxa" w:w="8640"/>
          </w:tcPr>
          <w:p>
            <w:r>
              <w:t>پودر فیکس فلورمار</w:t>
            </w:r>
          </w:p>
        </w:tc>
      </w:tr>
      <w:tr>
        <w:tc>
          <w:tcPr>
            <w:tcW w:type="dxa" w:w="8640"/>
          </w:tcPr>
          <w:p>
            <w:r>
              <w:t>گردو شکن</w:t>
            </w:r>
          </w:p>
        </w:tc>
      </w:tr>
      <w:tr>
        <w:tc>
          <w:tcPr>
            <w:tcW w:type="dxa" w:w="8640"/>
          </w:tcPr>
          <w:p>
            <w:r>
              <w:t>کوله پشتی فانتزی</w:t>
            </w:r>
          </w:p>
        </w:tc>
      </w:tr>
      <w:tr>
        <w:tc>
          <w:tcPr>
            <w:tcW w:type="dxa" w:w="8640"/>
          </w:tcPr>
          <w:p>
            <w:r>
              <w:t xml:space="preserve">پمپ اب </w:t>
            </w:r>
          </w:p>
        </w:tc>
      </w:tr>
      <w:tr>
        <w:tc>
          <w:tcPr>
            <w:tcW w:type="dxa" w:w="8640"/>
          </w:tcPr>
          <w:p>
            <w:r>
              <w:t>خمیر گیر خانگی</w:t>
            </w:r>
          </w:p>
        </w:tc>
      </w:tr>
      <w:tr>
        <w:tc>
          <w:tcPr>
            <w:tcW w:type="dxa" w:w="8640"/>
          </w:tcPr>
          <w:p>
            <w:r>
              <w:t>لوازم تحریر فانتزی دخترانه</w:t>
            </w:r>
          </w:p>
        </w:tc>
      </w:tr>
      <w:tr>
        <w:tc>
          <w:tcPr>
            <w:tcW w:type="dxa" w:w="8640"/>
          </w:tcPr>
          <w:p>
            <w:r>
              <w:t xml:space="preserve">کتری قوری </w:t>
            </w:r>
          </w:p>
        </w:tc>
      </w:tr>
      <w:tr>
        <w:tc>
          <w:tcPr>
            <w:tcW w:type="dxa" w:w="8640"/>
          </w:tcPr>
          <w:p>
            <w:r>
              <w:t>روغن 5 کیلویی</w:t>
            </w:r>
          </w:p>
        </w:tc>
      </w:tr>
      <w:tr>
        <w:tc>
          <w:tcPr>
            <w:tcW w:type="dxa" w:w="8640"/>
          </w:tcPr>
          <w:p>
            <w:r>
              <w:t>تیوپ موتور</w:t>
            </w:r>
          </w:p>
        </w:tc>
      </w:tr>
      <w:tr>
        <w:tc>
          <w:tcPr>
            <w:tcW w:type="dxa" w:w="8640"/>
          </w:tcPr>
          <w:p>
            <w:r>
              <w:t>طبل محرم اراشی</w:t>
            </w:r>
          </w:p>
        </w:tc>
      </w:tr>
      <w:tr>
        <w:tc>
          <w:tcPr>
            <w:tcW w:type="dxa" w:w="8640"/>
          </w:tcPr>
          <w:p>
            <w:r>
              <w:t>لاک سه قلو</w:t>
            </w:r>
          </w:p>
        </w:tc>
      </w:tr>
      <w:tr>
        <w:tc>
          <w:tcPr>
            <w:tcW w:type="dxa" w:w="8640"/>
          </w:tcPr>
          <w:p>
            <w:r>
              <w:t>کنسول وسط پژو</w:t>
            </w:r>
          </w:p>
        </w:tc>
      </w:tr>
      <w:tr>
        <w:tc>
          <w:tcPr>
            <w:tcW w:type="dxa" w:w="8640"/>
          </w:tcPr>
          <w:p>
            <w:r>
              <w:t>کفش فوتسال نایک</w:t>
            </w:r>
          </w:p>
        </w:tc>
      </w:tr>
      <w:tr>
        <w:tc>
          <w:tcPr>
            <w:tcW w:type="dxa" w:w="8640"/>
          </w:tcPr>
          <w:p>
            <w:r>
              <w:t>کاپشن نوزادی</w:t>
            </w:r>
          </w:p>
        </w:tc>
      </w:tr>
      <w:tr>
        <w:tc>
          <w:tcPr>
            <w:tcW w:type="dxa" w:w="8640"/>
          </w:tcPr>
          <w:p>
            <w:r>
              <w:t>گوشی گیمینگ ایسوس</w:t>
            </w:r>
          </w:p>
        </w:tc>
      </w:tr>
      <w:tr>
        <w:tc>
          <w:tcPr>
            <w:tcW w:type="dxa" w:w="8640"/>
          </w:tcPr>
          <w:p>
            <w:r>
              <w:t xml:space="preserve">سینی </w:t>
            </w:r>
          </w:p>
        </w:tc>
      </w:tr>
      <w:tr>
        <w:tc>
          <w:tcPr>
            <w:tcW w:type="dxa" w:w="8640"/>
          </w:tcPr>
          <w:p>
            <w:r>
              <w:t>پنل آکوستیک</w:t>
            </w:r>
          </w:p>
        </w:tc>
      </w:tr>
      <w:tr>
        <w:tc>
          <w:tcPr>
            <w:tcW w:type="dxa" w:w="8640"/>
          </w:tcPr>
          <w:p>
            <w:r>
              <w:t>باک پراید</w:t>
            </w:r>
          </w:p>
        </w:tc>
      </w:tr>
      <w:tr>
        <w:tc>
          <w:tcPr>
            <w:tcW w:type="dxa" w:w="8640"/>
          </w:tcPr>
          <w:p>
            <w:r>
              <w:t>جالباسی</w:t>
            </w:r>
          </w:p>
        </w:tc>
      </w:tr>
      <w:tr>
        <w:tc>
          <w:tcPr>
            <w:tcW w:type="dxa" w:w="8640"/>
          </w:tcPr>
          <w:p>
            <w:r>
              <w:t>r860</w:t>
            </w:r>
          </w:p>
        </w:tc>
      </w:tr>
      <w:tr>
        <w:tc>
          <w:tcPr>
            <w:tcW w:type="dxa" w:w="8640"/>
          </w:tcPr>
          <w:p>
            <w:r>
              <w:t>ساعت مچی مردانه اسکمی</w:t>
            </w:r>
          </w:p>
        </w:tc>
      </w:tr>
      <w:tr>
        <w:tc>
          <w:tcPr>
            <w:tcW w:type="dxa" w:w="8640"/>
          </w:tcPr>
          <w:p>
            <w:r>
              <w:t>گوشی شیائومی نوت ۱۱ پرو</w:t>
            </w:r>
          </w:p>
        </w:tc>
      </w:tr>
      <w:tr>
        <w:tc>
          <w:tcPr>
            <w:tcW w:type="dxa" w:w="8640"/>
          </w:tcPr>
          <w:p>
            <w:r>
              <w:t>not 11 pro plus</w:t>
            </w:r>
          </w:p>
        </w:tc>
      </w:tr>
      <w:tr>
        <w:tc>
          <w:tcPr>
            <w:tcW w:type="dxa" w:w="8640"/>
          </w:tcPr>
          <w:p>
            <w:r>
              <w:t>فرفره انفجاری فصل 6</w:t>
            </w:r>
          </w:p>
        </w:tc>
      </w:tr>
      <w:tr>
        <w:tc>
          <w:tcPr>
            <w:tcW w:type="dxa" w:w="8640"/>
          </w:tcPr>
          <w:p>
            <w:r>
              <w:t>M31</w:t>
            </w:r>
          </w:p>
        </w:tc>
      </w:tr>
      <w:tr>
        <w:tc>
          <w:tcPr>
            <w:tcW w:type="dxa" w:w="8640"/>
          </w:tcPr>
          <w:p>
            <w:r>
              <w:t>ساعت  هوشمند</w:t>
            </w:r>
          </w:p>
        </w:tc>
      </w:tr>
      <w:tr>
        <w:tc>
          <w:tcPr>
            <w:tcW w:type="dxa" w:w="8640"/>
          </w:tcPr>
          <w:p>
            <w:r>
              <w:t>سانتافه</w:t>
            </w:r>
          </w:p>
        </w:tc>
      </w:tr>
      <w:tr>
        <w:tc>
          <w:tcPr>
            <w:tcW w:type="dxa" w:w="8640"/>
          </w:tcPr>
          <w:p>
            <w:r>
              <w:t>ماسک مرد عنکبوتی</w:t>
            </w:r>
          </w:p>
        </w:tc>
      </w:tr>
      <w:tr>
        <w:tc>
          <w:tcPr>
            <w:tcW w:type="dxa" w:w="8640"/>
          </w:tcPr>
          <w:p>
            <w:r>
              <w:t>خلال کن سیب زمینی</w:t>
            </w:r>
          </w:p>
        </w:tc>
      </w:tr>
      <w:tr>
        <w:tc>
          <w:tcPr>
            <w:tcW w:type="dxa" w:w="8640"/>
          </w:tcPr>
          <w:p>
            <w:r>
              <w:t>کاتالیزور سمند</w:t>
            </w:r>
          </w:p>
        </w:tc>
      </w:tr>
      <w:tr>
        <w:tc>
          <w:tcPr>
            <w:tcW w:type="dxa" w:w="8640"/>
          </w:tcPr>
          <w:p>
            <w:r>
              <w:t>کاپشن دخترانه بچگانه</w:t>
            </w:r>
          </w:p>
        </w:tc>
      </w:tr>
      <w:tr>
        <w:tc>
          <w:tcPr>
            <w:tcW w:type="dxa" w:w="8640"/>
          </w:tcPr>
          <w:p>
            <w:r>
              <w:t>تیشرت مخمل</w:t>
            </w:r>
          </w:p>
        </w:tc>
      </w:tr>
      <w:tr>
        <w:tc>
          <w:tcPr>
            <w:tcW w:type="dxa" w:w="8640"/>
          </w:tcPr>
          <w:p>
            <w:r>
              <w:t>قالپاق اسپرت پراید</w:t>
            </w:r>
          </w:p>
        </w:tc>
      </w:tr>
      <w:tr>
        <w:tc>
          <w:tcPr>
            <w:tcW w:type="dxa" w:w="8640"/>
          </w:tcPr>
          <w:p>
            <w:r>
              <w:t>ردمی 10 پرایم</w:t>
            </w:r>
          </w:p>
        </w:tc>
      </w:tr>
      <w:tr>
        <w:tc>
          <w:tcPr>
            <w:tcW w:type="dxa" w:w="8640"/>
          </w:tcPr>
          <w:p>
            <w:r>
              <w:t xml:space="preserve">پروتئین وی </w:t>
            </w:r>
          </w:p>
        </w:tc>
      </w:tr>
      <w:tr>
        <w:tc>
          <w:tcPr>
            <w:tcW w:type="dxa" w:w="8640"/>
          </w:tcPr>
          <w:p>
            <w:r>
              <w:t>Note10</w:t>
            </w:r>
          </w:p>
        </w:tc>
      </w:tr>
      <w:tr>
        <w:tc>
          <w:tcPr>
            <w:tcW w:type="dxa" w:w="8640"/>
          </w:tcPr>
          <w:p>
            <w:r>
              <w:t>سانسوریا</w:t>
            </w:r>
          </w:p>
        </w:tc>
      </w:tr>
      <w:tr>
        <w:tc>
          <w:tcPr>
            <w:tcW w:type="dxa" w:w="8640"/>
          </w:tcPr>
          <w:p>
            <w:r>
              <w:t>کلید</w:t>
            </w:r>
          </w:p>
        </w:tc>
      </w:tr>
      <w:tr>
        <w:tc>
          <w:tcPr>
            <w:tcW w:type="dxa" w:w="8640"/>
          </w:tcPr>
          <w:p>
            <w:r>
              <w:t>گوشی نوکیا 106</w:t>
            </w:r>
          </w:p>
        </w:tc>
      </w:tr>
      <w:tr>
        <w:tc>
          <w:tcPr>
            <w:tcW w:type="dxa" w:w="8640"/>
          </w:tcPr>
          <w:p>
            <w:r>
              <w:t>قندان مسی</w:t>
            </w:r>
          </w:p>
        </w:tc>
      </w:tr>
      <w:tr>
        <w:tc>
          <w:tcPr>
            <w:tcW w:type="dxa" w:w="8640"/>
          </w:tcPr>
          <w:p>
            <w:r>
              <w:t>ادکلن لجند</w:t>
            </w:r>
          </w:p>
        </w:tc>
      </w:tr>
      <w:tr>
        <w:tc>
          <w:tcPr>
            <w:tcW w:type="dxa" w:w="8640"/>
          </w:tcPr>
          <w:p>
            <w:r>
              <w:t>روغن ریش</w:t>
            </w:r>
          </w:p>
        </w:tc>
      </w:tr>
      <w:tr>
        <w:tc>
          <w:tcPr>
            <w:tcW w:type="dxa" w:w="8640"/>
          </w:tcPr>
          <w:p>
            <w:r>
              <w:t>قهوه سوپریم</w:t>
            </w:r>
          </w:p>
        </w:tc>
      </w:tr>
      <w:tr>
        <w:tc>
          <w:tcPr>
            <w:tcW w:type="dxa" w:w="8640"/>
          </w:tcPr>
          <w:p>
            <w:r>
              <w:t>فنجان قهوه خوری</w:t>
            </w:r>
          </w:p>
        </w:tc>
      </w:tr>
      <w:tr>
        <w:tc>
          <w:tcPr>
            <w:tcW w:type="dxa" w:w="8640"/>
          </w:tcPr>
          <w:p>
            <w:r>
              <w:t>one plus ace</w:t>
            </w:r>
          </w:p>
        </w:tc>
      </w:tr>
      <w:tr>
        <w:tc>
          <w:tcPr>
            <w:tcW w:type="dxa" w:w="8640"/>
          </w:tcPr>
          <w:p>
            <w:r>
              <w:t>مانتو پاییزه دخترانه</w:t>
            </w:r>
          </w:p>
        </w:tc>
      </w:tr>
      <w:tr>
        <w:tc>
          <w:tcPr>
            <w:tcW w:type="dxa" w:w="8640"/>
          </w:tcPr>
          <w:p>
            <w:r>
              <w:t>هندز فری</w:t>
            </w:r>
          </w:p>
        </w:tc>
      </w:tr>
      <w:tr>
        <w:tc>
          <w:tcPr>
            <w:tcW w:type="dxa" w:w="8640"/>
          </w:tcPr>
          <w:p>
            <w:r>
              <w:t>ماوس ریزر</w:t>
            </w:r>
          </w:p>
        </w:tc>
      </w:tr>
      <w:tr>
        <w:tc>
          <w:tcPr>
            <w:tcW w:type="dxa" w:w="8640"/>
          </w:tcPr>
          <w:p>
            <w:r>
              <w:t>ماشین ظرفشویی الجی</w:t>
            </w:r>
          </w:p>
        </w:tc>
      </w:tr>
      <w:tr>
        <w:tc>
          <w:tcPr>
            <w:tcW w:type="dxa" w:w="8640"/>
          </w:tcPr>
          <w:p>
            <w:r>
              <w:t>سرخ کن صنعتی</w:t>
            </w:r>
          </w:p>
        </w:tc>
      </w:tr>
      <w:tr>
        <w:tc>
          <w:tcPr>
            <w:tcW w:type="dxa" w:w="8640"/>
          </w:tcPr>
          <w:p>
            <w:r>
              <w:t>کیس گیمینگ ایسوس</w:t>
            </w:r>
          </w:p>
        </w:tc>
      </w:tr>
      <w:tr>
        <w:tc>
          <w:tcPr>
            <w:tcW w:type="dxa" w:w="8640"/>
          </w:tcPr>
          <w:p>
            <w:r>
              <w:t xml:space="preserve">پاستیل </w:t>
            </w:r>
          </w:p>
        </w:tc>
      </w:tr>
      <w:tr>
        <w:tc>
          <w:tcPr>
            <w:tcW w:type="dxa" w:w="8640"/>
          </w:tcPr>
          <w:p>
            <w:r>
              <w:t>تخته گوشت چوبی</w:t>
            </w:r>
          </w:p>
        </w:tc>
      </w:tr>
      <w:tr>
        <w:tc>
          <w:tcPr>
            <w:tcW w:type="dxa" w:w="8640"/>
          </w:tcPr>
          <w:p>
            <w:r>
              <w:t>عصای کوهنوردی</w:t>
            </w:r>
          </w:p>
        </w:tc>
      </w:tr>
      <w:tr>
        <w:tc>
          <w:tcPr>
            <w:tcW w:type="dxa" w:w="8640"/>
          </w:tcPr>
          <w:p>
            <w:r>
              <w:t>قرص فیتو</w:t>
            </w:r>
          </w:p>
        </w:tc>
      </w:tr>
      <w:tr>
        <w:tc>
          <w:tcPr>
            <w:tcW w:type="dxa" w:w="8640"/>
          </w:tcPr>
          <w:p>
            <w:r>
              <w:t>ایسوزو</w:t>
            </w:r>
          </w:p>
        </w:tc>
      </w:tr>
      <w:tr>
        <w:tc>
          <w:tcPr>
            <w:tcW w:type="dxa" w:w="8640"/>
          </w:tcPr>
          <w:p>
            <w:r>
              <w:t>بادکنک فویلی</w:t>
            </w:r>
          </w:p>
        </w:tc>
      </w:tr>
      <w:tr>
        <w:tc>
          <w:tcPr>
            <w:tcW w:type="dxa" w:w="8640"/>
          </w:tcPr>
          <w:p>
            <w:r>
              <w:t>نئون فلکسی</w:t>
            </w:r>
          </w:p>
        </w:tc>
      </w:tr>
      <w:tr>
        <w:tc>
          <w:tcPr>
            <w:tcW w:type="dxa" w:w="8640"/>
          </w:tcPr>
          <w:p>
            <w:r>
              <w:t>قالپاق نیسان</w:t>
            </w:r>
          </w:p>
        </w:tc>
      </w:tr>
      <w:tr>
        <w:tc>
          <w:tcPr>
            <w:tcW w:type="dxa" w:w="8640"/>
          </w:tcPr>
          <w:p>
            <w:r>
              <w:t>mi11i</w:t>
            </w:r>
          </w:p>
        </w:tc>
      </w:tr>
      <w:tr>
        <w:tc>
          <w:tcPr>
            <w:tcW w:type="dxa" w:w="8640"/>
          </w:tcPr>
          <w:p>
            <w:r>
              <w:t>قهوه استارباکس</w:t>
            </w:r>
          </w:p>
        </w:tc>
      </w:tr>
      <w:tr>
        <w:tc>
          <w:tcPr>
            <w:tcW w:type="dxa" w:w="8640"/>
          </w:tcPr>
          <w:p>
            <w:r>
              <w:t>سیم تلفن</w:t>
            </w:r>
          </w:p>
        </w:tc>
      </w:tr>
      <w:tr>
        <w:tc>
          <w:tcPr>
            <w:tcW w:type="dxa" w:w="8640"/>
          </w:tcPr>
          <w:p>
            <w:r>
              <w:t>ویندوز 11</w:t>
            </w:r>
          </w:p>
        </w:tc>
      </w:tr>
      <w:tr>
        <w:tc>
          <w:tcPr>
            <w:tcW w:type="dxa" w:w="8640"/>
          </w:tcPr>
          <w:p>
            <w:r>
              <w:t>پیراهن سیاه</w:t>
            </w:r>
          </w:p>
        </w:tc>
      </w:tr>
      <w:tr>
        <w:tc>
          <w:tcPr>
            <w:tcW w:type="dxa" w:w="8640"/>
          </w:tcPr>
          <w:p>
            <w:r>
              <w:t>کولر ایران رادیاتور</w:t>
            </w:r>
          </w:p>
        </w:tc>
      </w:tr>
      <w:tr>
        <w:tc>
          <w:tcPr>
            <w:tcW w:type="dxa" w:w="8640"/>
          </w:tcPr>
          <w:p>
            <w:r>
              <w:t>کرم جی</w:t>
            </w:r>
          </w:p>
        </w:tc>
      </w:tr>
      <w:tr>
        <w:tc>
          <w:tcPr>
            <w:tcW w:type="dxa" w:w="8640"/>
          </w:tcPr>
          <w:p>
            <w:r>
              <w:t>صبا باتری</w:t>
            </w:r>
          </w:p>
        </w:tc>
      </w:tr>
      <w:tr>
        <w:tc>
          <w:tcPr>
            <w:tcW w:type="dxa" w:w="8640"/>
          </w:tcPr>
          <w:p>
            <w:r>
              <w:t>قابلمه سرامیکی</w:t>
            </w:r>
          </w:p>
        </w:tc>
      </w:tr>
      <w:tr>
        <w:tc>
          <w:tcPr>
            <w:tcW w:type="dxa" w:w="8640"/>
          </w:tcPr>
          <w:p>
            <w:r>
              <w:t>مولفیکس سایز 1</w:t>
            </w:r>
          </w:p>
        </w:tc>
      </w:tr>
      <w:tr>
        <w:tc>
          <w:tcPr>
            <w:tcW w:type="dxa" w:w="8640"/>
          </w:tcPr>
          <w:p>
            <w:r>
              <w:t>موبایل سامسونگ a22</w:t>
            </w:r>
          </w:p>
        </w:tc>
      </w:tr>
      <w:tr>
        <w:tc>
          <w:tcPr>
            <w:tcW w:type="dxa" w:w="8640"/>
          </w:tcPr>
          <w:p>
            <w:r>
              <w:t>ابنما خانگی</w:t>
            </w:r>
          </w:p>
        </w:tc>
      </w:tr>
      <w:tr>
        <w:tc>
          <w:tcPr>
            <w:tcW w:type="dxa" w:w="8640"/>
          </w:tcPr>
          <w:p>
            <w:r>
              <w:t>صندلی گردان</w:t>
            </w:r>
          </w:p>
        </w:tc>
      </w:tr>
      <w:tr>
        <w:tc>
          <w:tcPr>
            <w:tcW w:type="dxa" w:w="8640"/>
          </w:tcPr>
          <w:p>
            <w:r>
              <w:t>استند لوازم التحریر</w:t>
            </w:r>
          </w:p>
        </w:tc>
      </w:tr>
      <w:tr>
        <w:tc>
          <w:tcPr>
            <w:tcW w:type="dxa" w:w="8640"/>
          </w:tcPr>
          <w:p>
            <w:r>
              <w:t>کفش فوتبال نایک</w:t>
            </w:r>
          </w:p>
        </w:tc>
      </w:tr>
      <w:tr>
        <w:tc>
          <w:tcPr>
            <w:tcW w:type="dxa" w:w="8640"/>
          </w:tcPr>
          <w:p>
            <w:r>
              <w:t>آمپلی</w:t>
            </w:r>
          </w:p>
        </w:tc>
      </w:tr>
      <w:tr>
        <w:tc>
          <w:tcPr>
            <w:tcW w:type="dxa" w:w="8640"/>
          </w:tcPr>
          <w:p>
            <w:r>
              <w:t>شجر</w:t>
            </w:r>
          </w:p>
        </w:tc>
      </w:tr>
      <w:tr>
        <w:tc>
          <w:tcPr>
            <w:tcW w:type="dxa" w:w="8640"/>
          </w:tcPr>
          <w:p>
            <w:r>
              <w:t>کاراجا</w:t>
            </w:r>
          </w:p>
        </w:tc>
      </w:tr>
      <w:tr>
        <w:tc>
          <w:tcPr>
            <w:tcW w:type="dxa" w:w="8640"/>
          </w:tcPr>
          <w:p>
            <w:r>
              <w:t>اسباب بازی عروس هلندی</w:t>
            </w:r>
          </w:p>
        </w:tc>
      </w:tr>
      <w:tr>
        <w:tc>
          <w:tcPr>
            <w:tcW w:type="dxa" w:w="8640"/>
          </w:tcPr>
          <w:p>
            <w:r>
              <w:t>اسکارف ورزشی</w:t>
            </w:r>
          </w:p>
        </w:tc>
      </w:tr>
      <w:tr>
        <w:tc>
          <w:tcPr>
            <w:tcW w:type="dxa" w:w="8640"/>
          </w:tcPr>
          <w:p>
            <w:r>
              <w:t>کوله پشتی پسرانه مدرسه</w:t>
            </w:r>
          </w:p>
        </w:tc>
      </w:tr>
      <w:tr>
        <w:tc>
          <w:tcPr>
            <w:tcW w:type="dxa" w:w="8640"/>
          </w:tcPr>
          <w:p>
            <w:r>
              <w:t>قفل فرمان پراید</w:t>
            </w:r>
          </w:p>
        </w:tc>
      </w:tr>
      <w:tr>
        <w:tc>
          <w:tcPr>
            <w:tcW w:type="dxa" w:w="8640"/>
          </w:tcPr>
          <w:p>
            <w:r>
              <w:t>ساج سفری</w:t>
            </w:r>
          </w:p>
        </w:tc>
      </w:tr>
      <w:tr>
        <w:tc>
          <w:tcPr>
            <w:tcW w:type="dxa" w:w="8640"/>
          </w:tcPr>
          <w:p>
            <w:r>
              <w:t>گفش مردانه</w:t>
            </w:r>
          </w:p>
        </w:tc>
      </w:tr>
      <w:tr>
        <w:tc>
          <w:tcPr>
            <w:tcW w:type="dxa" w:w="8640"/>
          </w:tcPr>
          <w:p>
            <w:r>
              <w:t>سامسونگ a10 s</w:t>
            </w:r>
          </w:p>
        </w:tc>
      </w:tr>
      <w:tr>
        <w:tc>
          <w:tcPr>
            <w:tcW w:type="dxa" w:w="8640"/>
          </w:tcPr>
          <w:p>
            <w:r>
              <w:t>سر مانکن</w:t>
            </w:r>
          </w:p>
        </w:tc>
      </w:tr>
      <w:tr>
        <w:tc>
          <w:tcPr>
            <w:tcW w:type="dxa" w:w="8640"/>
          </w:tcPr>
          <w:p>
            <w:r>
              <w:t>پوکو ام فور</w:t>
            </w:r>
          </w:p>
        </w:tc>
      </w:tr>
      <w:tr>
        <w:tc>
          <w:tcPr>
            <w:tcW w:type="dxa" w:w="8640"/>
          </w:tcPr>
          <w:p>
            <w:r>
              <w:t>جلوپنجره پراید</w:t>
            </w:r>
          </w:p>
        </w:tc>
      </w:tr>
      <w:tr>
        <w:tc>
          <w:tcPr>
            <w:tcW w:type="dxa" w:w="8640"/>
          </w:tcPr>
          <w:p>
            <w:r>
              <w:t>ایفون ۱۲ مینی</w:t>
            </w:r>
          </w:p>
        </w:tc>
      </w:tr>
      <w:tr>
        <w:tc>
          <w:tcPr>
            <w:tcW w:type="dxa" w:w="8640"/>
          </w:tcPr>
          <w:p>
            <w:r>
              <w:t>دو</w:t>
            </w:r>
          </w:p>
        </w:tc>
      </w:tr>
      <w:tr>
        <w:tc>
          <w:tcPr>
            <w:tcW w:type="dxa" w:w="8640"/>
          </w:tcPr>
          <w:p>
            <w:r>
              <w:t>ذرت</w:t>
            </w:r>
          </w:p>
        </w:tc>
      </w:tr>
      <w:tr>
        <w:tc>
          <w:tcPr>
            <w:tcW w:type="dxa" w:w="8640"/>
          </w:tcPr>
          <w:p>
            <w:r>
              <w:t>رنگ اکرلیک</w:t>
            </w:r>
          </w:p>
        </w:tc>
      </w:tr>
      <w:tr>
        <w:tc>
          <w:tcPr>
            <w:tcW w:type="dxa" w:w="8640"/>
          </w:tcPr>
          <w:p>
            <w:r>
              <w:t>دوچرخه پاور</w:t>
            </w:r>
          </w:p>
        </w:tc>
      </w:tr>
      <w:tr>
        <w:tc>
          <w:tcPr>
            <w:tcW w:type="dxa" w:w="8640"/>
          </w:tcPr>
          <w:p>
            <w:r>
              <w:t>اسلحه شکاری نخجیر</w:t>
            </w:r>
          </w:p>
        </w:tc>
      </w:tr>
      <w:tr>
        <w:tc>
          <w:tcPr>
            <w:tcW w:type="dxa" w:w="8640"/>
          </w:tcPr>
          <w:p>
            <w:r>
              <w:t>دستکش نیم پنجه</w:t>
            </w:r>
          </w:p>
        </w:tc>
      </w:tr>
      <w:tr>
        <w:tc>
          <w:tcPr>
            <w:tcW w:type="dxa" w:w="8640"/>
          </w:tcPr>
          <w:p>
            <w:r>
              <w:t>لباس محرم زنانه</w:t>
            </w:r>
          </w:p>
        </w:tc>
      </w:tr>
      <w:tr>
        <w:tc>
          <w:tcPr>
            <w:tcW w:type="dxa" w:w="8640"/>
          </w:tcPr>
          <w:p>
            <w:r>
              <w:t>قمقمه سیلیکونی</w:t>
            </w:r>
          </w:p>
        </w:tc>
      </w:tr>
      <w:tr>
        <w:tc>
          <w:tcPr>
            <w:tcW w:type="dxa" w:w="8640"/>
          </w:tcPr>
          <w:p>
            <w:r>
              <w:t>ماشین پژو 405</w:t>
            </w:r>
          </w:p>
        </w:tc>
      </w:tr>
      <w:tr>
        <w:tc>
          <w:tcPr>
            <w:tcW w:type="dxa" w:w="8640"/>
          </w:tcPr>
          <w:p>
            <w:r>
              <w:t>قاب گوشی نوت ۱۱</w:t>
            </w:r>
          </w:p>
        </w:tc>
      </w:tr>
      <w:tr>
        <w:tc>
          <w:tcPr>
            <w:tcW w:type="dxa" w:w="8640"/>
          </w:tcPr>
          <w:p>
            <w:r>
              <w:t>نیمکت</w:t>
            </w:r>
          </w:p>
        </w:tc>
      </w:tr>
      <w:tr>
        <w:tc>
          <w:tcPr>
            <w:tcW w:type="dxa" w:w="8640"/>
          </w:tcPr>
          <w:p>
            <w:r>
              <w:t>تلویزیون 43</w:t>
            </w:r>
          </w:p>
        </w:tc>
      </w:tr>
      <w:tr>
        <w:tc>
          <w:tcPr>
            <w:tcW w:type="dxa" w:w="8640"/>
          </w:tcPr>
          <w:p>
            <w:r>
              <w:t xml:space="preserve">poco x4 </w:t>
            </w:r>
          </w:p>
        </w:tc>
      </w:tr>
      <w:tr>
        <w:tc>
          <w:tcPr>
            <w:tcW w:type="dxa" w:w="8640"/>
          </w:tcPr>
          <w:p>
            <w:r>
              <w:t>پاسماوری شیشه</w:t>
            </w:r>
          </w:p>
        </w:tc>
      </w:tr>
      <w:tr>
        <w:tc>
          <w:tcPr>
            <w:tcW w:type="dxa" w:w="8640"/>
          </w:tcPr>
          <w:p>
            <w:r>
              <w:t>دفتر حاشیه دار</w:t>
            </w:r>
          </w:p>
        </w:tc>
      </w:tr>
      <w:tr>
        <w:tc>
          <w:tcPr>
            <w:tcW w:type="dxa" w:w="8640"/>
          </w:tcPr>
          <w:p>
            <w:r>
              <w:t>گوشی سامسونگ A72</w:t>
            </w:r>
          </w:p>
        </w:tc>
      </w:tr>
      <w:tr>
        <w:tc>
          <w:tcPr>
            <w:tcW w:type="dxa" w:w="8640"/>
          </w:tcPr>
          <w:p>
            <w:r>
              <w:t>چرخ گوشت فوما</w:t>
            </w:r>
          </w:p>
        </w:tc>
      </w:tr>
      <w:tr>
        <w:tc>
          <w:tcPr>
            <w:tcW w:type="dxa" w:w="8640"/>
          </w:tcPr>
          <w:p>
            <w:r>
              <w:t>گوشی تلفن پاناسونیک</w:t>
            </w:r>
          </w:p>
        </w:tc>
      </w:tr>
      <w:tr>
        <w:tc>
          <w:tcPr>
            <w:tcW w:type="dxa" w:w="8640"/>
          </w:tcPr>
          <w:p>
            <w:r>
              <w:t>اسباب بازی دختر کفشدوزکی</w:t>
            </w:r>
          </w:p>
        </w:tc>
      </w:tr>
      <w:tr>
        <w:tc>
          <w:tcPr>
            <w:tcW w:type="dxa" w:w="8640"/>
          </w:tcPr>
          <w:p>
            <w:r>
              <w:t xml:space="preserve">روغن موتور بهران </w:t>
            </w:r>
          </w:p>
        </w:tc>
      </w:tr>
      <w:tr>
        <w:tc>
          <w:tcPr>
            <w:tcW w:type="dxa" w:w="8640"/>
          </w:tcPr>
          <w:p>
            <w:r>
              <w:t>ارزان</w:t>
            </w:r>
          </w:p>
        </w:tc>
      </w:tr>
      <w:tr>
        <w:tc>
          <w:tcPr>
            <w:tcW w:type="dxa" w:w="8640"/>
          </w:tcPr>
          <w:p>
            <w:r>
              <w:t>آیفون ۱۱ پرو مکس</w:t>
            </w:r>
          </w:p>
        </w:tc>
      </w:tr>
      <w:tr>
        <w:tc>
          <w:tcPr>
            <w:tcW w:type="dxa" w:w="8640"/>
          </w:tcPr>
          <w:p>
            <w:r>
              <w:t>سینما خانگی سونی</w:t>
            </w:r>
          </w:p>
        </w:tc>
      </w:tr>
      <w:tr>
        <w:tc>
          <w:tcPr>
            <w:tcW w:type="dxa" w:w="8640"/>
          </w:tcPr>
          <w:p>
            <w:r>
              <w:t>عقیق</w:t>
            </w:r>
          </w:p>
        </w:tc>
      </w:tr>
      <w:tr>
        <w:tc>
          <w:tcPr>
            <w:tcW w:type="dxa" w:w="8640"/>
          </w:tcPr>
          <w:p>
            <w:r>
              <w:t>سرویس اشپزخانه استیل</w:t>
            </w:r>
          </w:p>
        </w:tc>
      </w:tr>
      <w:tr>
        <w:tc>
          <w:tcPr>
            <w:tcW w:type="dxa" w:w="8640"/>
          </w:tcPr>
          <w:p>
            <w:r>
              <w:t xml:space="preserve">تاب </w:t>
            </w:r>
          </w:p>
        </w:tc>
      </w:tr>
      <w:tr>
        <w:tc>
          <w:tcPr>
            <w:tcW w:type="dxa" w:w="8640"/>
          </w:tcPr>
          <w:p>
            <w:r>
              <w:t>فیلیمو</w:t>
            </w:r>
          </w:p>
        </w:tc>
      </w:tr>
      <w:tr>
        <w:tc>
          <w:tcPr>
            <w:tcW w:type="dxa" w:w="8640"/>
          </w:tcPr>
          <w:p>
            <w:r>
              <w:t>edge 20 pro</w:t>
            </w:r>
          </w:p>
        </w:tc>
      </w:tr>
      <w:tr>
        <w:tc>
          <w:tcPr>
            <w:tcW w:type="dxa" w:w="8640"/>
          </w:tcPr>
          <w:p>
            <w:r>
              <w:t>برف پاک کن</w:t>
            </w:r>
          </w:p>
        </w:tc>
      </w:tr>
      <w:tr>
        <w:tc>
          <w:tcPr>
            <w:tcW w:type="dxa" w:w="8640"/>
          </w:tcPr>
          <w:p>
            <w:r>
              <w:t>واژن مصنوعی ویبره</w:t>
            </w:r>
          </w:p>
        </w:tc>
      </w:tr>
      <w:tr>
        <w:tc>
          <w:tcPr>
            <w:tcW w:type="dxa" w:w="8640"/>
          </w:tcPr>
          <w:p>
            <w:r>
              <w:t>پک ارایشی</w:t>
            </w:r>
          </w:p>
        </w:tc>
      </w:tr>
      <w:tr>
        <w:tc>
          <w:tcPr>
            <w:tcW w:type="dxa" w:w="8640"/>
          </w:tcPr>
          <w:p>
            <w:r>
              <w:t>فیگور مرد عنکبوتی</w:t>
            </w:r>
          </w:p>
        </w:tc>
      </w:tr>
      <w:tr>
        <w:tc>
          <w:tcPr>
            <w:tcW w:type="dxa" w:w="8640"/>
          </w:tcPr>
          <w:p>
            <w:r>
              <w:t>کره</w:t>
            </w:r>
          </w:p>
        </w:tc>
      </w:tr>
      <w:tr>
        <w:tc>
          <w:tcPr>
            <w:tcW w:type="dxa" w:w="8640"/>
          </w:tcPr>
          <w:p>
            <w:r>
              <w:t>وسایل دخترانه</w:t>
            </w:r>
          </w:p>
        </w:tc>
      </w:tr>
      <w:tr>
        <w:tc>
          <w:tcPr>
            <w:tcW w:type="dxa" w:w="8640"/>
          </w:tcPr>
          <w:p>
            <w:r>
              <w:t>پارچه مشکی محرم</w:t>
            </w:r>
          </w:p>
        </w:tc>
      </w:tr>
      <w:tr>
        <w:tc>
          <w:tcPr>
            <w:tcW w:type="dxa" w:w="8640"/>
          </w:tcPr>
          <w:p>
            <w:r>
              <w:t>کتونی جورابی زنانه</w:t>
            </w:r>
          </w:p>
        </w:tc>
      </w:tr>
      <w:tr>
        <w:tc>
          <w:tcPr>
            <w:tcW w:type="dxa" w:w="8640"/>
          </w:tcPr>
          <w:p>
            <w:r>
              <w:t>موتور مینی تریل</w:t>
            </w:r>
          </w:p>
        </w:tc>
      </w:tr>
      <w:tr>
        <w:tc>
          <w:tcPr>
            <w:tcW w:type="dxa" w:w="8640"/>
          </w:tcPr>
          <w:p>
            <w:r>
              <w:t>مباشی ۲۰۵۱</w:t>
            </w:r>
          </w:p>
        </w:tc>
      </w:tr>
      <w:tr>
        <w:tc>
          <w:tcPr>
            <w:tcW w:type="dxa" w:w="8640"/>
          </w:tcPr>
          <w:p>
            <w:r>
              <w:t>پارس اوپال</w:t>
            </w:r>
          </w:p>
        </w:tc>
      </w:tr>
      <w:tr>
        <w:tc>
          <w:tcPr>
            <w:tcW w:type="dxa" w:w="8640"/>
          </w:tcPr>
          <w:p>
            <w:r>
              <w:t>نوا 140</w:t>
            </w:r>
          </w:p>
        </w:tc>
      </w:tr>
      <w:tr>
        <w:tc>
          <w:tcPr>
            <w:tcW w:type="dxa" w:w="8640"/>
          </w:tcPr>
          <w:p>
            <w:r>
              <w:t>ساکسیفون</w:t>
            </w:r>
          </w:p>
        </w:tc>
      </w:tr>
      <w:tr>
        <w:tc>
          <w:tcPr>
            <w:tcW w:type="dxa" w:w="8640"/>
          </w:tcPr>
          <w:p>
            <w:r>
              <w:t>چیپس ساز</w:t>
            </w:r>
          </w:p>
        </w:tc>
      </w:tr>
      <w:tr>
        <w:tc>
          <w:tcPr>
            <w:tcW w:type="dxa" w:w="8640"/>
          </w:tcPr>
          <w:p>
            <w:r>
              <w:t>اردی</w:t>
            </w:r>
          </w:p>
        </w:tc>
      </w:tr>
      <w:tr>
        <w:tc>
          <w:tcPr>
            <w:tcW w:type="dxa" w:w="8640"/>
          </w:tcPr>
          <w:p>
            <w:r>
              <w:t>تیگو 5</w:t>
            </w:r>
          </w:p>
        </w:tc>
      </w:tr>
      <w:tr>
        <w:tc>
          <w:tcPr>
            <w:tcW w:type="dxa" w:w="8640"/>
          </w:tcPr>
          <w:p>
            <w:r>
              <w:t>m52 سامسونگ</w:t>
            </w:r>
          </w:p>
        </w:tc>
      </w:tr>
      <w:tr>
        <w:tc>
          <w:tcPr>
            <w:tcW w:type="dxa" w:w="8640"/>
          </w:tcPr>
          <w:p>
            <w:r>
              <w:t>کالسکه بلکو</w:t>
            </w:r>
          </w:p>
        </w:tc>
      </w:tr>
      <w:tr>
        <w:tc>
          <w:tcPr>
            <w:tcW w:type="dxa" w:w="8640"/>
          </w:tcPr>
          <w:p>
            <w:r>
              <w:t>تستر قطعات</w:t>
            </w:r>
          </w:p>
        </w:tc>
      </w:tr>
      <w:tr>
        <w:tc>
          <w:tcPr>
            <w:tcW w:type="dxa" w:w="8640"/>
          </w:tcPr>
          <w:p>
            <w:r>
              <w:t>گوشی سامسونگ a70</w:t>
            </w:r>
          </w:p>
        </w:tc>
      </w:tr>
      <w:tr>
        <w:tc>
          <w:tcPr>
            <w:tcW w:type="dxa" w:w="8640"/>
          </w:tcPr>
          <w:p>
            <w:r>
              <w:t>گوشی سامسونگ a33 5g</w:t>
            </w:r>
          </w:p>
        </w:tc>
      </w:tr>
      <w:tr>
        <w:tc>
          <w:tcPr>
            <w:tcW w:type="dxa" w:w="8640"/>
          </w:tcPr>
          <w:p>
            <w:r>
              <w:t>گوشی سامسونگ جی 5</w:t>
            </w:r>
          </w:p>
        </w:tc>
      </w:tr>
      <w:tr>
        <w:tc>
          <w:tcPr>
            <w:tcW w:type="dxa" w:w="8640"/>
          </w:tcPr>
          <w:p>
            <w:r>
              <w:t>دستبند کارتیر</w:t>
            </w:r>
          </w:p>
        </w:tc>
      </w:tr>
      <w:tr>
        <w:tc>
          <w:tcPr>
            <w:tcW w:type="dxa" w:w="8640"/>
          </w:tcPr>
          <w:p>
            <w:r>
              <w:t>گل بابا ادم</w:t>
            </w:r>
          </w:p>
        </w:tc>
      </w:tr>
      <w:tr>
        <w:tc>
          <w:tcPr>
            <w:tcW w:type="dxa" w:w="8640"/>
          </w:tcPr>
          <w:p>
            <w:r>
              <w:t>شارژمان دوچرخه شیمانو</w:t>
            </w:r>
          </w:p>
        </w:tc>
      </w:tr>
      <w:tr>
        <w:tc>
          <w:tcPr>
            <w:tcW w:type="dxa" w:w="8640"/>
          </w:tcPr>
          <w:p>
            <w:r>
              <w:t>سگ پاکوتاه</w:t>
            </w:r>
          </w:p>
        </w:tc>
      </w:tr>
      <w:tr>
        <w:tc>
          <w:tcPr>
            <w:tcW w:type="dxa" w:w="8640"/>
          </w:tcPr>
          <w:p>
            <w:r>
              <w:t>اباژور کودک</w:t>
            </w:r>
          </w:p>
        </w:tc>
      </w:tr>
      <w:tr>
        <w:tc>
          <w:tcPr>
            <w:tcW w:type="dxa" w:w="8640"/>
          </w:tcPr>
          <w:p>
            <w:r>
              <w:t>dsp 7000</w:t>
            </w:r>
          </w:p>
        </w:tc>
      </w:tr>
      <w:tr>
        <w:tc>
          <w:tcPr>
            <w:tcW w:type="dxa" w:w="8640"/>
          </w:tcPr>
          <w:p>
            <w:r>
              <w:t>ssd اکسترنال</w:t>
            </w:r>
          </w:p>
        </w:tc>
      </w:tr>
      <w:tr>
        <w:tc>
          <w:tcPr>
            <w:tcW w:type="dxa" w:w="8640"/>
          </w:tcPr>
          <w:p>
            <w:r>
              <w:t>بازی سگا</w:t>
            </w:r>
          </w:p>
        </w:tc>
      </w:tr>
      <w:tr>
        <w:tc>
          <w:tcPr>
            <w:tcW w:type="dxa" w:w="8640"/>
          </w:tcPr>
          <w:p>
            <w:r>
              <w:t xml:space="preserve">ماشین اسباب بازی </w:t>
            </w:r>
          </w:p>
        </w:tc>
      </w:tr>
      <w:tr>
        <w:tc>
          <w:tcPr>
            <w:tcW w:type="dxa" w:w="8640"/>
          </w:tcPr>
          <w:p>
            <w:r>
              <w:t>whey</w:t>
            </w:r>
          </w:p>
        </w:tc>
      </w:tr>
      <w:tr>
        <w:tc>
          <w:tcPr>
            <w:tcW w:type="dxa" w:w="8640"/>
          </w:tcPr>
          <w:p>
            <w:r>
              <w:t>ژانومه 802</w:t>
            </w:r>
          </w:p>
        </w:tc>
      </w:tr>
      <w:tr>
        <w:tc>
          <w:tcPr>
            <w:tcW w:type="dxa" w:w="8640"/>
          </w:tcPr>
          <w:p>
            <w:r>
              <w:t>ترک بند دوچرخه</w:t>
            </w:r>
          </w:p>
        </w:tc>
      </w:tr>
      <w:tr>
        <w:tc>
          <w:tcPr>
            <w:tcW w:type="dxa" w:w="8640"/>
          </w:tcPr>
          <w:p>
            <w:r>
              <w:t>hq08</w:t>
            </w:r>
          </w:p>
        </w:tc>
      </w:tr>
      <w:tr>
        <w:tc>
          <w:tcPr>
            <w:tcW w:type="dxa" w:w="8640"/>
          </w:tcPr>
          <w:p>
            <w:r>
              <w:t>چراغ اسپرت 206</w:t>
            </w:r>
          </w:p>
        </w:tc>
      </w:tr>
      <w:tr>
        <w:tc>
          <w:tcPr>
            <w:tcW w:type="dxa" w:w="8640"/>
          </w:tcPr>
          <w:p>
            <w:r>
              <w:t>اسیاب قهوه صنعتی</w:t>
            </w:r>
          </w:p>
        </w:tc>
      </w:tr>
      <w:tr>
        <w:tc>
          <w:tcPr>
            <w:tcW w:type="dxa" w:w="8640"/>
          </w:tcPr>
          <w:p>
            <w:r>
              <w:t>باندل مادربرد</w:t>
            </w:r>
          </w:p>
        </w:tc>
      </w:tr>
      <w:tr>
        <w:tc>
          <w:tcPr>
            <w:tcW w:type="dxa" w:w="8640"/>
          </w:tcPr>
          <w:p>
            <w:r>
              <w:t>روکش صندلی سورن پلاس</w:t>
            </w:r>
          </w:p>
        </w:tc>
      </w:tr>
      <w:tr>
        <w:tc>
          <w:tcPr>
            <w:tcW w:type="dxa" w:w="8640"/>
          </w:tcPr>
          <w:p>
            <w:r>
              <w:t>پارچه ابرو بادی</w:t>
            </w:r>
          </w:p>
        </w:tc>
      </w:tr>
      <w:tr>
        <w:tc>
          <w:tcPr>
            <w:tcW w:type="dxa" w:w="8640"/>
          </w:tcPr>
          <w:p>
            <w:r>
              <w:t>تبلت s7</w:t>
            </w:r>
          </w:p>
        </w:tc>
      </w:tr>
      <w:tr>
        <w:tc>
          <w:tcPr>
            <w:tcW w:type="dxa" w:w="8640"/>
          </w:tcPr>
          <w:p>
            <w:r>
              <w:t>ماشین بنزینی</w:t>
            </w:r>
          </w:p>
        </w:tc>
      </w:tr>
      <w:tr>
        <w:tc>
          <w:tcPr>
            <w:tcW w:type="dxa" w:w="8640"/>
          </w:tcPr>
          <w:p>
            <w:r>
              <w:t>فن دمنده</w:t>
            </w:r>
          </w:p>
        </w:tc>
      </w:tr>
      <w:tr>
        <w:tc>
          <w:tcPr>
            <w:tcW w:type="dxa" w:w="8640"/>
          </w:tcPr>
          <w:p>
            <w:r>
              <w:t>هارنس</w:t>
            </w:r>
          </w:p>
        </w:tc>
      </w:tr>
      <w:tr>
        <w:tc>
          <w:tcPr>
            <w:tcW w:type="dxa" w:w="8640"/>
          </w:tcPr>
          <w:p>
            <w:r>
              <w:t>m7</w:t>
            </w:r>
          </w:p>
        </w:tc>
      </w:tr>
      <w:tr>
        <w:tc>
          <w:tcPr>
            <w:tcW w:type="dxa" w:w="8640"/>
          </w:tcPr>
          <w:p>
            <w:r>
              <w:t>اتو مخزن دار تفال</w:t>
            </w:r>
          </w:p>
        </w:tc>
      </w:tr>
      <w:tr>
        <w:tc>
          <w:tcPr>
            <w:tcW w:type="dxa" w:w="8640"/>
          </w:tcPr>
          <w:p>
            <w:r>
              <w:t>ویندوز 10</w:t>
            </w:r>
          </w:p>
        </w:tc>
      </w:tr>
      <w:tr>
        <w:tc>
          <w:tcPr>
            <w:tcW w:type="dxa" w:w="8640"/>
          </w:tcPr>
          <w:p>
            <w:r>
              <w:t>آلن</w:t>
            </w:r>
          </w:p>
        </w:tc>
      </w:tr>
      <w:tr>
        <w:tc>
          <w:tcPr>
            <w:tcW w:type="dxa" w:w="8640"/>
          </w:tcPr>
          <w:p>
            <w:r>
              <w:t>دستگاه فیزیوتراپی خانگی</w:t>
            </w:r>
          </w:p>
        </w:tc>
      </w:tr>
      <w:tr>
        <w:tc>
          <w:tcPr>
            <w:tcW w:type="dxa" w:w="8640"/>
          </w:tcPr>
          <w:p>
            <w:r>
              <w:t>خط چشم مویی</w:t>
            </w:r>
          </w:p>
        </w:tc>
      </w:tr>
      <w:tr>
        <w:tc>
          <w:tcPr>
            <w:tcW w:type="dxa" w:w="8640"/>
          </w:tcPr>
          <w:p>
            <w:r>
              <w:t>قاب گوشی جی پلاس x10</w:t>
            </w:r>
          </w:p>
        </w:tc>
      </w:tr>
      <w:tr>
        <w:tc>
          <w:tcPr>
            <w:tcW w:type="dxa" w:w="8640"/>
          </w:tcPr>
          <w:p>
            <w:r>
              <w:t>پروتیین وی کاله</w:t>
            </w:r>
          </w:p>
        </w:tc>
      </w:tr>
      <w:tr>
        <w:tc>
          <w:tcPr>
            <w:tcW w:type="dxa" w:w="8640"/>
          </w:tcPr>
          <w:p>
            <w:r>
              <w:t>پیاس فور</w:t>
            </w:r>
          </w:p>
        </w:tc>
      </w:tr>
      <w:tr>
        <w:tc>
          <w:tcPr>
            <w:tcW w:type="dxa" w:w="8640"/>
          </w:tcPr>
          <w:p>
            <w:r>
              <w:t>جای سیب زمینی پیاز</w:t>
            </w:r>
          </w:p>
        </w:tc>
      </w:tr>
      <w:tr>
        <w:tc>
          <w:tcPr>
            <w:tcW w:type="dxa" w:w="8640"/>
          </w:tcPr>
          <w:p>
            <w:r>
              <w:t>ریو کیا</w:t>
            </w:r>
          </w:p>
        </w:tc>
      </w:tr>
      <w:tr>
        <w:tc>
          <w:tcPr>
            <w:tcW w:type="dxa" w:w="8640"/>
          </w:tcPr>
          <w:p>
            <w:r>
              <w:t>سرسیلندر</w:t>
            </w:r>
          </w:p>
        </w:tc>
      </w:tr>
      <w:tr>
        <w:tc>
          <w:tcPr>
            <w:tcW w:type="dxa" w:w="8640"/>
          </w:tcPr>
          <w:p>
            <w:r>
              <w:t>کولر پراید</w:t>
            </w:r>
          </w:p>
        </w:tc>
      </w:tr>
      <w:tr>
        <w:tc>
          <w:tcPr>
            <w:tcW w:type="dxa" w:w="8640"/>
          </w:tcPr>
          <w:p>
            <w:r>
              <w:t>ارگ کرگ</w:t>
            </w:r>
          </w:p>
        </w:tc>
      </w:tr>
      <w:tr>
        <w:tc>
          <w:tcPr>
            <w:tcW w:type="dxa" w:w="8640"/>
          </w:tcPr>
          <w:p>
            <w:r>
              <w:t xml:space="preserve">M12 </w:t>
            </w:r>
          </w:p>
        </w:tc>
      </w:tr>
      <w:tr>
        <w:tc>
          <w:tcPr>
            <w:tcW w:type="dxa" w:w="8640"/>
          </w:tcPr>
          <w:p>
            <w:r>
              <w:t>ادامس خرسی</w:t>
            </w:r>
          </w:p>
        </w:tc>
      </w:tr>
      <w:tr>
        <w:tc>
          <w:tcPr>
            <w:tcW w:type="dxa" w:w="8640"/>
          </w:tcPr>
          <w:p>
            <w:r>
              <w:t>پیراهن دخترانه مجلسی</w:t>
            </w:r>
          </w:p>
        </w:tc>
      </w:tr>
      <w:tr>
        <w:tc>
          <w:tcPr>
            <w:tcW w:type="dxa" w:w="8640"/>
          </w:tcPr>
          <w:p>
            <w:r>
              <w:t>تخت ماشینی</w:t>
            </w:r>
          </w:p>
        </w:tc>
      </w:tr>
      <w:tr>
        <w:tc>
          <w:tcPr>
            <w:tcW w:type="dxa" w:w="8640"/>
          </w:tcPr>
          <w:p>
            <w:r>
              <w:t>کاپشن مردانه لی</w:t>
            </w:r>
          </w:p>
        </w:tc>
      </w:tr>
      <w:tr>
        <w:tc>
          <w:tcPr>
            <w:tcW w:type="dxa" w:w="8640"/>
          </w:tcPr>
          <w:p>
            <w:r>
              <w:t>عصا زیر بغل</w:t>
            </w:r>
          </w:p>
        </w:tc>
      </w:tr>
      <w:tr>
        <w:tc>
          <w:tcPr>
            <w:tcW w:type="dxa" w:w="8640"/>
          </w:tcPr>
          <w:p>
            <w:r>
              <w:t>نوکیا 210</w:t>
            </w:r>
          </w:p>
        </w:tc>
      </w:tr>
      <w:tr>
        <w:tc>
          <w:tcPr>
            <w:tcW w:type="dxa" w:w="8640"/>
          </w:tcPr>
          <w:p>
            <w:r>
              <w:t>قفل حیاطی</w:t>
            </w:r>
          </w:p>
        </w:tc>
      </w:tr>
      <w:tr>
        <w:tc>
          <w:tcPr>
            <w:tcW w:type="dxa" w:w="8640"/>
          </w:tcPr>
          <w:p>
            <w:r>
              <w:t>کیک خوری</w:t>
            </w:r>
          </w:p>
        </w:tc>
      </w:tr>
      <w:tr>
        <w:tc>
          <w:tcPr>
            <w:tcW w:type="dxa" w:w="8640"/>
          </w:tcPr>
          <w:p>
            <w:r>
              <w:t>پنکه تکنو</w:t>
            </w:r>
          </w:p>
        </w:tc>
      </w:tr>
      <w:tr>
        <w:tc>
          <w:tcPr>
            <w:tcW w:type="dxa" w:w="8640"/>
          </w:tcPr>
          <w:p>
            <w:r>
              <w:t xml:space="preserve">توستر </w:t>
            </w:r>
          </w:p>
        </w:tc>
      </w:tr>
      <w:tr>
        <w:tc>
          <w:tcPr>
            <w:tcW w:type="dxa" w:w="8640"/>
          </w:tcPr>
          <w:p>
            <w:r>
              <w:t>کرم مو پنتن</w:t>
            </w:r>
          </w:p>
        </w:tc>
      </w:tr>
      <w:tr>
        <w:tc>
          <w:tcPr>
            <w:tcW w:type="dxa" w:w="8640"/>
          </w:tcPr>
          <w:p>
            <w:r>
              <w:t>اسلایم واتر</w:t>
            </w:r>
          </w:p>
        </w:tc>
      </w:tr>
      <w:tr>
        <w:tc>
          <w:tcPr>
            <w:tcW w:type="dxa" w:w="8640"/>
          </w:tcPr>
          <w:p>
            <w:r>
              <w:t>مانع</w:t>
            </w:r>
          </w:p>
        </w:tc>
      </w:tr>
      <w:tr>
        <w:tc>
          <w:tcPr>
            <w:tcW w:type="dxa" w:w="8640"/>
          </w:tcPr>
          <w:p>
            <w:r>
              <w:t>شیشه فلاسک</w:t>
            </w:r>
          </w:p>
        </w:tc>
      </w:tr>
      <w:tr>
        <w:tc>
          <w:tcPr>
            <w:tcW w:type="dxa" w:w="8640"/>
          </w:tcPr>
          <w:p>
            <w:r>
              <w:t>ایفون ۸ پلاس</w:t>
            </w:r>
          </w:p>
        </w:tc>
      </w:tr>
      <w:tr>
        <w:tc>
          <w:tcPr>
            <w:tcW w:type="dxa" w:w="8640"/>
          </w:tcPr>
          <w:p>
            <w:r>
              <w:t>عروسک کاکتوس سخنگو</w:t>
            </w:r>
          </w:p>
        </w:tc>
      </w:tr>
      <w:tr>
        <w:tc>
          <w:tcPr>
            <w:tcW w:type="dxa" w:w="8640"/>
          </w:tcPr>
          <w:p>
            <w:r>
              <w:t>ضد آفتاب مای</w:t>
            </w:r>
          </w:p>
        </w:tc>
      </w:tr>
      <w:tr>
        <w:tc>
          <w:tcPr>
            <w:tcW w:type="dxa" w:w="8640"/>
          </w:tcPr>
          <w:p>
            <w:r>
              <w:t>گوشی سامسونگa03</w:t>
            </w:r>
          </w:p>
        </w:tc>
      </w:tr>
      <w:tr>
        <w:tc>
          <w:tcPr>
            <w:tcW w:type="dxa" w:w="8640"/>
          </w:tcPr>
          <w:p>
            <w:r>
              <w:t>یخچال ساید بای ساید دوو</w:t>
            </w:r>
          </w:p>
        </w:tc>
      </w:tr>
      <w:tr>
        <w:tc>
          <w:tcPr>
            <w:tcW w:type="dxa" w:w="8640"/>
          </w:tcPr>
          <w:p>
            <w:r>
              <w:t>خودکار بیک 1.6</w:t>
            </w:r>
          </w:p>
        </w:tc>
      </w:tr>
      <w:tr>
        <w:tc>
          <w:tcPr>
            <w:tcW w:type="dxa" w:w="8640"/>
          </w:tcPr>
          <w:p>
            <w:r>
              <w:t>شامپو کراتین</w:t>
            </w:r>
          </w:p>
        </w:tc>
      </w:tr>
      <w:tr>
        <w:tc>
          <w:tcPr>
            <w:tcW w:type="dxa" w:w="8640"/>
          </w:tcPr>
          <w:p>
            <w:r>
              <w:t>بازی ماشین</w:t>
            </w:r>
          </w:p>
        </w:tc>
      </w:tr>
      <w:tr>
        <w:tc>
          <w:tcPr>
            <w:tcW w:type="dxa" w:w="8640"/>
          </w:tcPr>
          <w:p>
            <w:r>
              <w:t>huawei</w:t>
            </w:r>
          </w:p>
        </w:tc>
      </w:tr>
      <w:tr>
        <w:tc>
          <w:tcPr>
            <w:tcW w:type="dxa" w:w="8640"/>
          </w:tcPr>
          <w:p>
            <w:r>
              <w:t>روغن پارس پایا</w:t>
            </w:r>
          </w:p>
        </w:tc>
      </w:tr>
      <w:tr>
        <w:tc>
          <w:tcPr>
            <w:tcW w:type="dxa" w:w="8640"/>
          </w:tcPr>
          <w:p>
            <w:r>
              <w:t>بلک لایت</w:t>
            </w:r>
          </w:p>
        </w:tc>
      </w:tr>
      <w:tr>
        <w:tc>
          <w:tcPr>
            <w:tcW w:type="dxa" w:w="8640"/>
          </w:tcPr>
          <w:p>
            <w:r>
              <w:t>کیمدی</w:t>
            </w:r>
          </w:p>
        </w:tc>
      </w:tr>
      <w:tr>
        <w:tc>
          <w:tcPr>
            <w:tcW w:type="dxa" w:w="8640"/>
          </w:tcPr>
          <w:p>
            <w:r>
              <w:t>رینگ دوچرخه</w:t>
            </w:r>
          </w:p>
        </w:tc>
      </w:tr>
      <w:tr>
        <w:tc>
          <w:tcPr>
            <w:tcW w:type="dxa" w:w="8640"/>
          </w:tcPr>
          <w:p>
            <w:r>
              <w:t>جوش</w:t>
            </w:r>
          </w:p>
        </w:tc>
      </w:tr>
      <w:tr>
        <w:tc>
          <w:tcPr>
            <w:tcW w:type="dxa" w:w="8640"/>
          </w:tcPr>
          <w:p>
            <w:r>
              <w:t>تبر حرفه</w:t>
            </w:r>
          </w:p>
        </w:tc>
      </w:tr>
      <w:tr>
        <w:tc>
          <w:tcPr>
            <w:tcW w:type="dxa" w:w="8640"/>
          </w:tcPr>
          <w:p>
            <w:r>
              <w:t>راسته دوز جک</w:t>
            </w:r>
          </w:p>
        </w:tc>
      </w:tr>
      <w:tr>
        <w:tc>
          <w:tcPr>
            <w:tcW w:type="dxa" w:w="8640"/>
          </w:tcPr>
          <w:p>
            <w:r>
              <w:t>مجسمه چوبی</w:t>
            </w:r>
          </w:p>
        </w:tc>
      </w:tr>
      <w:tr>
        <w:tc>
          <w:tcPr>
            <w:tcW w:type="dxa" w:w="8640"/>
          </w:tcPr>
          <w:p>
            <w:r>
              <w:t>فرمون پراید</w:t>
            </w:r>
          </w:p>
        </w:tc>
      </w:tr>
      <w:tr>
        <w:tc>
          <w:tcPr>
            <w:tcW w:type="dxa" w:w="8640"/>
          </w:tcPr>
          <w:p>
            <w:r>
              <w:t>کنسول قابل حمل</w:t>
            </w:r>
          </w:p>
        </w:tc>
      </w:tr>
      <w:tr>
        <w:tc>
          <w:tcPr>
            <w:tcW w:type="dxa" w:w="8640"/>
          </w:tcPr>
          <w:p>
            <w:r>
              <w:t>هواوی بند 6</w:t>
            </w:r>
          </w:p>
        </w:tc>
      </w:tr>
      <w:tr>
        <w:tc>
          <w:tcPr>
            <w:tcW w:type="dxa" w:w="8640"/>
          </w:tcPr>
          <w:p>
            <w:r>
              <w:t>تخت و کمد نوزاد</w:t>
            </w:r>
          </w:p>
        </w:tc>
      </w:tr>
      <w:tr>
        <w:tc>
          <w:tcPr>
            <w:tcW w:type="dxa" w:w="8640"/>
          </w:tcPr>
          <w:p>
            <w:r>
              <w:t>دستگاه قهوه</w:t>
            </w:r>
          </w:p>
        </w:tc>
      </w:tr>
      <w:tr>
        <w:tc>
          <w:tcPr>
            <w:tcW w:type="dxa" w:w="8640"/>
          </w:tcPr>
          <w:p>
            <w:r>
              <w:t>note 10 pro 5g</w:t>
            </w:r>
          </w:p>
        </w:tc>
      </w:tr>
      <w:tr>
        <w:tc>
          <w:tcPr>
            <w:tcW w:type="dxa" w:w="8640"/>
          </w:tcPr>
          <w:p>
            <w:r>
              <w:t>لامپ دوچرخه</w:t>
            </w:r>
          </w:p>
        </w:tc>
      </w:tr>
      <w:tr>
        <w:tc>
          <w:tcPr>
            <w:tcW w:type="dxa" w:w="8640"/>
          </w:tcPr>
          <w:p>
            <w:r>
              <w:t>شیایومی ۱۲</w:t>
            </w:r>
          </w:p>
        </w:tc>
      </w:tr>
      <w:tr>
        <w:tc>
          <w:tcPr>
            <w:tcW w:type="dxa" w:w="8640"/>
          </w:tcPr>
          <w:p>
            <w:r>
              <w:t>سینک اخوان روکار</w:t>
            </w:r>
          </w:p>
        </w:tc>
      </w:tr>
      <w:tr>
        <w:tc>
          <w:tcPr>
            <w:tcW w:type="dxa" w:w="8640"/>
          </w:tcPr>
          <w:p>
            <w:r>
              <w:t>ایفون فول کپی</w:t>
            </w:r>
          </w:p>
        </w:tc>
      </w:tr>
      <w:tr>
        <w:tc>
          <w:tcPr>
            <w:tcW w:type="dxa" w:w="8640"/>
          </w:tcPr>
          <w:p>
            <w:r>
              <w:t>اس ۲۲ اولترا</w:t>
            </w:r>
          </w:p>
        </w:tc>
      </w:tr>
      <w:tr>
        <w:tc>
          <w:tcPr>
            <w:tcW w:type="dxa" w:w="8640"/>
          </w:tcPr>
          <w:p>
            <w:r>
              <w:t xml:space="preserve">اسپیکر بلوتوثی </w:t>
            </w:r>
          </w:p>
        </w:tc>
      </w:tr>
      <w:tr>
        <w:tc>
          <w:tcPr>
            <w:tcW w:type="dxa" w:w="8640"/>
          </w:tcPr>
          <w:p>
            <w:r>
              <w:t>باتوم برقی</w:t>
            </w:r>
          </w:p>
        </w:tc>
      </w:tr>
      <w:tr>
        <w:tc>
          <w:tcPr>
            <w:tcW w:type="dxa" w:w="8640"/>
          </w:tcPr>
          <w:p>
            <w:r>
              <w:t>صندلی ماشین دلیجان</w:t>
            </w:r>
          </w:p>
        </w:tc>
      </w:tr>
      <w:tr>
        <w:tc>
          <w:tcPr>
            <w:tcW w:type="dxa" w:w="8640"/>
          </w:tcPr>
          <w:p>
            <w:r>
              <w:t>گوسفند زنده کیلو</w:t>
            </w:r>
          </w:p>
        </w:tc>
      </w:tr>
      <w:tr>
        <w:tc>
          <w:tcPr>
            <w:tcW w:type="dxa" w:w="8640"/>
          </w:tcPr>
          <w:p>
            <w:r>
              <w:t>A52 256</w:t>
            </w:r>
          </w:p>
        </w:tc>
      </w:tr>
      <w:tr>
        <w:tc>
          <w:tcPr>
            <w:tcW w:type="dxa" w:w="8640"/>
          </w:tcPr>
          <w:p>
            <w:r>
              <w:t>آیفون ۹</w:t>
            </w:r>
          </w:p>
        </w:tc>
      </w:tr>
      <w:tr>
        <w:tc>
          <w:tcPr>
            <w:tcW w:type="dxa" w:w="8640"/>
          </w:tcPr>
          <w:p>
            <w:r>
              <w:t>پرده آشپزخانه</w:t>
            </w:r>
          </w:p>
        </w:tc>
      </w:tr>
      <w:tr>
        <w:tc>
          <w:tcPr>
            <w:tcW w:type="dxa" w:w="8640"/>
          </w:tcPr>
          <w:p>
            <w:r>
              <w:t>ایفن ۱۱</w:t>
            </w:r>
          </w:p>
        </w:tc>
      </w:tr>
      <w:tr>
        <w:tc>
          <w:tcPr>
            <w:tcW w:type="dxa" w:w="8640"/>
          </w:tcPr>
          <w:p>
            <w:r>
              <w:t>کفش کتانی</w:t>
            </w:r>
          </w:p>
        </w:tc>
      </w:tr>
      <w:tr>
        <w:tc>
          <w:tcPr>
            <w:tcW w:type="dxa" w:w="8640"/>
          </w:tcPr>
          <w:p>
            <w:r>
              <w:t>گوشی s20 fe</w:t>
            </w:r>
          </w:p>
        </w:tc>
      </w:tr>
      <w:tr>
        <w:tc>
          <w:tcPr>
            <w:tcW w:type="dxa" w:w="8640"/>
          </w:tcPr>
          <w:p>
            <w:r>
              <w:t>پارچ لیوان</w:t>
            </w:r>
          </w:p>
        </w:tc>
      </w:tr>
      <w:tr>
        <w:tc>
          <w:tcPr>
            <w:tcW w:type="dxa" w:w="8640"/>
          </w:tcPr>
          <w:p>
            <w:r>
              <w:t>صندلی ساحلی</w:t>
            </w:r>
          </w:p>
        </w:tc>
      </w:tr>
      <w:tr>
        <w:tc>
          <w:tcPr>
            <w:tcW w:type="dxa" w:w="8640"/>
          </w:tcPr>
          <w:p>
            <w:r>
              <w:t>ایکس باکس ایکس</w:t>
            </w:r>
          </w:p>
        </w:tc>
      </w:tr>
      <w:tr>
        <w:tc>
          <w:tcPr>
            <w:tcW w:type="dxa" w:w="8640"/>
          </w:tcPr>
          <w:p>
            <w:r>
              <w:t>نمد کاپوت</w:t>
            </w:r>
          </w:p>
        </w:tc>
      </w:tr>
      <w:tr>
        <w:tc>
          <w:tcPr>
            <w:tcW w:type="dxa" w:w="8640"/>
          </w:tcPr>
          <w:p>
            <w:r>
              <w:t>کارواش خانگی هیوندای</w:t>
            </w:r>
          </w:p>
        </w:tc>
      </w:tr>
      <w:tr>
        <w:tc>
          <w:tcPr>
            <w:tcW w:type="dxa" w:w="8640"/>
          </w:tcPr>
          <w:p>
            <w:r>
              <w:t>پیک گیتار</w:t>
            </w:r>
          </w:p>
        </w:tc>
      </w:tr>
      <w:tr>
        <w:tc>
          <w:tcPr>
            <w:tcW w:type="dxa" w:w="8640"/>
          </w:tcPr>
          <w:p>
            <w:r>
              <w:t>ps4 دو دسته</w:t>
            </w:r>
          </w:p>
        </w:tc>
      </w:tr>
      <w:tr>
        <w:tc>
          <w:tcPr>
            <w:tcW w:type="dxa" w:w="8640"/>
          </w:tcPr>
          <w:p>
            <w:r>
              <w:t>محافظ کولر</w:t>
            </w:r>
          </w:p>
        </w:tc>
      </w:tr>
      <w:tr>
        <w:tc>
          <w:tcPr>
            <w:tcW w:type="dxa" w:w="8640"/>
          </w:tcPr>
          <w:p>
            <w:r>
              <w:t>ریمل یورن</w:t>
            </w:r>
          </w:p>
        </w:tc>
      </w:tr>
      <w:tr>
        <w:tc>
          <w:tcPr>
            <w:tcW w:type="dxa" w:w="8640"/>
          </w:tcPr>
          <w:p>
            <w:r>
              <w:t>تیغ اره</w:t>
            </w:r>
          </w:p>
        </w:tc>
      </w:tr>
      <w:tr>
        <w:tc>
          <w:tcPr>
            <w:tcW w:type="dxa" w:w="8640"/>
          </w:tcPr>
          <w:p>
            <w:r>
              <w:t>پروگرامر</w:t>
            </w:r>
          </w:p>
        </w:tc>
      </w:tr>
      <w:tr>
        <w:tc>
          <w:tcPr>
            <w:tcW w:type="dxa" w:w="8640"/>
          </w:tcPr>
          <w:p>
            <w:r>
              <w:t>توپ استخر</w:t>
            </w:r>
          </w:p>
        </w:tc>
      </w:tr>
      <w:tr>
        <w:tc>
          <w:tcPr>
            <w:tcW w:type="dxa" w:w="8640"/>
          </w:tcPr>
          <w:p>
            <w:r>
              <w:t>کراتین ترک</w:t>
            </w:r>
          </w:p>
        </w:tc>
      </w:tr>
      <w:tr>
        <w:tc>
          <w:tcPr>
            <w:tcW w:type="dxa" w:w="8640"/>
          </w:tcPr>
          <w:p>
            <w:r>
              <w:t xml:space="preserve">بازی کامپیوتر </w:t>
            </w:r>
          </w:p>
        </w:tc>
      </w:tr>
      <w:tr>
        <w:tc>
          <w:tcPr>
            <w:tcW w:type="dxa" w:w="8640"/>
          </w:tcPr>
          <w:p>
            <w:r>
              <w:t>نودل لیوانی</w:t>
            </w:r>
          </w:p>
        </w:tc>
      </w:tr>
      <w:tr>
        <w:tc>
          <w:tcPr>
            <w:tcW w:type="dxa" w:w="8640"/>
          </w:tcPr>
          <w:p>
            <w:r>
              <w:t>سوییچ پراید</w:t>
            </w:r>
          </w:p>
        </w:tc>
      </w:tr>
      <w:tr>
        <w:tc>
          <w:tcPr>
            <w:tcW w:type="dxa" w:w="8640"/>
          </w:tcPr>
          <w:p>
            <w:r>
              <w:t>خمیردندان</w:t>
            </w:r>
          </w:p>
        </w:tc>
      </w:tr>
      <w:tr>
        <w:tc>
          <w:tcPr>
            <w:tcW w:type="dxa" w:w="8640"/>
          </w:tcPr>
          <w:p>
            <w:r>
              <w:t>مانیتور پراید 131</w:t>
            </w:r>
          </w:p>
        </w:tc>
      </w:tr>
      <w:tr>
        <w:tc>
          <w:tcPr>
            <w:tcW w:type="dxa" w:w="8640"/>
          </w:tcPr>
          <w:p>
            <w:r>
              <w:t>شامپو بدن شون</w:t>
            </w:r>
          </w:p>
        </w:tc>
      </w:tr>
      <w:tr>
        <w:tc>
          <w:tcPr>
            <w:tcW w:type="dxa" w:w="8640"/>
          </w:tcPr>
          <w:p>
            <w:r>
              <w:t>دوچرخه تاشو لندرور</w:t>
            </w:r>
          </w:p>
        </w:tc>
      </w:tr>
      <w:tr>
        <w:tc>
          <w:tcPr>
            <w:tcW w:type="dxa" w:w="8640"/>
          </w:tcPr>
          <w:p>
            <w:r>
              <w:t>دلر برقی</w:t>
            </w:r>
          </w:p>
        </w:tc>
      </w:tr>
      <w:tr>
        <w:tc>
          <w:tcPr>
            <w:tcW w:type="dxa" w:w="8640"/>
          </w:tcPr>
          <w:p>
            <w:r>
              <w:t>راف کابینت</w:t>
            </w:r>
          </w:p>
        </w:tc>
      </w:tr>
      <w:tr>
        <w:tc>
          <w:tcPr>
            <w:tcW w:type="dxa" w:w="8640"/>
          </w:tcPr>
          <w:p>
            <w:r>
              <w:t>گوشی poco f3</w:t>
            </w:r>
          </w:p>
        </w:tc>
      </w:tr>
      <w:tr>
        <w:tc>
          <w:tcPr>
            <w:tcW w:type="dxa" w:w="8640"/>
          </w:tcPr>
          <w:p>
            <w:r>
              <w:t>کوله گابل</w:t>
            </w:r>
          </w:p>
        </w:tc>
      </w:tr>
      <w:tr>
        <w:tc>
          <w:tcPr>
            <w:tcW w:type="dxa" w:w="8640"/>
          </w:tcPr>
          <w:p>
            <w:r>
              <w:t>مایو شنا مردانه</w:t>
            </w:r>
          </w:p>
        </w:tc>
      </w:tr>
      <w:tr>
        <w:tc>
          <w:tcPr>
            <w:tcW w:type="dxa" w:w="8640"/>
          </w:tcPr>
          <w:p>
            <w:r>
              <w:t>تردمیل شیائومی</w:t>
            </w:r>
          </w:p>
        </w:tc>
      </w:tr>
      <w:tr>
        <w:tc>
          <w:tcPr>
            <w:tcW w:type="dxa" w:w="8640"/>
          </w:tcPr>
          <w:p>
            <w:r>
              <w:t>honor 10 lite</w:t>
            </w:r>
          </w:p>
        </w:tc>
      </w:tr>
      <w:tr>
        <w:tc>
          <w:tcPr>
            <w:tcW w:type="dxa" w:w="8640"/>
          </w:tcPr>
          <w:p>
            <w:r>
              <w:t>استویا</w:t>
            </w:r>
          </w:p>
        </w:tc>
      </w:tr>
      <w:tr>
        <w:tc>
          <w:tcPr>
            <w:tcW w:type="dxa" w:w="8640"/>
          </w:tcPr>
          <w:p>
            <w:r>
              <w:t>پایه کولر گازی</w:t>
            </w:r>
          </w:p>
        </w:tc>
      </w:tr>
      <w:tr>
        <w:tc>
          <w:tcPr>
            <w:tcW w:type="dxa" w:w="8640"/>
          </w:tcPr>
          <w:p>
            <w:r>
              <w:t>حوله نوزادی</w:t>
            </w:r>
          </w:p>
        </w:tc>
      </w:tr>
      <w:tr>
        <w:tc>
          <w:tcPr>
            <w:tcW w:type="dxa" w:w="8640"/>
          </w:tcPr>
          <w:p>
            <w:r>
              <w:t>پیس فور</w:t>
            </w:r>
          </w:p>
        </w:tc>
      </w:tr>
      <w:tr>
        <w:tc>
          <w:tcPr>
            <w:tcW w:type="dxa" w:w="8640"/>
          </w:tcPr>
          <w:p>
            <w:r>
              <w:t xml:space="preserve"> کیف مدرسه</w:t>
            </w:r>
          </w:p>
        </w:tc>
      </w:tr>
      <w:tr>
        <w:tc>
          <w:tcPr>
            <w:tcW w:type="dxa" w:w="8640"/>
          </w:tcPr>
          <w:p>
            <w:r>
              <w:t>انگشتر اغوش</w:t>
            </w:r>
          </w:p>
        </w:tc>
      </w:tr>
      <w:tr>
        <w:tc>
          <w:tcPr>
            <w:tcW w:type="dxa" w:w="8640"/>
          </w:tcPr>
          <w:p>
            <w:r>
              <w:t>کلاه نوزادی</w:t>
            </w:r>
          </w:p>
        </w:tc>
      </w:tr>
      <w:tr>
        <w:tc>
          <w:tcPr>
            <w:tcW w:type="dxa" w:w="8640"/>
          </w:tcPr>
          <w:p>
            <w:r>
              <w:t>پیرهن مردانه</w:t>
            </w:r>
          </w:p>
        </w:tc>
      </w:tr>
      <w:tr>
        <w:tc>
          <w:tcPr>
            <w:tcW w:type="dxa" w:w="8640"/>
          </w:tcPr>
          <w:p>
            <w:r>
              <w:t>سبزی خردکن سبزایران</w:t>
            </w:r>
          </w:p>
        </w:tc>
      </w:tr>
      <w:tr>
        <w:tc>
          <w:tcPr>
            <w:tcW w:type="dxa" w:w="8640"/>
          </w:tcPr>
          <w:p>
            <w:r>
              <w:t>C31</w:t>
            </w:r>
          </w:p>
        </w:tc>
      </w:tr>
      <w:tr>
        <w:tc>
          <w:tcPr>
            <w:tcW w:type="dxa" w:w="8640"/>
          </w:tcPr>
          <w:p>
            <w:r>
              <w:t>سررسید</w:t>
            </w:r>
          </w:p>
        </w:tc>
      </w:tr>
      <w:tr>
        <w:tc>
          <w:tcPr>
            <w:tcW w:type="dxa" w:w="8640"/>
          </w:tcPr>
          <w:p>
            <w:r>
              <w:t>پمپ هیدرولیک</w:t>
            </w:r>
          </w:p>
        </w:tc>
      </w:tr>
      <w:tr>
        <w:tc>
          <w:tcPr>
            <w:tcW w:type="dxa" w:w="8640"/>
          </w:tcPr>
          <w:p>
            <w:r>
              <w:t>airpod 3</w:t>
            </w:r>
          </w:p>
        </w:tc>
      </w:tr>
      <w:tr>
        <w:tc>
          <w:tcPr>
            <w:tcW w:type="dxa" w:w="8640"/>
          </w:tcPr>
          <w:p>
            <w:r>
              <w:t>چای ساز برقی</w:t>
            </w:r>
          </w:p>
        </w:tc>
      </w:tr>
      <w:tr>
        <w:tc>
          <w:tcPr>
            <w:tcW w:type="dxa" w:w="8640"/>
          </w:tcPr>
          <w:p>
            <w:r>
              <w:t>چوب بستنی</w:t>
            </w:r>
          </w:p>
        </w:tc>
      </w:tr>
      <w:tr>
        <w:tc>
          <w:tcPr>
            <w:tcW w:type="dxa" w:w="8640"/>
          </w:tcPr>
          <w:p>
            <w:r>
              <w:t>اسپرسو دلونگی</w:t>
            </w:r>
          </w:p>
        </w:tc>
      </w:tr>
      <w:tr>
        <w:tc>
          <w:tcPr>
            <w:tcW w:type="dxa" w:w="8640"/>
          </w:tcPr>
          <w:p>
            <w:r>
              <w:t>سرویس تخت خواب</w:t>
            </w:r>
          </w:p>
        </w:tc>
      </w:tr>
      <w:tr>
        <w:tc>
          <w:tcPr>
            <w:tcW w:type="dxa" w:w="8640"/>
          </w:tcPr>
          <w:p>
            <w:r>
              <w:t>مس گینر</w:t>
            </w:r>
          </w:p>
        </w:tc>
      </w:tr>
      <w:tr>
        <w:tc>
          <w:tcPr>
            <w:tcW w:type="dxa" w:w="8640"/>
          </w:tcPr>
          <w:p>
            <w:r>
              <w:t>مینی واش فریدولین</w:t>
            </w:r>
          </w:p>
        </w:tc>
      </w:tr>
      <w:tr>
        <w:tc>
          <w:tcPr>
            <w:tcW w:type="dxa" w:w="8640"/>
          </w:tcPr>
          <w:p>
            <w:r>
              <w:t>دینام چرخ خیاطی</w:t>
            </w:r>
          </w:p>
        </w:tc>
      </w:tr>
      <w:tr>
        <w:tc>
          <w:tcPr>
            <w:tcW w:type="dxa" w:w="8640"/>
          </w:tcPr>
          <w:p>
            <w:r>
              <w:t>پتک</w:t>
            </w:r>
          </w:p>
        </w:tc>
      </w:tr>
      <w:tr>
        <w:tc>
          <w:tcPr>
            <w:tcW w:type="dxa" w:w="8640"/>
          </w:tcPr>
          <w:p>
            <w:r>
              <w:t>پلکسی</w:t>
            </w:r>
          </w:p>
        </w:tc>
      </w:tr>
      <w:tr>
        <w:tc>
          <w:tcPr>
            <w:tcW w:type="dxa" w:w="8640"/>
          </w:tcPr>
          <w:p>
            <w:r>
              <w:t>الارو</w:t>
            </w:r>
          </w:p>
        </w:tc>
      </w:tr>
      <w:tr>
        <w:tc>
          <w:tcPr>
            <w:tcW w:type="dxa" w:w="8640"/>
          </w:tcPr>
          <w:p>
            <w:r>
              <w:t>Iphone 12 pro</w:t>
            </w:r>
          </w:p>
        </w:tc>
      </w:tr>
      <w:tr>
        <w:tc>
          <w:tcPr>
            <w:tcW w:type="dxa" w:w="8640"/>
          </w:tcPr>
          <w:p>
            <w:r>
              <w:t>z390</w:t>
            </w:r>
          </w:p>
        </w:tc>
      </w:tr>
      <w:tr>
        <w:tc>
          <w:tcPr>
            <w:tcW w:type="dxa" w:w="8640"/>
          </w:tcPr>
          <w:p>
            <w:r>
              <w:t>پمپ گازوییل کش</w:t>
            </w:r>
          </w:p>
        </w:tc>
      </w:tr>
      <w:tr>
        <w:tc>
          <w:tcPr>
            <w:tcW w:type="dxa" w:w="8640"/>
          </w:tcPr>
          <w:p>
            <w:r>
              <w:t>یخ</w:t>
            </w:r>
          </w:p>
        </w:tc>
      </w:tr>
      <w:tr>
        <w:tc>
          <w:tcPr>
            <w:tcW w:type="dxa" w:w="8640"/>
          </w:tcPr>
          <w:p>
            <w:r>
              <w:t>صابون زردچوبه</w:t>
            </w:r>
          </w:p>
        </w:tc>
      </w:tr>
      <w:tr>
        <w:tc>
          <w:tcPr>
            <w:tcW w:type="dxa" w:w="8640"/>
          </w:tcPr>
          <w:p>
            <w:r>
              <w:t xml:space="preserve">هنزفری </w:t>
            </w:r>
          </w:p>
        </w:tc>
      </w:tr>
      <w:tr>
        <w:tc>
          <w:tcPr>
            <w:tcW w:type="dxa" w:w="8640"/>
          </w:tcPr>
          <w:p>
            <w:r>
              <w:t>ویپ شارژی</w:t>
            </w:r>
          </w:p>
        </w:tc>
      </w:tr>
      <w:tr>
        <w:tc>
          <w:tcPr>
            <w:tcW w:type="dxa" w:w="8640"/>
          </w:tcPr>
          <w:p>
            <w:r>
              <w:t>کرم سفید کننده واژن</w:t>
            </w:r>
          </w:p>
        </w:tc>
      </w:tr>
      <w:tr>
        <w:tc>
          <w:tcPr>
            <w:tcW w:type="dxa" w:w="8640"/>
          </w:tcPr>
          <w:p>
            <w:r>
              <w:t>نیوبالانس</w:t>
            </w:r>
          </w:p>
        </w:tc>
      </w:tr>
      <w:tr>
        <w:tc>
          <w:tcPr>
            <w:tcW w:type="dxa" w:w="8640"/>
          </w:tcPr>
          <w:p>
            <w:r>
              <w:t>قطره محرک</w:t>
            </w:r>
          </w:p>
        </w:tc>
      </w:tr>
      <w:tr>
        <w:tc>
          <w:tcPr>
            <w:tcW w:type="dxa" w:w="8640"/>
          </w:tcPr>
          <w:p>
            <w:r>
              <w:t>پستانک اونت</w:t>
            </w:r>
          </w:p>
        </w:tc>
      </w:tr>
      <w:tr>
        <w:tc>
          <w:tcPr>
            <w:tcW w:type="dxa" w:w="8640"/>
          </w:tcPr>
          <w:p>
            <w:r>
              <w:t>گن ساعت شنی اصل</w:t>
            </w:r>
          </w:p>
        </w:tc>
      </w:tr>
      <w:tr>
        <w:tc>
          <w:tcPr>
            <w:tcW w:type="dxa" w:w="8640"/>
          </w:tcPr>
          <w:p>
            <w:r>
              <w:t>سبد رخت چرک</w:t>
            </w:r>
          </w:p>
        </w:tc>
      </w:tr>
      <w:tr>
        <w:tc>
          <w:tcPr>
            <w:tcW w:type="dxa" w:w="8640"/>
          </w:tcPr>
          <w:p>
            <w:r>
              <w:t>j7 prime</w:t>
            </w:r>
          </w:p>
        </w:tc>
      </w:tr>
      <w:tr>
        <w:tc>
          <w:tcPr>
            <w:tcW w:type="dxa" w:w="8640"/>
          </w:tcPr>
          <w:p>
            <w:r>
              <w:t>پرینتر کانن</w:t>
            </w:r>
          </w:p>
        </w:tc>
      </w:tr>
      <w:tr>
        <w:tc>
          <w:tcPr>
            <w:tcW w:type="dxa" w:w="8640"/>
          </w:tcPr>
          <w:p>
            <w:r>
              <w:t>میدبیس</w:t>
            </w:r>
          </w:p>
        </w:tc>
      </w:tr>
      <w:tr>
        <w:tc>
          <w:tcPr>
            <w:tcW w:type="dxa" w:w="8640"/>
          </w:tcPr>
          <w:p>
            <w:r>
              <w:t>شامپو داو</w:t>
            </w:r>
          </w:p>
        </w:tc>
      </w:tr>
      <w:tr>
        <w:tc>
          <w:tcPr>
            <w:tcW w:type="dxa" w:w="8640"/>
          </w:tcPr>
          <w:p>
            <w:r>
              <w:t>موتور جارو برقی</w:t>
            </w:r>
          </w:p>
        </w:tc>
      </w:tr>
      <w:tr>
        <w:tc>
          <w:tcPr>
            <w:tcW w:type="dxa" w:w="8640"/>
          </w:tcPr>
          <w:p>
            <w:r>
              <w:t>لاکژل</w:t>
            </w:r>
          </w:p>
        </w:tc>
      </w:tr>
      <w:tr>
        <w:tc>
          <w:tcPr>
            <w:tcW w:type="dxa" w:w="8640"/>
          </w:tcPr>
          <w:p>
            <w:r>
              <w:t>کاپ قاعدگی لیوا</w:t>
            </w:r>
          </w:p>
        </w:tc>
      </w:tr>
      <w:tr>
        <w:tc>
          <w:tcPr>
            <w:tcW w:type="dxa" w:w="8640"/>
          </w:tcPr>
          <w:p>
            <w:r>
              <w:t>جام</w:t>
            </w:r>
          </w:p>
        </w:tc>
      </w:tr>
      <w:tr>
        <w:tc>
          <w:tcPr>
            <w:tcW w:type="dxa" w:w="8640"/>
          </w:tcPr>
          <w:p>
            <w:r>
              <w:t>گاز صفحه ای داتیس</w:t>
            </w:r>
          </w:p>
        </w:tc>
      </w:tr>
      <w:tr>
        <w:tc>
          <w:tcPr>
            <w:tcW w:type="dxa" w:w="8640"/>
          </w:tcPr>
          <w:p>
            <w:r>
              <w:t>واسکازین</w:t>
            </w:r>
          </w:p>
        </w:tc>
      </w:tr>
      <w:tr>
        <w:tc>
          <w:tcPr>
            <w:tcW w:type="dxa" w:w="8640"/>
          </w:tcPr>
          <w:p>
            <w:r>
              <w:t>صبحانه ساز</w:t>
            </w:r>
          </w:p>
        </w:tc>
      </w:tr>
      <w:tr>
        <w:tc>
          <w:tcPr>
            <w:tcW w:type="dxa" w:w="8640"/>
          </w:tcPr>
          <w:p>
            <w:r>
              <w:t>کرم دست</w:t>
            </w:r>
          </w:p>
        </w:tc>
      </w:tr>
      <w:tr>
        <w:tc>
          <w:tcPr>
            <w:tcW w:type="dxa" w:w="8640"/>
          </w:tcPr>
          <w:p>
            <w:r>
              <w:t>پمپ آب نیم اسب</w:t>
            </w:r>
          </w:p>
        </w:tc>
      </w:tr>
      <w:tr>
        <w:tc>
          <w:tcPr>
            <w:tcW w:type="dxa" w:w="8640"/>
          </w:tcPr>
          <w:p>
            <w:r>
              <w:t>پیراهن لی مردانه</w:t>
            </w:r>
          </w:p>
        </w:tc>
      </w:tr>
      <w:tr>
        <w:tc>
          <w:tcPr>
            <w:tcW w:type="dxa" w:w="8640"/>
          </w:tcPr>
          <w:p>
            <w:r>
              <w:t>کواد کوپتر دوربین</w:t>
            </w:r>
          </w:p>
        </w:tc>
      </w:tr>
      <w:tr>
        <w:tc>
          <w:tcPr>
            <w:tcW w:type="dxa" w:w="8640"/>
          </w:tcPr>
          <w:p>
            <w:r>
              <w:t>پلوپز میگل</w:t>
            </w:r>
          </w:p>
        </w:tc>
      </w:tr>
      <w:tr>
        <w:tc>
          <w:tcPr>
            <w:tcW w:type="dxa" w:w="8640"/>
          </w:tcPr>
          <w:p>
            <w:r>
              <w:t>یخچال ساید بای ساید اسنوا</w:t>
            </w:r>
          </w:p>
        </w:tc>
      </w:tr>
      <w:tr>
        <w:tc>
          <w:tcPr>
            <w:tcW w:type="dxa" w:w="8640"/>
          </w:tcPr>
          <w:p>
            <w:r>
              <w:t>چاقو سفری تاشو</w:t>
            </w:r>
          </w:p>
        </w:tc>
      </w:tr>
      <w:tr>
        <w:tc>
          <w:tcPr>
            <w:tcW w:type="dxa" w:w="8640"/>
          </w:tcPr>
          <w:p>
            <w:r>
              <w:t>ظرفشویی پاکشوما</w:t>
            </w:r>
          </w:p>
        </w:tc>
      </w:tr>
      <w:tr>
        <w:tc>
          <w:tcPr>
            <w:tcW w:type="dxa" w:w="8640"/>
          </w:tcPr>
          <w:p>
            <w:r>
              <w:t>دریل شارژی aeg</w:t>
            </w:r>
          </w:p>
        </w:tc>
      </w:tr>
      <w:tr>
        <w:tc>
          <w:tcPr>
            <w:tcW w:type="dxa" w:w="8640"/>
          </w:tcPr>
          <w:p>
            <w:r>
              <w:t>روکش صندلی 206 تیپ 2</w:t>
            </w:r>
          </w:p>
        </w:tc>
      </w:tr>
      <w:tr>
        <w:tc>
          <w:tcPr>
            <w:tcW w:type="dxa" w:w="8640"/>
          </w:tcPr>
          <w:p>
            <w:r>
              <w:t xml:space="preserve">درب </w:t>
            </w:r>
          </w:p>
        </w:tc>
      </w:tr>
      <w:tr>
        <w:tc>
          <w:tcPr>
            <w:tcW w:type="dxa" w:w="8640"/>
          </w:tcPr>
          <w:p>
            <w:r>
              <w:t>لباس خواب ساتن</w:t>
            </w:r>
          </w:p>
        </w:tc>
      </w:tr>
      <w:tr>
        <w:tc>
          <w:tcPr>
            <w:tcW w:type="dxa" w:w="8640"/>
          </w:tcPr>
          <w:p>
            <w:r>
              <w:t>بیکینی</w:t>
            </w:r>
          </w:p>
        </w:tc>
      </w:tr>
      <w:tr>
        <w:tc>
          <w:tcPr>
            <w:tcW w:type="dxa" w:w="8640"/>
          </w:tcPr>
          <w:p>
            <w:r>
              <w:t xml:space="preserve">اسب </w:t>
            </w:r>
          </w:p>
        </w:tc>
      </w:tr>
      <w:tr>
        <w:tc>
          <w:tcPr>
            <w:tcW w:type="dxa" w:w="8640"/>
          </w:tcPr>
          <w:p>
            <w:r>
              <w:t>گوشی لمسی</w:t>
            </w:r>
          </w:p>
        </w:tc>
      </w:tr>
      <w:tr>
        <w:tc>
          <w:tcPr>
            <w:tcW w:type="dxa" w:w="8640"/>
          </w:tcPr>
          <w:p>
            <w:r>
              <w:t>نارنجک</w:t>
            </w:r>
          </w:p>
        </w:tc>
      </w:tr>
      <w:tr>
        <w:tc>
          <w:tcPr>
            <w:tcW w:type="dxa" w:w="8640"/>
          </w:tcPr>
          <w:p>
            <w:r>
              <w:t>کیف کمری ابزار</w:t>
            </w:r>
          </w:p>
        </w:tc>
      </w:tr>
      <w:tr>
        <w:tc>
          <w:tcPr>
            <w:tcW w:type="dxa" w:w="8640"/>
          </w:tcPr>
          <w:p>
            <w:r>
              <w:t>poco m4 pro 4g</w:t>
            </w:r>
          </w:p>
        </w:tc>
      </w:tr>
      <w:tr>
        <w:tc>
          <w:tcPr>
            <w:tcW w:type="dxa" w:w="8640"/>
          </w:tcPr>
          <w:p>
            <w:r>
              <w:t>لاک ژل ناخن</w:t>
            </w:r>
          </w:p>
        </w:tc>
      </w:tr>
      <w:tr>
        <w:tc>
          <w:tcPr>
            <w:tcW w:type="dxa" w:w="8640"/>
          </w:tcPr>
          <w:p>
            <w:r>
              <w:t>لباس تاکتیکال</w:t>
            </w:r>
          </w:p>
        </w:tc>
      </w:tr>
      <w:tr>
        <w:tc>
          <w:tcPr>
            <w:tcW w:type="dxa" w:w="8640"/>
          </w:tcPr>
          <w:p>
            <w:r>
              <w:t>کوله مدرسه دخترانه نوجوان</w:t>
            </w:r>
          </w:p>
        </w:tc>
      </w:tr>
      <w:tr>
        <w:tc>
          <w:tcPr>
            <w:tcW w:type="dxa" w:w="8640"/>
          </w:tcPr>
          <w:p>
            <w:r>
              <w:t>موتور پنکه</w:t>
            </w:r>
          </w:p>
        </w:tc>
      </w:tr>
      <w:tr>
        <w:tc>
          <w:tcPr>
            <w:tcW w:type="dxa" w:w="8640"/>
          </w:tcPr>
          <w:p>
            <w:r>
              <w:t>آیفون X</w:t>
            </w:r>
          </w:p>
        </w:tc>
      </w:tr>
      <w:tr>
        <w:tc>
          <w:tcPr>
            <w:tcW w:type="dxa" w:w="8640"/>
          </w:tcPr>
          <w:p>
            <w:r>
              <w:t>لاک غلط گیر</w:t>
            </w:r>
          </w:p>
        </w:tc>
      </w:tr>
      <w:tr>
        <w:tc>
          <w:tcPr>
            <w:tcW w:type="dxa" w:w="8640"/>
          </w:tcPr>
          <w:p>
            <w:r>
              <w:t>زنگ بی سیم</w:t>
            </w:r>
          </w:p>
        </w:tc>
      </w:tr>
      <w:tr>
        <w:tc>
          <w:tcPr>
            <w:tcW w:type="dxa" w:w="8640"/>
          </w:tcPr>
          <w:p>
            <w:r>
              <w:t>گوشی j7</w:t>
            </w:r>
          </w:p>
        </w:tc>
      </w:tr>
      <w:tr>
        <w:tc>
          <w:tcPr>
            <w:tcW w:type="dxa" w:w="8640"/>
          </w:tcPr>
          <w:p>
            <w:r>
              <w:t>انگور</w:t>
            </w:r>
          </w:p>
        </w:tc>
      </w:tr>
      <w:tr>
        <w:tc>
          <w:tcPr>
            <w:tcW w:type="dxa" w:w="8640"/>
          </w:tcPr>
          <w:p>
            <w:r>
              <w:t>X7</w:t>
            </w:r>
          </w:p>
        </w:tc>
      </w:tr>
      <w:tr>
        <w:tc>
          <w:tcPr>
            <w:tcW w:type="dxa" w:w="8640"/>
          </w:tcPr>
          <w:p>
            <w:r>
              <w:t>پوشک مولفیکس سایز 6</w:t>
            </w:r>
          </w:p>
        </w:tc>
      </w:tr>
      <w:tr>
        <w:tc>
          <w:tcPr>
            <w:tcW w:type="dxa" w:w="8640"/>
          </w:tcPr>
          <w:p>
            <w:r>
              <w:t>دیزی سنگی</w:t>
            </w:r>
          </w:p>
        </w:tc>
      </w:tr>
      <w:tr>
        <w:tc>
          <w:tcPr>
            <w:tcW w:type="dxa" w:w="8640"/>
          </w:tcPr>
          <w:p>
            <w:r>
              <w:t>استخر کودک</w:t>
            </w:r>
          </w:p>
        </w:tc>
      </w:tr>
      <w:tr>
        <w:tc>
          <w:tcPr>
            <w:tcW w:type="dxa" w:w="8640"/>
          </w:tcPr>
          <w:p>
            <w:r>
              <w:t>لاستیک ۱۴</w:t>
            </w:r>
          </w:p>
        </w:tc>
      </w:tr>
      <w:tr>
        <w:tc>
          <w:tcPr>
            <w:tcW w:type="dxa" w:w="8640"/>
          </w:tcPr>
          <w:p>
            <w:r>
              <w:t>فر کننده مو</w:t>
            </w:r>
          </w:p>
        </w:tc>
      </w:tr>
      <w:tr>
        <w:tc>
          <w:tcPr>
            <w:tcW w:type="dxa" w:w="8640"/>
          </w:tcPr>
          <w:p>
            <w:r>
              <w:t>شامپو بچه فیروز</w:t>
            </w:r>
          </w:p>
        </w:tc>
      </w:tr>
      <w:tr>
        <w:tc>
          <w:tcPr>
            <w:tcW w:type="dxa" w:w="8640"/>
          </w:tcPr>
          <w:p>
            <w:r>
              <w:t>یخچال دیپونت</w:t>
            </w:r>
          </w:p>
        </w:tc>
      </w:tr>
      <w:tr>
        <w:tc>
          <w:tcPr>
            <w:tcW w:type="dxa" w:w="8640"/>
          </w:tcPr>
          <w:p>
            <w:r>
              <w:t>گربه های انفجاری</w:t>
            </w:r>
          </w:p>
        </w:tc>
      </w:tr>
      <w:tr>
        <w:tc>
          <w:tcPr>
            <w:tcW w:type="dxa" w:w="8640"/>
          </w:tcPr>
          <w:p>
            <w:r>
              <w:t>برنج ایرانی فجر</w:t>
            </w:r>
          </w:p>
        </w:tc>
      </w:tr>
      <w:tr>
        <w:tc>
          <w:tcPr>
            <w:tcW w:type="dxa" w:w="8640"/>
          </w:tcPr>
          <w:p>
            <w:r>
              <w:t>اسباب‌بازی</w:t>
            </w:r>
          </w:p>
        </w:tc>
      </w:tr>
      <w:tr>
        <w:tc>
          <w:tcPr>
            <w:tcW w:type="dxa" w:w="8640"/>
          </w:tcPr>
          <w:p>
            <w:r>
              <w:t>ماژیک علامت گذار</w:t>
            </w:r>
          </w:p>
        </w:tc>
      </w:tr>
      <w:tr>
        <w:tc>
          <w:tcPr>
            <w:tcW w:type="dxa" w:w="8640"/>
          </w:tcPr>
          <w:p>
            <w:r>
              <w:t>پمپ بنزین پیکان</w:t>
            </w:r>
          </w:p>
        </w:tc>
      </w:tr>
      <w:tr>
        <w:tc>
          <w:tcPr>
            <w:tcW w:type="dxa" w:w="8640"/>
          </w:tcPr>
          <w:p>
            <w:r>
              <w:t>پارچه مشکی</w:t>
            </w:r>
          </w:p>
        </w:tc>
      </w:tr>
      <w:tr>
        <w:tc>
          <w:tcPr>
            <w:tcW w:type="dxa" w:w="8640"/>
          </w:tcPr>
          <w:p>
            <w:r>
              <w:t>لنت پارس</w:t>
            </w:r>
          </w:p>
        </w:tc>
      </w:tr>
      <w:tr>
        <w:tc>
          <w:tcPr>
            <w:tcW w:type="dxa" w:w="8640"/>
          </w:tcPr>
          <w:p>
            <w:r>
              <w:t>جامدادی کتابی پسرانه</w:t>
            </w:r>
          </w:p>
        </w:tc>
      </w:tr>
      <w:tr>
        <w:tc>
          <w:tcPr>
            <w:tcW w:type="dxa" w:w="8640"/>
          </w:tcPr>
          <w:p>
            <w:r>
              <w:t>صندلی گیمینگ میزیمو</w:t>
            </w:r>
          </w:p>
        </w:tc>
      </w:tr>
      <w:tr>
        <w:tc>
          <w:tcPr>
            <w:tcW w:type="dxa" w:w="8640"/>
          </w:tcPr>
          <w:p>
            <w:r>
              <w:t>ردمی۹</w:t>
            </w:r>
          </w:p>
        </w:tc>
      </w:tr>
      <w:tr>
        <w:tc>
          <w:tcPr>
            <w:tcW w:type="dxa" w:w="8640"/>
          </w:tcPr>
          <w:p>
            <w:r>
              <w:t>beats</w:t>
            </w:r>
          </w:p>
        </w:tc>
      </w:tr>
      <w:tr>
        <w:tc>
          <w:tcPr>
            <w:tcW w:type="dxa" w:w="8640"/>
          </w:tcPr>
          <w:p>
            <w:r>
              <w:t>ماکت تریلی</w:t>
            </w:r>
          </w:p>
        </w:tc>
      </w:tr>
      <w:tr>
        <w:tc>
          <w:tcPr>
            <w:tcW w:type="dxa" w:w="8640"/>
          </w:tcPr>
          <w:p>
            <w:r>
              <w:t>موکاکرم</w:t>
            </w:r>
          </w:p>
        </w:tc>
      </w:tr>
      <w:tr>
        <w:tc>
          <w:tcPr>
            <w:tcW w:type="dxa" w:w="8640"/>
          </w:tcPr>
          <w:p>
            <w:r>
              <w:t>عینک خلبانی</w:t>
            </w:r>
          </w:p>
        </w:tc>
      </w:tr>
      <w:tr>
        <w:tc>
          <w:tcPr>
            <w:tcW w:type="dxa" w:w="8640"/>
          </w:tcPr>
          <w:p>
            <w:r>
              <w:t>فوم صندلی پراید</w:t>
            </w:r>
          </w:p>
        </w:tc>
      </w:tr>
      <w:tr>
        <w:tc>
          <w:tcPr>
            <w:tcW w:type="dxa" w:w="8640"/>
          </w:tcPr>
          <w:p>
            <w:r>
              <w:t>کلاه اسکیت</w:t>
            </w:r>
          </w:p>
        </w:tc>
      </w:tr>
      <w:tr>
        <w:tc>
          <w:tcPr>
            <w:tcW w:type="dxa" w:w="8640"/>
          </w:tcPr>
          <w:p>
            <w:r>
              <w:t>رله</w:t>
            </w:r>
          </w:p>
        </w:tc>
      </w:tr>
      <w:tr>
        <w:tc>
          <w:tcPr>
            <w:tcW w:type="dxa" w:w="8640"/>
          </w:tcPr>
          <w:p>
            <w:r>
              <w:t>کرم مرطوب کننده کامان</w:t>
            </w:r>
          </w:p>
        </w:tc>
      </w:tr>
      <w:tr>
        <w:tc>
          <w:tcPr>
            <w:tcW w:type="dxa" w:w="8640"/>
          </w:tcPr>
          <w:p>
            <w:r>
              <w:t>فن cpu</w:t>
            </w:r>
          </w:p>
        </w:tc>
      </w:tr>
      <w:tr>
        <w:tc>
          <w:tcPr>
            <w:tcW w:type="dxa" w:w="8640"/>
          </w:tcPr>
          <w:p>
            <w:r>
              <w:t>شلوار مشکی زنانه</w:t>
            </w:r>
          </w:p>
        </w:tc>
      </w:tr>
      <w:tr>
        <w:tc>
          <w:tcPr>
            <w:tcW w:type="dxa" w:w="8640"/>
          </w:tcPr>
          <w:p>
            <w:r>
              <w:t xml:space="preserve">اتو لوله </w:t>
            </w:r>
          </w:p>
        </w:tc>
      </w:tr>
      <w:tr>
        <w:tc>
          <w:tcPr>
            <w:tcW w:type="dxa" w:w="8640"/>
          </w:tcPr>
          <w:p>
            <w:r>
              <w:t>پلی استیشن ۶</w:t>
            </w:r>
          </w:p>
        </w:tc>
      </w:tr>
      <w:tr>
        <w:tc>
          <w:tcPr>
            <w:tcW w:type="dxa" w:w="8640"/>
          </w:tcPr>
          <w:p>
            <w:r>
              <w:t>گوشی پوکو ایکس تری پرو رم 8</w:t>
            </w:r>
          </w:p>
        </w:tc>
      </w:tr>
      <w:tr>
        <w:tc>
          <w:tcPr>
            <w:tcW w:type="dxa" w:w="8640"/>
          </w:tcPr>
          <w:p>
            <w:r>
              <w:t>موبر بدن</w:t>
            </w:r>
          </w:p>
        </w:tc>
      </w:tr>
      <w:tr>
        <w:tc>
          <w:tcPr>
            <w:tcW w:type="dxa" w:w="8640"/>
          </w:tcPr>
          <w:p>
            <w:r>
              <w:t>میوه خشک کن سایا</w:t>
            </w:r>
          </w:p>
        </w:tc>
      </w:tr>
      <w:tr>
        <w:tc>
          <w:tcPr>
            <w:tcW w:type="dxa" w:w="8640"/>
          </w:tcPr>
          <w:p>
            <w:r>
              <w:t>party</w:t>
            </w:r>
          </w:p>
        </w:tc>
      </w:tr>
      <w:tr>
        <w:tc>
          <w:tcPr>
            <w:tcW w:type="dxa" w:w="8640"/>
          </w:tcPr>
          <w:p>
            <w:r>
              <w:t>کبوتر پلاکی</w:t>
            </w:r>
          </w:p>
        </w:tc>
      </w:tr>
      <w:tr>
        <w:tc>
          <w:tcPr>
            <w:tcW w:type="dxa" w:w="8640"/>
          </w:tcPr>
          <w:p>
            <w:r>
              <w:t>سامسونگ s21 fe</w:t>
            </w:r>
          </w:p>
        </w:tc>
      </w:tr>
      <w:tr>
        <w:tc>
          <w:tcPr>
            <w:tcW w:type="dxa" w:w="8640"/>
          </w:tcPr>
          <w:p>
            <w:r>
              <w:t>مینی سنگ فرز</w:t>
            </w:r>
          </w:p>
        </w:tc>
      </w:tr>
      <w:tr>
        <w:tc>
          <w:tcPr>
            <w:tcW w:type="dxa" w:w="8640"/>
          </w:tcPr>
          <w:p>
            <w:r>
              <w:t>تل مو دخترانه</w:t>
            </w:r>
          </w:p>
        </w:tc>
      </w:tr>
      <w:tr>
        <w:tc>
          <w:tcPr>
            <w:tcW w:type="dxa" w:w="8640"/>
          </w:tcPr>
          <w:p>
            <w:r>
              <w:t>جک سوسماری 2 تن</w:t>
            </w:r>
          </w:p>
        </w:tc>
      </w:tr>
      <w:tr>
        <w:tc>
          <w:tcPr>
            <w:tcW w:type="dxa" w:w="8640"/>
          </w:tcPr>
          <w:p>
            <w:r>
              <w:t xml:space="preserve">کفش نایک </w:t>
            </w:r>
          </w:p>
        </w:tc>
      </w:tr>
      <w:tr>
        <w:tc>
          <w:tcPr>
            <w:tcW w:type="dxa" w:w="8640"/>
          </w:tcPr>
          <w:p>
            <w:r>
              <w:t>کمپرس سنج</w:t>
            </w:r>
          </w:p>
        </w:tc>
      </w:tr>
      <w:tr>
        <w:tc>
          <w:tcPr>
            <w:tcW w:type="dxa" w:w="8640"/>
          </w:tcPr>
          <w:p>
            <w:r>
              <w:t>ps3 slim</w:t>
            </w:r>
          </w:p>
        </w:tc>
      </w:tr>
      <w:tr>
        <w:tc>
          <w:tcPr>
            <w:tcW w:type="dxa" w:w="8640"/>
          </w:tcPr>
          <w:p>
            <w:r>
              <w:t>ضد آفتاب پیکسل</w:t>
            </w:r>
          </w:p>
        </w:tc>
      </w:tr>
      <w:tr>
        <w:tc>
          <w:tcPr>
            <w:tcW w:type="dxa" w:w="8640"/>
          </w:tcPr>
          <w:p>
            <w:r>
              <w:t>pulse 3d</w:t>
            </w:r>
          </w:p>
        </w:tc>
      </w:tr>
      <w:tr>
        <w:tc>
          <w:tcPr>
            <w:tcW w:type="dxa" w:w="8640"/>
          </w:tcPr>
          <w:p>
            <w:r>
              <w:t>کیف کارت بانکی</w:t>
            </w:r>
          </w:p>
        </w:tc>
      </w:tr>
      <w:tr>
        <w:tc>
          <w:tcPr>
            <w:tcW w:type="dxa" w:w="8640"/>
          </w:tcPr>
          <w:p>
            <w:r>
              <w:t>سی سی کرم</w:t>
            </w:r>
          </w:p>
        </w:tc>
      </w:tr>
      <w:tr>
        <w:tc>
          <w:tcPr>
            <w:tcW w:type="dxa" w:w="8640"/>
          </w:tcPr>
          <w:p>
            <w:r>
              <w:t>هندزفری هایلو t15</w:t>
            </w:r>
          </w:p>
        </w:tc>
      </w:tr>
      <w:tr>
        <w:tc>
          <w:tcPr>
            <w:tcW w:type="dxa" w:w="8640"/>
          </w:tcPr>
          <w:p>
            <w:r>
              <w:t>شناور اب</w:t>
            </w:r>
          </w:p>
        </w:tc>
      </w:tr>
      <w:tr>
        <w:tc>
          <w:tcPr>
            <w:tcW w:type="dxa" w:w="8640"/>
          </w:tcPr>
          <w:p>
            <w:r>
              <w:t xml:space="preserve">چفیه </w:t>
            </w:r>
          </w:p>
        </w:tc>
      </w:tr>
      <w:tr>
        <w:tc>
          <w:tcPr>
            <w:tcW w:type="dxa" w:w="8640"/>
          </w:tcPr>
          <w:p>
            <w:r>
              <w:t>کت و شلوار دخترانه</w:t>
            </w:r>
          </w:p>
        </w:tc>
      </w:tr>
      <w:tr>
        <w:tc>
          <w:tcPr>
            <w:tcW w:type="dxa" w:w="8640"/>
          </w:tcPr>
          <w:p>
            <w:r>
              <w:t>گوشی پوکو اف تری</w:t>
            </w:r>
          </w:p>
        </w:tc>
      </w:tr>
      <w:tr>
        <w:tc>
          <w:tcPr>
            <w:tcW w:type="dxa" w:w="8640"/>
          </w:tcPr>
          <w:p>
            <w:r>
              <w:t>رینگ بوکس</w:t>
            </w:r>
          </w:p>
        </w:tc>
      </w:tr>
      <w:tr>
        <w:tc>
          <w:tcPr>
            <w:tcW w:type="dxa" w:w="8640"/>
          </w:tcPr>
          <w:p>
            <w:r>
              <w:t>صفحه کلاچ پژو</w:t>
            </w:r>
          </w:p>
        </w:tc>
      </w:tr>
      <w:tr>
        <w:tc>
          <w:tcPr>
            <w:tcW w:type="dxa" w:w="8640"/>
          </w:tcPr>
          <w:p>
            <w:r>
              <w:t>هدست رپو</w:t>
            </w:r>
          </w:p>
        </w:tc>
      </w:tr>
      <w:tr>
        <w:tc>
          <w:tcPr>
            <w:tcW w:type="dxa" w:w="8640"/>
          </w:tcPr>
          <w:p>
            <w:r>
              <w:t>شارژر گوشی</w:t>
            </w:r>
          </w:p>
        </w:tc>
      </w:tr>
      <w:tr>
        <w:tc>
          <w:tcPr>
            <w:tcW w:type="dxa" w:w="8640"/>
          </w:tcPr>
          <w:p>
            <w:r>
              <w:t>نمک پاش</w:t>
            </w:r>
          </w:p>
        </w:tc>
      </w:tr>
      <w:tr>
        <w:tc>
          <w:tcPr>
            <w:tcW w:type="dxa" w:w="8640"/>
          </w:tcPr>
          <w:p>
            <w:r>
              <w:t>تابلو مخمل</w:t>
            </w:r>
          </w:p>
        </w:tc>
      </w:tr>
      <w:tr>
        <w:tc>
          <w:tcPr>
            <w:tcW w:type="dxa" w:w="8640"/>
          </w:tcPr>
          <w:p>
            <w:r>
              <w:t>not 10</w:t>
            </w:r>
          </w:p>
        </w:tc>
      </w:tr>
      <w:tr>
        <w:tc>
          <w:tcPr>
            <w:tcW w:type="dxa" w:w="8640"/>
          </w:tcPr>
          <w:p>
            <w:r>
              <w:t>a01core</w:t>
            </w:r>
          </w:p>
        </w:tc>
      </w:tr>
      <w:tr>
        <w:tc>
          <w:tcPr>
            <w:tcW w:type="dxa" w:w="8640"/>
          </w:tcPr>
          <w:p>
            <w:r>
              <w:t>جید رولر</w:t>
            </w:r>
          </w:p>
        </w:tc>
      </w:tr>
      <w:tr>
        <w:tc>
          <w:tcPr>
            <w:tcW w:type="dxa" w:w="8640"/>
          </w:tcPr>
          <w:p>
            <w:r>
              <w:t>قالب</w:t>
            </w:r>
          </w:p>
        </w:tc>
      </w:tr>
      <w:tr>
        <w:tc>
          <w:tcPr>
            <w:tcW w:type="dxa" w:w="8640"/>
          </w:tcPr>
          <w:p>
            <w:r>
              <w:t>قطار فشنگ</w:t>
            </w:r>
          </w:p>
        </w:tc>
      </w:tr>
      <w:tr>
        <w:tc>
          <w:tcPr>
            <w:tcW w:type="dxa" w:w="8640"/>
          </w:tcPr>
          <w:p>
            <w:r>
              <w:t>ایزی گلوکو</w:t>
            </w:r>
          </w:p>
        </w:tc>
      </w:tr>
      <w:tr>
        <w:tc>
          <w:tcPr>
            <w:tcW w:type="dxa" w:w="8640"/>
          </w:tcPr>
          <w:p>
            <w:r>
              <w:t>ابگرمکن دیواری ایران شرق</w:t>
            </w:r>
          </w:p>
        </w:tc>
      </w:tr>
      <w:tr>
        <w:tc>
          <w:tcPr>
            <w:tcW w:type="dxa" w:w="8640"/>
          </w:tcPr>
          <w:p>
            <w:r>
              <w:t>موچین</w:t>
            </w:r>
          </w:p>
        </w:tc>
      </w:tr>
      <w:tr>
        <w:tc>
          <w:tcPr>
            <w:tcW w:type="dxa" w:w="8640"/>
          </w:tcPr>
          <w:p>
            <w:r>
              <w:t>rx 570</w:t>
            </w:r>
          </w:p>
        </w:tc>
      </w:tr>
      <w:tr>
        <w:tc>
          <w:tcPr>
            <w:tcW w:type="dxa" w:w="8640"/>
          </w:tcPr>
          <w:p>
            <w:r>
              <w:t>طناب پلاستیکی</w:t>
            </w:r>
          </w:p>
        </w:tc>
      </w:tr>
      <w:tr>
        <w:tc>
          <w:tcPr>
            <w:tcW w:type="dxa" w:w="8640"/>
          </w:tcPr>
          <w:p>
            <w:r>
              <w:t>k40 گیمینگ</w:t>
            </w:r>
          </w:p>
        </w:tc>
      </w:tr>
      <w:tr>
        <w:tc>
          <w:tcPr>
            <w:tcW w:type="dxa" w:w="8640"/>
          </w:tcPr>
          <w:p>
            <w:r>
              <w:t>تبلت سامسونگ s7</w:t>
            </w:r>
          </w:p>
        </w:tc>
      </w:tr>
      <w:tr>
        <w:tc>
          <w:tcPr>
            <w:tcW w:type="dxa" w:w="8640"/>
          </w:tcPr>
          <w:p>
            <w:r>
              <w:t>Surface</w:t>
            </w:r>
          </w:p>
        </w:tc>
      </w:tr>
      <w:tr>
        <w:tc>
          <w:tcPr>
            <w:tcW w:type="dxa" w:w="8640"/>
          </w:tcPr>
          <w:p>
            <w:r>
              <w:t>چاقو جیبی تاشو</w:t>
            </w:r>
          </w:p>
        </w:tc>
      </w:tr>
      <w:tr>
        <w:tc>
          <w:tcPr>
            <w:tcW w:type="dxa" w:w="8640"/>
          </w:tcPr>
          <w:p>
            <w:r>
              <w:t xml:space="preserve">لباس ورزشی </w:t>
            </w:r>
          </w:p>
        </w:tc>
      </w:tr>
      <w:tr>
        <w:tc>
          <w:tcPr>
            <w:tcW w:type="dxa" w:w="8640"/>
          </w:tcPr>
          <w:p>
            <w:r>
              <w:t>تخت دو طبقه دخترانه</w:t>
            </w:r>
          </w:p>
        </w:tc>
      </w:tr>
      <w:tr>
        <w:tc>
          <w:tcPr>
            <w:tcW w:type="dxa" w:w="8640"/>
          </w:tcPr>
          <w:p>
            <w:r>
              <w:t>ماگ قهوه</w:t>
            </w:r>
          </w:p>
        </w:tc>
      </w:tr>
      <w:tr>
        <w:tc>
          <w:tcPr>
            <w:tcW w:type="dxa" w:w="8640"/>
          </w:tcPr>
          <w:p>
            <w:r>
              <w:t>موتور جوش اینورتر</w:t>
            </w:r>
          </w:p>
        </w:tc>
      </w:tr>
      <w:tr>
        <w:tc>
          <w:tcPr>
            <w:tcW w:type="dxa" w:w="8640"/>
          </w:tcPr>
          <w:p>
            <w:r>
              <w:t>13pro max 256</w:t>
            </w:r>
          </w:p>
        </w:tc>
      </w:tr>
      <w:tr>
        <w:tc>
          <w:tcPr>
            <w:tcW w:type="dxa" w:w="8640"/>
          </w:tcPr>
          <w:p>
            <w:r>
              <w:t>محو کن</w:t>
            </w:r>
          </w:p>
        </w:tc>
      </w:tr>
      <w:tr>
        <w:tc>
          <w:tcPr>
            <w:tcW w:type="dxa" w:w="8640"/>
          </w:tcPr>
          <w:p>
            <w:r>
              <w:t>مبلمان هفت نفره</w:t>
            </w:r>
          </w:p>
        </w:tc>
      </w:tr>
      <w:tr>
        <w:tc>
          <w:tcPr>
            <w:tcW w:type="dxa" w:w="8640"/>
          </w:tcPr>
          <w:p>
            <w:r>
              <w:t>کتاب پاستیل های بنفش</w:t>
            </w:r>
          </w:p>
        </w:tc>
      </w:tr>
      <w:tr>
        <w:tc>
          <w:tcPr>
            <w:tcW w:type="dxa" w:w="8640"/>
          </w:tcPr>
          <w:p>
            <w:r>
              <w:t>چراغ پراید صبا</w:t>
            </w:r>
          </w:p>
        </w:tc>
      </w:tr>
      <w:tr>
        <w:tc>
          <w:tcPr>
            <w:tcW w:type="dxa" w:w="8640"/>
          </w:tcPr>
          <w:p>
            <w:r>
              <w:t>استند لوازم ارایش</w:t>
            </w:r>
          </w:p>
        </w:tc>
      </w:tr>
      <w:tr>
        <w:tc>
          <w:tcPr>
            <w:tcW w:type="dxa" w:w="8640"/>
          </w:tcPr>
          <w:p>
            <w:r>
              <w:t>Redmi note 10 pro</w:t>
            </w:r>
          </w:p>
        </w:tc>
      </w:tr>
      <w:tr>
        <w:tc>
          <w:tcPr>
            <w:tcW w:type="dxa" w:w="8640"/>
          </w:tcPr>
          <w:p>
            <w:r>
              <w:t>دما سنج</w:t>
            </w:r>
          </w:p>
        </w:tc>
      </w:tr>
      <w:tr>
        <w:tc>
          <w:tcPr>
            <w:tcW w:type="dxa" w:w="8640"/>
          </w:tcPr>
          <w:p>
            <w:r>
              <w:t>دستگاه کارت خوان</w:t>
            </w:r>
          </w:p>
        </w:tc>
      </w:tr>
      <w:tr>
        <w:tc>
          <w:tcPr>
            <w:tcW w:type="dxa" w:w="8640"/>
          </w:tcPr>
          <w:p>
            <w:r>
              <w:t>iphone13 pro max</w:t>
            </w:r>
          </w:p>
        </w:tc>
      </w:tr>
      <w:tr>
        <w:tc>
          <w:tcPr>
            <w:tcW w:type="dxa" w:w="8640"/>
          </w:tcPr>
          <w:p>
            <w:r>
              <w:t>لباس زنانه راحتی</w:t>
            </w:r>
          </w:p>
        </w:tc>
      </w:tr>
      <w:tr>
        <w:tc>
          <w:tcPr>
            <w:tcW w:type="dxa" w:w="8640"/>
          </w:tcPr>
          <w:p>
            <w:r>
              <w:t>حوله تن پوش مردانه</w:t>
            </w:r>
          </w:p>
        </w:tc>
      </w:tr>
      <w:tr>
        <w:tc>
          <w:tcPr>
            <w:tcW w:type="dxa" w:w="8640"/>
          </w:tcPr>
          <w:p>
            <w:r>
              <w:t>مام رکسونا</w:t>
            </w:r>
          </w:p>
        </w:tc>
      </w:tr>
      <w:tr>
        <w:tc>
          <w:tcPr>
            <w:tcW w:type="dxa" w:w="8640"/>
          </w:tcPr>
          <w:p>
            <w:r>
              <w:t>سنگ نمک</w:t>
            </w:r>
          </w:p>
        </w:tc>
      </w:tr>
      <w:tr>
        <w:tc>
          <w:tcPr>
            <w:tcW w:type="dxa" w:w="8640"/>
          </w:tcPr>
          <w:p>
            <w:r>
              <w:t>باسن مصنوعی</w:t>
            </w:r>
          </w:p>
        </w:tc>
      </w:tr>
      <w:tr>
        <w:tc>
          <w:tcPr>
            <w:tcW w:type="dxa" w:w="8640"/>
          </w:tcPr>
          <w:p>
            <w:r>
              <w:t>پژو پارس tu5</w:t>
            </w:r>
          </w:p>
        </w:tc>
      </w:tr>
      <w:tr>
        <w:tc>
          <w:tcPr>
            <w:tcW w:type="dxa" w:w="8640"/>
          </w:tcPr>
          <w:p>
            <w:r>
              <w:t>دوجرخه</w:t>
            </w:r>
          </w:p>
        </w:tc>
      </w:tr>
      <w:tr>
        <w:tc>
          <w:tcPr>
            <w:tcW w:type="dxa" w:w="8640"/>
          </w:tcPr>
          <w:p>
            <w:r>
              <w:t>لاستیک سمند بارز</w:t>
            </w:r>
          </w:p>
        </w:tc>
      </w:tr>
      <w:tr>
        <w:tc>
          <w:tcPr>
            <w:tcW w:type="dxa" w:w="8640"/>
          </w:tcPr>
          <w:p>
            <w:r>
              <w:t>شیاف ماریانا</w:t>
            </w:r>
          </w:p>
        </w:tc>
      </w:tr>
      <w:tr>
        <w:tc>
          <w:tcPr>
            <w:tcW w:type="dxa" w:w="8640"/>
          </w:tcPr>
          <w:p>
            <w:r>
              <w:t>کفش چمن طبیعی</w:t>
            </w:r>
          </w:p>
        </w:tc>
      </w:tr>
      <w:tr>
        <w:tc>
          <w:tcPr>
            <w:tcW w:type="dxa" w:w="8640"/>
          </w:tcPr>
          <w:p>
            <w:r>
              <w:t>کارواش ایزی پاور</w:t>
            </w:r>
          </w:p>
        </w:tc>
      </w:tr>
      <w:tr>
        <w:tc>
          <w:tcPr>
            <w:tcW w:type="dxa" w:w="8640"/>
          </w:tcPr>
          <w:p>
            <w:r>
              <w:t>توپ فوتبال اصل</w:t>
            </w:r>
          </w:p>
        </w:tc>
      </w:tr>
      <w:tr>
        <w:tc>
          <w:tcPr>
            <w:tcW w:type="dxa" w:w="8640"/>
          </w:tcPr>
          <w:p>
            <w:r>
              <w:t>لامپ رنگی</w:t>
            </w:r>
          </w:p>
        </w:tc>
      </w:tr>
      <w:tr>
        <w:tc>
          <w:tcPr>
            <w:tcW w:type="dxa" w:w="8640"/>
          </w:tcPr>
          <w:p>
            <w:r>
              <w:t>قاب گوشیa11</w:t>
            </w:r>
          </w:p>
        </w:tc>
      </w:tr>
      <w:tr>
        <w:tc>
          <w:tcPr>
            <w:tcW w:type="dxa" w:w="8640"/>
          </w:tcPr>
          <w:p>
            <w:r>
              <w:t>Mi band 6</w:t>
            </w:r>
          </w:p>
        </w:tc>
      </w:tr>
      <w:tr>
        <w:tc>
          <w:tcPr>
            <w:tcW w:type="dxa" w:w="8640"/>
          </w:tcPr>
          <w:p>
            <w:r>
              <w:t>کاندوم سیلیکونی ویبره دار</w:t>
            </w:r>
          </w:p>
        </w:tc>
      </w:tr>
      <w:tr>
        <w:tc>
          <w:tcPr>
            <w:tcW w:type="dxa" w:w="8640"/>
          </w:tcPr>
          <w:p>
            <w:r>
              <w:t>یخچال دونار</w:t>
            </w:r>
          </w:p>
        </w:tc>
      </w:tr>
      <w:tr>
        <w:tc>
          <w:tcPr>
            <w:tcW w:type="dxa" w:w="8640"/>
          </w:tcPr>
          <w:p>
            <w:r>
              <w:t>گوشیa02</w:t>
            </w:r>
          </w:p>
        </w:tc>
      </w:tr>
      <w:tr>
        <w:tc>
          <w:tcPr>
            <w:tcW w:type="dxa" w:w="8640"/>
          </w:tcPr>
          <w:p>
            <w:r>
              <w:t>آرام پز</w:t>
            </w:r>
          </w:p>
        </w:tc>
      </w:tr>
      <w:tr>
        <w:tc>
          <w:tcPr>
            <w:tcW w:type="dxa" w:w="8640"/>
          </w:tcPr>
          <w:p>
            <w:r>
              <w:t>دستگاه کارتخوان سیار</w:t>
            </w:r>
          </w:p>
        </w:tc>
      </w:tr>
      <w:tr>
        <w:tc>
          <w:tcPr>
            <w:tcW w:type="dxa" w:w="8640"/>
          </w:tcPr>
          <w:p>
            <w:r>
              <w:t>قیمت گوشی ایفون</w:t>
            </w:r>
          </w:p>
        </w:tc>
      </w:tr>
      <w:tr>
        <w:tc>
          <w:tcPr>
            <w:tcW w:type="dxa" w:w="8640"/>
          </w:tcPr>
          <w:p>
            <w:r>
              <w:t>RTX 3060</w:t>
            </w:r>
          </w:p>
        </w:tc>
      </w:tr>
      <w:tr>
        <w:tc>
          <w:tcPr>
            <w:tcW w:type="dxa" w:w="8640"/>
          </w:tcPr>
          <w:p>
            <w:r>
              <w:t>تسمه دینام 206</w:t>
            </w:r>
          </w:p>
        </w:tc>
      </w:tr>
      <w:tr>
        <w:tc>
          <w:tcPr>
            <w:tcW w:type="dxa" w:w="8640"/>
          </w:tcPr>
          <w:p>
            <w:r>
              <w:t>عروسک پسرانه</w:t>
            </w:r>
          </w:p>
        </w:tc>
      </w:tr>
      <w:tr>
        <w:tc>
          <w:tcPr>
            <w:tcW w:type="dxa" w:w="8640"/>
          </w:tcPr>
          <w:p>
            <w:r>
              <w:t>قلم نوری وکام</w:t>
            </w:r>
          </w:p>
        </w:tc>
      </w:tr>
      <w:tr>
        <w:tc>
          <w:tcPr>
            <w:tcW w:type="dxa" w:w="8640"/>
          </w:tcPr>
          <w:p>
            <w:r>
              <w:t>Redmi note 11s</w:t>
            </w:r>
          </w:p>
        </w:tc>
      </w:tr>
      <w:tr>
        <w:tc>
          <w:tcPr>
            <w:tcW w:type="dxa" w:w="8640"/>
          </w:tcPr>
          <w:p>
            <w:r>
              <w:t>یخچال دو قلو سامسونگ</w:t>
            </w:r>
          </w:p>
        </w:tc>
      </w:tr>
      <w:tr>
        <w:tc>
          <w:tcPr>
            <w:tcW w:type="dxa" w:w="8640"/>
          </w:tcPr>
          <w:p>
            <w:r>
              <w:t>گوشی های شیائومی</w:t>
            </w:r>
          </w:p>
        </w:tc>
      </w:tr>
      <w:tr>
        <w:tc>
          <w:tcPr>
            <w:tcW w:type="dxa" w:w="8640"/>
          </w:tcPr>
          <w:p>
            <w:r>
              <w:t>سامسونگ واچ 4</w:t>
            </w:r>
          </w:p>
        </w:tc>
      </w:tr>
      <w:tr>
        <w:tc>
          <w:tcPr>
            <w:tcW w:type="dxa" w:w="8640"/>
          </w:tcPr>
          <w:p>
            <w:r>
              <w:t>بازی های ps5</w:t>
            </w:r>
          </w:p>
        </w:tc>
      </w:tr>
      <w:tr>
        <w:tc>
          <w:tcPr>
            <w:tcW w:type="dxa" w:w="8640"/>
          </w:tcPr>
          <w:p>
            <w:r>
              <w:t>چرخ خیاطی صنعتی جک</w:t>
            </w:r>
          </w:p>
        </w:tc>
      </w:tr>
      <w:tr>
        <w:tc>
          <w:tcPr>
            <w:tcW w:type="dxa" w:w="8640"/>
          </w:tcPr>
          <w:p>
            <w:r>
              <w:t>دلکو پراید</w:t>
            </w:r>
          </w:p>
        </w:tc>
      </w:tr>
      <w:tr>
        <w:tc>
          <w:tcPr>
            <w:tcW w:type="dxa" w:w="8640"/>
          </w:tcPr>
          <w:p>
            <w:r>
              <w:t>دستگاه یو وی</w:t>
            </w:r>
          </w:p>
        </w:tc>
      </w:tr>
      <w:tr>
        <w:tc>
          <w:tcPr>
            <w:tcW w:type="dxa" w:w="8640"/>
          </w:tcPr>
          <w:p>
            <w:r>
              <w:t>سونی ۱</w:t>
            </w:r>
          </w:p>
        </w:tc>
      </w:tr>
      <w:tr>
        <w:tc>
          <w:tcPr>
            <w:tcW w:type="dxa" w:w="8640"/>
          </w:tcPr>
          <w:p>
            <w:r>
              <w:t>هاوایی</w:t>
            </w:r>
          </w:p>
        </w:tc>
      </w:tr>
      <w:tr>
        <w:tc>
          <w:tcPr>
            <w:tcW w:type="dxa" w:w="8640"/>
          </w:tcPr>
          <w:p>
            <w:r>
              <w:t>ردمی نوت ۱۱ اس</w:t>
            </w:r>
          </w:p>
        </w:tc>
      </w:tr>
      <w:tr>
        <w:tc>
          <w:tcPr>
            <w:tcW w:type="dxa" w:w="8640"/>
          </w:tcPr>
          <w:p>
            <w:r>
              <w:t>ایفون 13پرومکس</w:t>
            </w:r>
          </w:p>
        </w:tc>
      </w:tr>
      <w:tr>
        <w:tc>
          <w:tcPr>
            <w:tcW w:type="dxa" w:w="8640"/>
          </w:tcPr>
          <w:p>
            <w:r>
              <w:t>آرژنین</w:t>
            </w:r>
          </w:p>
        </w:tc>
      </w:tr>
      <w:tr>
        <w:tc>
          <w:tcPr>
            <w:tcW w:type="dxa" w:w="8640"/>
          </w:tcPr>
          <w:p>
            <w:r>
              <w:t>کلید پریز ایران</w:t>
            </w:r>
          </w:p>
        </w:tc>
      </w:tr>
      <w:tr>
        <w:tc>
          <w:tcPr>
            <w:tcW w:type="dxa" w:w="8640"/>
          </w:tcPr>
          <w:p>
            <w:r>
              <w:t>سامسونگa52s</w:t>
            </w:r>
          </w:p>
        </w:tc>
      </w:tr>
      <w:tr>
        <w:tc>
          <w:tcPr>
            <w:tcW w:type="dxa" w:w="8640"/>
          </w:tcPr>
          <w:p>
            <w:r>
              <w:t>دلر شارژی دیوالت</w:t>
            </w:r>
          </w:p>
        </w:tc>
      </w:tr>
      <w:tr>
        <w:tc>
          <w:tcPr>
            <w:tcW w:type="dxa" w:w="8640"/>
          </w:tcPr>
          <w:p>
            <w:r>
              <w:t>کیف موبایل</w:t>
            </w:r>
          </w:p>
        </w:tc>
      </w:tr>
      <w:tr>
        <w:tc>
          <w:tcPr>
            <w:tcW w:type="dxa" w:w="8640"/>
          </w:tcPr>
          <w:p>
            <w:r>
              <w:t>mibro air</w:t>
            </w:r>
          </w:p>
        </w:tc>
      </w:tr>
      <w:tr>
        <w:tc>
          <w:tcPr>
            <w:tcW w:type="dxa" w:w="8640"/>
          </w:tcPr>
          <w:p>
            <w:r>
              <w:t>بوفه مینی</w:t>
            </w:r>
          </w:p>
        </w:tc>
      </w:tr>
      <w:tr>
        <w:tc>
          <w:tcPr>
            <w:tcW w:type="dxa" w:w="8640"/>
          </w:tcPr>
          <w:p>
            <w:r>
              <w:t>گچ</w:t>
            </w:r>
          </w:p>
        </w:tc>
      </w:tr>
      <w:tr>
        <w:tc>
          <w:tcPr>
            <w:tcW w:type="dxa" w:w="8640"/>
          </w:tcPr>
          <w:p>
            <w:r>
              <w:t>NOTE 11 PRO</w:t>
            </w:r>
          </w:p>
        </w:tc>
      </w:tr>
      <w:tr>
        <w:tc>
          <w:tcPr>
            <w:tcW w:type="dxa" w:w="8640"/>
          </w:tcPr>
          <w:p>
            <w:r>
              <w:t>آیفون کپی</w:t>
            </w:r>
          </w:p>
        </w:tc>
      </w:tr>
      <w:tr>
        <w:tc>
          <w:tcPr>
            <w:tcW w:type="dxa" w:w="8640"/>
          </w:tcPr>
          <w:p>
            <w:r>
              <w:t>کیف تتو</w:t>
            </w:r>
          </w:p>
        </w:tc>
      </w:tr>
      <w:tr>
        <w:tc>
          <w:tcPr>
            <w:tcW w:type="dxa" w:w="8640"/>
          </w:tcPr>
          <w:p>
            <w:r>
              <w:t>فر ساندویچی</w:t>
            </w:r>
          </w:p>
        </w:tc>
      </w:tr>
      <w:tr>
        <w:tc>
          <w:tcPr>
            <w:tcW w:type="dxa" w:w="8640"/>
          </w:tcPr>
          <w:p>
            <w:r>
              <w:t>Note11pro</w:t>
            </w:r>
          </w:p>
        </w:tc>
      </w:tr>
      <w:tr>
        <w:tc>
          <w:tcPr>
            <w:tcW w:type="dxa" w:w="8640"/>
          </w:tcPr>
          <w:p>
            <w:r>
              <w:t>دمنوش نیوشا</w:t>
            </w:r>
          </w:p>
        </w:tc>
      </w:tr>
      <w:tr>
        <w:tc>
          <w:tcPr>
            <w:tcW w:type="dxa" w:w="8640"/>
          </w:tcPr>
          <w:p>
            <w:r>
              <w:t>کیف فانتزی</w:t>
            </w:r>
          </w:p>
        </w:tc>
      </w:tr>
      <w:tr>
        <w:tc>
          <w:tcPr>
            <w:tcW w:type="dxa" w:w="8640"/>
          </w:tcPr>
          <w:p>
            <w:r>
              <w:t>mi band 4</w:t>
            </w:r>
          </w:p>
        </w:tc>
      </w:tr>
      <w:tr>
        <w:tc>
          <w:tcPr>
            <w:tcW w:type="dxa" w:w="8640"/>
          </w:tcPr>
          <w:p>
            <w:r>
              <w:t>نوت 11 اس</w:t>
            </w:r>
          </w:p>
        </w:tc>
      </w:tr>
      <w:tr>
        <w:tc>
          <w:tcPr>
            <w:tcW w:type="dxa" w:w="8640"/>
          </w:tcPr>
          <w:p>
            <w:r>
              <w:t>poco watch</w:t>
            </w:r>
          </w:p>
        </w:tc>
      </w:tr>
      <w:tr>
        <w:tc>
          <w:tcPr>
            <w:tcW w:type="dxa" w:w="8640"/>
          </w:tcPr>
          <w:p>
            <w:r>
              <w:t>pocom4pro</w:t>
            </w:r>
          </w:p>
        </w:tc>
      </w:tr>
      <w:tr>
        <w:tc>
          <w:tcPr>
            <w:tcW w:type="dxa" w:w="8640"/>
          </w:tcPr>
          <w:p>
            <w:r>
              <w:t>شلوار راحتی</w:t>
            </w:r>
          </w:p>
        </w:tc>
      </w:tr>
      <w:tr>
        <w:tc>
          <w:tcPr>
            <w:tcW w:type="dxa" w:w="8640"/>
          </w:tcPr>
          <w:p>
            <w:r>
              <w:t>شیائومی نوت 8</w:t>
            </w:r>
          </w:p>
        </w:tc>
      </w:tr>
      <w:tr>
        <w:tc>
          <w:tcPr>
            <w:tcW w:type="dxa" w:w="8640"/>
          </w:tcPr>
          <w:p>
            <w:r>
              <w:t>مای بی بی سایز 4</w:t>
            </w:r>
          </w:p>
        </w:tc>
      </w:tr>
      <w:tr>
        <w:tc>
          <w:tcPr>
            <w:tcW w:type="dxa" w:w="8640"/>
          </w:tcPr>
          <w:p>
            <w:r>
              <w:t>نانو استیم</w:t>
            </w:r>
          </w:p>
        </w:tc>
      </w:tr>
      <w:tr>
        <w:tc>
          <w:tcPr>
            <w:tcW w:type="dxa" w:w="8640"/>
          </w:tcPr>
          <w:p>
            <w:r>
              <w:t>کمددیواری</w:t>
            </w:r>
          </w:p>
        </w:tc>
      </w:tr>
      <w:tr>
        <w:tc>
          <w:tcPr>
            <w:tcW w:type="dxa" w:w="8640"/>
          </w:tcPr>
          <w:p>
            <w:r>
              <w:t xml:space="preserve">هدست گیمینگ </w:t>
            </w:r>
          </w:p>
        </w:tc>
      </w:tr>
      <w:tr>
        <w:tc>
          <w:tcPr>
            <w:tcW w:type="dxa" w:w="8640"/>
          </w:tcPr>
          <w:p>
            <w:r>
              <w:t>ماشین ۲۰۶</w:t>
            </w:r>
          </w:p>
        </w:tc>
      </w:tr>
      <w:tr>
        <w:tc>
          <w:tcPr>
            <w:tcW w:type="dxa" w:w="8640"/>
          </w:tcPr>
          <w:p>
            <w:r>
              <w:t>چراغ قوه کوچک</w:t>
            </w:r>
          </w:p>
        </w:tc>
      </w:tr>
      <w:tr>
        <w:tc>
          <w:tcPr>
            <w:tcW w:type="dxa" w:w="8640"/>
          </w:tcPr>
          <w:p>
            <w:r>
              <w:t>jbl party box</w:t>
            </w:r>
          </w:p>
        </w:tc>
      </w:tr>
      <w:tr>
        <w:tc>
          <w:tcPr>
            <w:tcW w:type="dxa" w:w="8640"/>
          </w:tcPr>
          <w:p>
            <w:r>
              <w:t>سه راهی</w:t>
            </w:r>
          </w:p>
        </w:tc>
      </w:tr>
      <w:tr>
        <w:tc>
          <w:tcPr>
            <w:tcW w:type="dxa" w:w="8640"/>
          </w:tcPr>
          <w:p>
            <w:r>
              <w:t>تاب بچه</w:t>
            </w:r>
          </w:p>
        </w:tc>
      </w:tr>
      <w:tr>
        <w:tc>
          <w:tcPr>
            <w:tcW w:type="dxa" w:w="8640"/>
          </w:tcPr>
          <w:p>
            <w:r>
              <w:t>ادکلن شالیز</w:t>
            </w:r>
          </w:p>
        </w:tc>
      </w:tr>
      <w:tr>
        <w:tc>
          <w:tcPr>
            <w:tcW w:type="dxa" w:w="8640"/>
          </w:tcPr>
          <w:p>
            <w:r>
              <w:t>کالسکه ریچ کیدز</w:t>
            </w:r>
          </w:p>
        </w:tc>
      </w:tr>
      <w:tr>
        <w:tc>
          <w:tcPr>
            <w:tcW w:type="dxa" w:w="8640"/>
          </w:tcPr>
          <w:p>
            <w:r>
              <w:t>گوشی شیومی</w:t>
            </w:r>
          </w:p>
        </w:tc>
      </w:tr>
      <w:tr>
        <w:tc>
          <w:tcPr>
            <w:tcW w:type="dxa" w:w="8640"/>
          </w:tcPr>
          <w:p>
            <w:r>
              <w:t>اور فرز رونیکس</w:t>
            </w:r>
          </w:p>
        </w:tc>
      </w:tr>
      <w:tr>
        <w:tc>
          <w:tcPr>
            <w:tcW w:type="dxa" w:w="8640"/>
          </w:tcPr>
          <w:p>
            <w:r>
              <w:t>لباس ورزشی استقلال</w:t>
            </w:r>
          </w:p>
        </w:tc>
      </w:tr>
      <w:tr>
        <w:tc>
          <w:tcPr>
            <w:tcW w:type="dxa" w:w="8640"/>
          </w:tcPr>
          <w:p>
            <w:r>
              <w:t>لگ ورزشی زنانه</w:t>
            </w:r>
          </w:p>
        </w:tc>
      </w:tr>
      <w:tr>
        <w:tc>
          <w:tcPr>
            <w:tcW w:type="dxa" w:w="8640"/>
          </w:tcPr>
          <w:p>
            <w:r>
              <w:t>پوشک مولفیکس اقتصادی</w:t>
            </w:r>
          </w:p>
        </w:tc>
      </w:tr>
      <w:tr>
        <w:tc>
          <w:tcPr>
            <w:tcW w:type="dxa" w:w="8640"/>
          </w:tcPr>
          <w:p>
            <w:r>
              <w:t>شیر دوش برقی</w:t>
            </w:r>
          </w:p>
        </w:tc>
      </w:tr>
      <w:tr>
        <w:tc>
          <w:tcPr>
            <w:tcW w:type="dxa" w:w="8640"/>
          </w:tcPr>
          <w:p>
            <w:r>
              <w:t>شارژر باطری قلمی</w:t>
            </w:r>
          </w:p>
        </w:tc>
      </w:tr>
      <w:tr>
        <w:tc>
          <w:tcPr>
            <w:tcW w:type="dxa" w:w="8640"/>
          </w:tcPr>
          <w:p>
            <w:r>
              <w:t>شلوار مردانه شش جیب</w:t>
            </w:r>
          </w:p>
        </w:tc>
      </w:tr>
      <w:tr>
        <w:tc>
          <w:tcPr>
            <w:tcW w:type="dxa" w:w="8640"/>
          </w:tcPr>
          <w:p>
            <w:r>
              <w:t>اسمارتیز</w:t>
            </w:r>
          </w:p>
        </w:tc>
      </w:tr>
      <w:tr>
        <w:tc>
          <w:tcPr>
            <w:tcW w:type="dxa" w:w="8640"/>
          </w:tcPr>
          <w:p>
            <w:r>
              <w:t>تلوزیون سامسونگ 50</w:t>
            </w:r>
          </w:p>
        </w:tc>
      </w:tr>
      <w:tr>
        <w:tc>
          <w:tcPr>
            <w:tcW w:type="dxa" w:w="8640"/>
          </w:tcPr>
          <w:p>
            <w:r>
              <w:t>چربی زدا نانو</w:t>
            </w:r>
          </w:p>
        </w:tc>
      </w:tr>
      <w:tr>
        <w:tc>
          <w:tcPr>
            <w:tcW w:type="dxa" w:w="8640"/>
          </w:tcPr>
          <w:p>
            <w:r>
              <w:t>هل اکبر بنفش</w:t>
            </w:r>
          </w:p>
        </w:tc>
      </w:tr>
      <w:tr>
        <w:tc>
          <w:tcPr>
            <w:tcW w:type="dxa" w:w="8640"/>
          </w:tcPr>
          <w:p>
            <w:r>
              <w:t>کاتالیزور تیبا</w:t>
            </w:r>
          </w:p>
        </w:tc>
      </w:tr>
      <w:tr>
        <w:tc>
          <w:tcPr>
            <w:tcW w:type="dxa" w:w="8640"/>
          </w:tcPr>
          <w:p>
            <w:r>
              <w:t>s 22</w:t>
            </w:r>
          </w:p>
        </w:tc>
      </w:tr>
      <w:tr>
        <w:tc>
          <w:tcPr>
            <w:tcW w:type="dxa" w:w="8640"/>
          </w:tcPr>
          <w:p>
            <w:r>
              <w:t>گین اپ اصل</w:t>
            </w:r>
          </w:p>
        </w:tc>
      </w:tr>
      <w:tr>
        <w:tc>
          <w:tcPr>
            <w:tcW w:type="dxa" w:w="8640"/>
          </w:tcPr>
          <w:p>
            <w:r>
              <w:t>جعبه بکس رونیکس</w:t>
            </w:r>
          </w:p>
        </w:tc>
      </w:tr>
      <w:tr>
        <w:tc>
          <w:tcPr>
            <w:tcW w:type="dxa" w:w="8640"/>
          </w:tcPr>
          <w:p>
            <w:r>
              <w:t>کلاه کاسکت فک متحرک</w:t>
            </w:r>
          </w:p>
        </w:tc>
      </w:tr>
      <w:tr>
        <w:tc>
          <w:tcPr>
            <w:tcW w:type="dxa" w:w="8640"/>
          </w:tcPr>
          <w:p>
            <w:r>
              <w:t>کفش الستار</w:t>
            </w:r>
          </w:p>
        </w:tc>
      </w:tr>
      <w:tr>
        <w:tc>
          <w:tcPr>
            <w:tcW w:type="dxa" w:w="8640"/>
          </w:tcPr>
          <w:p>
            <w:r>
              <w:t>قاب گوشی ایفون 6</w:t>
            </w:r>
          </w:p>
        </w:tc>
      </w:tr>
      <w:tr>
        <w:tc>
          <w:tcPr>
            <w:tcW w:type="dxa" w:w="8640"/>
          </w:tcPr>
          <w:p>
            <w:r>
              <w:t>باسن</w:t>
            </w:r>
          </w:p>
        </w:tc>
      </w:tr>
      <w:tr>
        <w:tc>
          <w:tcPr>
            <w:tcW w:type="dxa" w:w="8640"/>
          </w:tcPr>
          <w:p>
            <w:r>
              <w:t>قرص ظرفشویی فیری</w:t>
            </w:r>
          </w:p>
        </w:tc>
      </w:tr>
      <w:tr>
        <w:tc>
          <w:tcPr>
            <w:tcW w:type="dxa" w:w="8640"/>
          </w:tcPr>
          <w:p>
            <w:r>
              <w:t>ساعت طلا</w:t>
            </w:r>
          </w:p>
        </w:tc>
      </w:tr>
      <w:tr>
        <w:tc>
          <w:tcPr>
            <w:tcW w:type="dxa" w:w="8640"/>
          </w:tcPr>
          <w:p>
            <w:r>
              <w:t>شمشیر نینجا</w:t>
            </w:r>
          </w:p>
        </w:tc>
      </w:tr>
      <w:tr>
        <w:tc>
          <w:tcPr>
            <w:tcW w:type="dxa" w:w="8640"/>
          </w:tcPr>
          <w:p>
            <w:r>
              <w:t>موتور سوختی</w:t>
            </w:r>
          </w:p>
        </w:tc>
      </w:tr>
      <w:tr>
        <w:tc>
          <w:tcPr>
            <w:tcW w:type="dxa" w:w="8640"/>
          </w:tcPr>
          <w:p>
            <w:r>
              <w:t>کلر بوک</w:t>
            </w:r>
          </w:p>
        </w:tc>
      </w:tr>
      <w:tr>
        <w:tc>
          <w:tcPr>
            <w:tcW w:type="dxa" w:w="8640"/>
          </w:tcPr>
          <w:p>
            <w:r>
              <w:t>گلدان پلاستیکی بزرگ</w:t>
            </w:r>
          </w:p>
        </w:tc>
      </w:tr>
      <w:tr>
        <w:tc>
          <w:tcPr>
            <w:tcW w:type="dxa" w:w="8640"/>
          </w:tcPr>
          <w:p>
            <w:r>
              <w:t>تک پوش طلا</w:t>
            </w:r>
          </w:p>
        </w:tc>
      </w:tr>
      <w:tr>
        <w:tc>
          <w:tcPr>
            <w:tcW w:type="dxa" w:w="8640"/>
          </w:tcPr>
          <w:p>
            <w:r>
              <w:t>یخدان سفری</w:t>
            </w:r>
          </w:p>
        </w:tc>
      </w:tr>
      <w:tr>
        <w:tc>
          <w:tcPr>
            <w:tcW w:type="dxa" w:w="8640"/>
          </w:tcPr>
          <w:p>
            <w:r>
              <w:t>11 ultra</w:t>
            </w:r>
          </w:p>
        </w:tc>
      </w:tr>
      <w:tr>
        <w:tc>
          <w:tcPr>
            <w:tcW w:type="dxa" w:w="8640"/>
          </w:tcPr>
          <w:p>
            <w:r>
              <w:t xml:space="preserve">وان </w:t>
            </w:r>
          </w:p>
        </w:tc>
      </w:tr>
      <w:tr>
        <w:tc>
          <w:tcPr>
            <w:tcW w:type="dxa" w:w="8640"/>
          </w:tcPr>
          <w:p>
            <w:r>
              <w:t>کت جین زنانه</w:t>
            </w:r>
          </w:p>
        </w:tc>
      </w:tr>
      <w:tr>
        <w:tc>
          <w:tcPr>
            <w:tcW w:type="dxa" w:w="8640"/>
          </w:tcPr>
          <w:p>
            <w:r>
              <w:t>مهره تخته نرد</w:t>
            </w:r>
          </w:p>
        </w:tc>
      </w:tr>
      <w:tr>
        <w:tc>
          <w:tcPr>
            <w:tcW w:type="dxa" w:w="8640"/>
          </w:tcPr>
          <w:p>
            <w:r>
              <w:t xml:space="preserve">ساعت کاسیو </w:t>
            </w:r>
          </w:p>
        </w:tc>
      </w:tr>
      <w:tr>
        <w:tc>
          <w:tcPr>
            <w:tcW w:type="dxa" w:w="8640"/>
          </w:tcPr>
          <w:p>
            <w:r>
              <w:t>گوشی شیایومی نوت 11 پورو</w:t>
            </w:r>
          </w:p>
        </w:tc>
      </w:tr>
      <w:tr>
        <w:tc>
          <w:tcPr>
            <w:tcW w:type="dxa" w:w="8640"/>
          </w:tcPr>
          <w:p>
            <w:r>
              <w:t>چراغ 405</w:t>
            </w:r>
          </w:p>
        </w:tc>
      </w:tr>
      <w:tr>
        <w:tc>
          <w:tcPr>
            <w:tcW w:type="dxa" w:w="8640"/>
          </w:tcPr>
          <w:p>
            <w:r>
              <w:t>سرهمی نوزاد</w:t>
            </w:r>
          </w:p>
        </w:tc>
      </w:tr>
      <w:tr>
        <w:tc>
          <w:tcPr>
            <w:tcW w:type="dxa" w:w="8640"/>
          </w:tcPr>
          <w:p>
            <w:r>
              <w:t>redmi note11 pro</w:t>
            </w:r>
          </w:p>
        </w:tc>
      </w:tr>
      <w:tr>
        <w:tc>
          <w:tcPr>
            <w:tcW w:type="dxa" w:w="8640"/>
          </w:tcPr>
          <w:p>
            <w:r>
              <w:t>پنوماتیک</w:t>
            </w:r>
          </w:p>
        </w:tc>
      </w:tr>
      <w:tr>
        <w:tc>
          <w:tcPr>
            <w:tcW w:type="dxa" w:w="8640"/>
          </w:tcPr>
          <w:p>
            <w:r>
              <w:t>کمان حرفه</w:t>
            </w:r>
          </w:p>
        </w:tc>
      </w:tr>
      <w:tr>
        <w:tc>
          <w:tcPr>
            <w:tcW w:type="dxa" w:w="8640"/>
          </w:tcPr>
          <w:p>
            <w:r>
              <w:t>کیک تولد پسرانه</w:t>
            </w:r>
          </w:p>
        </w:tc>
      </w:tr>
      <w:tr>
        <w:tc>
          <w:tcPr>
            <w:tcW w:type="dxa" w:w="8640"/>
          </w:tcPr>
          <w:p>
            <w:r>
              <w:t>کابل شارژ تایپ سی</w:t>
            </w:r>
          </w:p>
        </w:tc>
      </w:tr>
      <w:tr>
        <w:tc>
          <w:tcPr>
            <w:tcW w:type="dxa" w:w="8640"/>
          </w:tcPr>
          <w:p>
            <w:r>
              <w:t>دستگاه وکس صورت</w:t>
            </w:r>
          </w:p>
        </w:tc>
      </w:tr>
      <w:tr>
        <w:tc>
          <w:tcPr>
            <w:tcW w:type="dxa" w:w="8640"/>
          </w:tcPr>
          <w:p>
            <w:r>
              <w:t>گریس پمپ بادی</w:t>
            </w:r>
          </w:p>
        </w:tc>
      </w:tr>
      <w:tr>
        <w:tc>
          <w:tcPr>
            <w:tcW w:type="dxa" w:w="8640"/>
          </w:tcPr>
          <w:p>
            <w:r>
              <w:t>کاپشن مردانه جیپ</w:t>
            </w:r>
          </w:p>
        </w:tc>
      </w:tr>
      <w:tr>
        <w:tc>
          <w:tcPr>
            <w:tcW w:type="dxa" w:w="8640"/>
          </w:tcPr>
          <w:p>
            <w:r>
              <w:t>همزن یورولوکس</w:t>
            </w:r>
          </w:p>
        </w:tc>
      </w:tr>
      <w:tr>
        <w:tc>
          <w:tcPr>
            <w:tcW w:type="dxa" w:w="8640"/>
          </w:tcPr>
          <w:p>
            <w:r>
              <w:t>ابسردکن افترون</w:t>
            </w:r>
          </w:p>
        </w:tc>
      </w:tr>
      <w:tr>
        <w:tc>
          <w:tcPr>
            <w:tcW w:type="dxa" w:w="8640"/>
          </w:tcPr>
          <w:p>
            <w:r>
              <w:t>پوکوm3</w:t>
            </w:r>
          </w:p>
        </w:tc>
      </w:tr>
      <w:tr>
        <w:tc>
          <w:tcPr>
            <w:tcW w:type="dxa" w:w="8640"/>
          </w:tcPr>
          <w:p>
            <w:r>
              <w:t>شیشه عطر</w:t>
            </w:r>
          </w:p>
        </w:tc>
      </w:tr>
      <w:tr>
        <w:tc>
          <w:tcPr>
            <w:tcW w:type="dxa" w:w="8640"/>
          </w:tcPr>
          <w:p>
            <w:r>
              <w:t xml:space="preserve">ضد آفتاب </w:t>
            </w:r>
          </w:p>
        </w:tc>
      </w:tr>
      <w:tr>
        <w:tc>
          <w:tcPr>
            <w:tcW w:type="dxa" w:w="8640"/>
          </w:tcPr>
          <w:p>
            <w:r>
              <w:t>الکتروپیک</w:t>
            </w:r>
          </w:p>
        </w:tc>
      </w:tr>
      <w:tr>
        <w:tc>
          <w:tcPr>
            <w:tcW w:type="dxa" w:w="8640"/>
          </w:tcPr>
          <w:p>
            <w:r>
              <w:t>موزر اصل</w:t>
            </w:r>
          </w:p>
        </w:tc>
      </w:tr>
      <w:tr>
        <w:tc>
          <w:tcPr>
            <w:tcW w:type="dxa" w:w="8640"/>
          </w:tcPr>
          <w:p>
            <w:r>
              <w:t>ابزار صافکاری</w:t>
            </w:r>
          </w:p>
        </w:tc>
      </w:tr>
      <w:tr>
        <w:tc>
          <w:tcPr>
            <w:tcW w:type="dxa" w:w="8640"/>
          </w:tcPr>
          <w:p>
            <w:r>
              <w:t>مخزن اب پلی اتیلن</w:t>
            </w:r>
          </w:p>
        </w:tc>
      </w:tr>
      <w:tr>
        <w:tc>
          <w:tcPr>
            <w:tcW w:type="dxa" w:w="8640"/>
          </w:tcPr>
          <w:p>
            <w:r>
              <w:t>جک کابینت</w:t>
            </w:r>
          </w:p>
        </w:tc>
      </w:tr>
      <w:tr>
        <w:tc>
          <w:tcPr>
            <w:tcW w:type="dxa" w:w="8640"/>
          </w:tcPr>
          <w:p>
            <w:r>
              <w:t xml:space="preserve">کارواش خانگی </w:t>
            </w:r>
          </w:p>
        </w:tc>
      </w:tr>
      <w:tr>
        <w:tc>
          <w:tcPr>
            <w:tcW w:type="dxa" w:w="8640"/>
          </w:tcPr>
          <w:p>
            <w:r>
              <w:t>b550</w:t>
            </w:r>
          </w:p>
        </w:tc>
      </w:tr>
      <w:tr>
        <w:tc>
          <w:tcPr>
            <w:tcW w:type="dxa" w:w="8640"/>
          </w:tcPr>
          <w:p>
            <w:r>
              <w:t>اسبابازی دخترانه</w:t>
            </w:r>
          </w:p>
        </w:tc>
      </w:tr>
      <w:tr>
        <w:tc>
          <w:tcPr>
            <w:tcW w:type="dxa" w:w="8640"/>
          </w:tcPr>
          <w:p>
            <w:r>
              <w:t>روغن موتور خودرو</w:t>
            </w:r>
          </w:p>
        </w:tc>
      </w:tr>
      <w:tr>
        <w:tc>
          <w:tcPr>
            <w:tcW w:type="dxa" w:w="8640"/>
          </w:tcPr>
          <w:p>
            <w:r>
              <w:t>لوستر کودک</w:t>
            </w:r>
          </w:p>
        </w:tc>
      </w:tr>
      <w:tr>
        <w:tc>
          <w:tcPr>
            <w:tcW w:type="dxa" w:w="8640"/>
          </w:tcPr>
          <w:p>
            <w:r>
              <w:t>پوشک مای بیبی سایز 5</w:t>
            </w:r>
          </w:p>
        </w:tc>
      </w:tr>
      <w:tr>
        <w:tc>
          <w:tcPr>
            <w:tcW w:type="dxa" w:w="8640"/>
          </w:tcPr>
          <w:p>
            <w:r>
              <w:t>پمپ باد 50</w:t>
            </w:r>
          </w:p>
        </w:tc>
      </w:tr>
      <w:tr>
        <w:tc>
          <w:tcPr>
            <w:tcW w:type="dxa" w:w="8640"/>
          </w:tcPr>
          <w:p>
            <w:r>
              <w:t>اتاری میکرو</w:t>
            </w:r>
          </w:p>
        </w:tc>
      </w:tr>
      <w:tr>
        <w:tc>
          <w:tcPr>
            <w:tcW w:type="dxa" w:w="8640"/>
          </w:tcPr>
          <w:p>
            <w:r>
              <w:t>گیره پتوس</w:t>
            </w:r>
          </w:p>
        </w:tc>
      </w:tr>
      <w:tr>
        <w:tc>
          <w:tcPr>
            <w:tcW w:type="dxa" w:w="8640"/>
          </w:tcPr>
          <w:p>
            <w:r>
              <w:t>دزدگیر کلاسیک</w:t>
            </w:r>
          </w:p>
        </w:tc>
      </w:tr>
      <w:tr>
        <w:tc>
          <w:tcPr>
            <w:tcW w:type="dxa" w:w="8640"/>
          </w:tcPr>
          <w:p>
            <w:r>
              <w:t>جلومبلی وعسلی</w:t>
            </w:r>
          </w:p>
        </w:tc>
      </w:tr>
      <w:tr>
        <w:tc>
          <w:tcPr>
            <w:tcW w:type="dxa" w:w="8640"/>
          </w:tcPr>
          <w:p>
            <w:r>
              <w:t>دوربین چرخشی</w:t>
            </w:r>
          </w:p>
        </w:tc>
      </w:tr>
      <w:tr>
        <w:tc>
          <w:tcPr>
            <w:tcW w:type="dxa" w:w="8640"/>
          </w:tcPr>
          <w:p>
            <w:r>
              <w:t>پرده پذیرایی جدید</w:t>
            </w:r>
          </w:p>
        </w:tc>
      </w:tr>
      <w:tr>
        <w:tc>
          <w:tcPr>
            <w:tcW w:type="dxa" w:w="8640"/>
          </w:tcPr>
          <w:p>
            <w:r>
              <w:t>مولینکس</w:t>
            </w:r>
          </w:p>
        </w:tc>
      </w:tr>
      <w:tr>
        <w:tc>
          <w:tcPr>
            <w:tcW w:type="dxa" w:w="8640"/>
          </w:tcPr>
          <w:p>
            <w:r>
              <w:t>گوشی ناتینگ</w:t>
            </w:r>
          </w:p>
        </w:tc>
      </w:tr>
      <w:tr>
        <w:tc>
          <w:tcPr>
            <w:tcW w:type="dxa" w:w="8640"/>
          </w:tcPr>
          <w:p>
            <w:r>
              <w:t>روپایی تکواندو</w:t>
            </w:r>
          </w:p>
        </w:tc>
      </w:tr>
      <w:tr>
        <w:tc>
          <w:tcPr>
            <w:tcW w:type="dxa" w:w="8640"/>
          </w:tcPr>
          <w:p>
            <w:r>
              <w:t>پرینتر اپسون</w:t>
            </w:r>
          </w:p>
        </w:tc>
      </w:tr>
      <w:tr>
        <w:tc>
          <w:tcPr>
            <w:tcW w:type="dxa" w:w="8640"/>
          </w:tcPr>
          <w:p>
            <w:r>
              <w:t>مودم هواوی</w:t>
            </w:r>
          </w:p>
        </w:tc>
      </w:tr>
      <w:tr>
        <w:tc>
          <w:tcPr>
            <w:tcW w:type="dxa" w:w="8640"/>
          </w:tcPr>
          <w:p>
            <w:r>
              <w:t>bt21</w:t>
            </w:r>
          </w:p>
        </w:tc>
      </w:tr>
      <w:tr>
        <w:tc>
          <w:tcPr>
            <w:tcW w:type="dxa" w:w="8640"/>
          </w:tcPr>
          <w:p>
            <w:r>
              <w:t>قرص فولیکوژن</w:t>
            </w:r>
          </w:p>
        </w:tc>
      </w:tr>
      <w:tr>
        <w:tc>
          <w:tcPr>
            <w:tcW w:type="dxa" w:w="8640"/>
          </w:tcPr>
          <w:p>
            <w:r>
              <w:t>دکوری چوبی</w:t>
            </w:r>
          </w:p>
        </w:tc>
      </w:tr>
      <w:tr>
        <w:tc>
          <w:tcPr>
            <w:tcW w:type="dxa" w:w="8640"/>
          </w:tcPr>
          <w:p>
            <w:r>
              <w:t>روغن دان</w:t>
            </w:r>
          </w:p>
        </w:tc>
      </w:tr>
      <w:tr>
        <w:tc>
          <w:tcPr>
            <w:tcW w:type="dxa" w:w="8640"/>
          </w:tcPr>
          <w:p>
            <w:r>
              <w:t xml:space="preserve">باتری </w:t>
            </w:r>
          </w:p>
        </w:tc>
      </w:tr>
      <w:tr>
        <w:tc>
          <w:tcPr>
            <w:tcW w:type="dxa" w:w="8640"/>
          </w:tcPr>
          <w:p>
            <w:r>
              <w:t>سمپاش برقی</w:t>
            </w:r>
          </w:p>
        </w:tc>
      </w:tr>
      <w:tr>
        <w:tc>
          <w:tcPr>
            <w:tcW w:type="dxa" w:w="8640"/>
          </w:tcPr>
          <w:p>
            <w:r>
              <w:t xml:space="preserve">لنز ناخن </w:t>
            </w:r>
          </w:p>
        </w:tc>
      </w:tr>
      <w:tr>
        <w:tc>
          <w:tcPr>
            <w:tcW w:type="dxa" w:w="8640"/>
          </w:tcPr>
          <w:p>
            <w:r>
              <w:t>718</w:t>
            </w:r>
          </w:p>
        </w:tc>
      </w:tr>
      <w:tr>
        <w:tc>
          <w:tcPr>
            <w:tcW w:type="dxa" w:w="8640"/>
          </w:tcPr>
          <w:p>
            <w:r>
              <w:t>سرخ کن دسینی</w:t>
            </w:r>
          </w:p>
        </w:tc>
      </w:tr>
      <w:tr>
        <w:tc>
          <w:tcPr>
            <w:tcW w:type="dxa" w:w="8640"/>
          </w:tcPr>
          <w:p>
            <w:r>
              <w:t>قلم سه بعدی</w:t>
            </w:r>
          </w:p>
        </w:tc>
      </w:tr>
      <w:tr>
        <w:tc>
          <w:tcPr>
            <w:tcW w:type="dxa" w:w="8640"/>
          </w:tcPr>
          <w:p>
            <w:r>
              <w:t>سرپیچ لامپ</w:t>
            </w:r>
          </w:p>
        </w:tc>
      </w:tr>
      <w:tr>
        <w:tc>
          <w:tcPr>
            <w:tcW w:type="dxa" w:w="8640"/>
          </w:tcPr>
          <w:p>
            <w:r>
              <w:t>کاپشن بچه گانه</w:t>
            </w:r>
          </w:p>
        </w:tc>
      </w:tr>
      <w:tr>
        <w:tc>
          <w:tcPr>
            <w:tcW w:type="dxa" w:w="8640"/>
          </w:tcPr>
          <w:p>
            <w:r>
              <w:t>گوشیA11</w:t>
            </w:r>
          </w:p>
        </w:tc>
      </w:tr>
      <w:tr>
        <w:tc>
          <w:tcPr>
            <w:tcW w:type="dxa" w:w="8640"/>
          </w:tcPr>
          <w:p>
            <w:r>
              <w:t>هارد کیس گیتار</w:t>
            </w:r>
          </w:p>
        </w:tc>
      </w:tr>
      <w:tr>
        <w:tc>
          <w:tcPr>
            <w:tcW w:type="dxa" w:w="8640"/>
          </w:tcPr>
          <w:p>
            <w:r>
              <w:t>لپ تاب اپل</w:t>
            </w:r>
          </w:p>
        </w:tc>
      </w:tr>
      <w:tr>
        <w:tc>
          <w:tcPr>
            <w:tcW w:type="dxa" w:w="8640"/>
          </w:tcPr>
          <w:p>
            <w:r>
              <w:t xml:space="preserve">ناخن </w:t>
            </w:r>
          </w:p>
        </w:tc>
      </w:tr>
      <w:tr>
        <w:tc>
          <w:tcPr>
            <w:tcW w:type="dxa" w:w="8640"/>
          </w:tcPr>
          <w:p>
            <w:r>
              <w:t>شامپو اوه</w:t>
            </w:r>
          </w:p>
        </w:tc>
      </w:tr>
      <w:tr>
        <w:tc>
          <w:tcPr>
            <w:tcW w:type="dxa" w:w="8640"/>
          </w:tcPr>
          <w:p>
            <w:r>
              <w:t>فشنگی اب پراید</w:t>
            </w:r>
          </w:p>
        </w:tc>
      </w:tr>
      <w:tr>
        <w:tc>
          <w:tcPr>
            <w:tcW w:type="dxa" w:w="8640"/>
          </w:tcPr>
          <w:p>
            <w:r>
              <w:t>موتور دست دوم</w:t>
            </w:r>
          </w:p>
        </w:tc>
      </w:tr>
      <w:tr>
        <w:tc>
          <w:tcPr>
            <w:tcW w:type="dxa" w:w="8640"/>
          </w:tcPr>
          <w:p>
            <w:r>
              <w:t>قیمت زن</w:t>
            </w:r>
          </w:p>
        </w:tc>
      </w:tr>
      <w:tr>
        <w:tc>
          <w:tcPr>
            <w:tcW w:type="dxa" w:w="8640"/>
          </w:tcPr>
          <w:p>
            <w:r>
              <w:t>اتوسکوپ</w:t>
            </w:r>
          </w:p>
        </w:tc>
      </w:tr>
      <w:tr>
        <w:tc>
          <w:tcPr>
            <w:tcW w:type="dxa" w:w="8640"/>
          </w:tcPr>
          <w:p>
            <w:r>
              <w:t>پیرکس</w:t>
            </w:r>
          </w:p>
        </w:tc>
      </w:tr>
      <w:tr>
        <w:tc>
          <w:tcPr>
            <w:tcW w:type="dxa" w:w="8640"/>
          </w:tcPr>
          <w:p>
            <w:r>
              <w:t>برنج هندی تنظیم بازار</w:t>
            </w:r>
          </w:p>
        </w:tc>
      </w:tr>
      <w:tr>
        <w:tc>
          <w:tcPr>
            <w:tcW w:type="dxa" w:w="8640"/>
          </w:tcPr>
          <w:p>
            <w:r>
              <w:t>دستگاه وکیوم اقایان</w:t>
            </w:r>
          </w:p>
        </w:tc>
      </w:tr>
      <w:tr>
        <w:tc>
          <w:tcPr>
            <w:tcW w:type="dxa" w:w="8640"/>
          </w:tcPr>
          <w:p>
            <w:r>
              <w:t>شارژر فندکی شیایومی</w:t>
            </w:r>
          </w:p>
        </w:tc>
      </w:tr>
      <w:tr>
        <w:tc>
          <w:tcPr>
            <w:tcW w:type="dxa" w:w="8640"/>
          </w:tcPr>
          <w:p>
            <w:r>
              <w:t>قفس بلدرچین</w:t>
            </w:r>
          </w:p>
        </w:tc>
      </w:tr>
      <w:tr>
        <w:tc>
          <w:tcPr>
            <w:tcW w:type="dxa" w:w="8640"/>
          </w:tcPr>
          <w:p>
            <w:r>
              <w:t>پارچه ملحفه ای</w:t>
            </w:r>
          </w:p>
        </w:tc>
      </w:tr>
      <w:tr>
        <w:tc>
          <w:tcPr>
            <w:tcW w:type="dxa" w:w="8640"/>
          </w:tcPr>
          <w:p>
            <w:r>
              <w:t>مینی</w:t>
            </w:r>
          </w:p>
        </w:tc>
      </w:tr>
      <w:tr>
        <w:tc>
          <w:tcPr>
            <w:tcW w:type="dxa" w:w="8640"/>
          </w:tcPr>
          <w:p>
            <w:r>
              <w:t>ذغال</w:t>
            </w:r>
          </w:p>
        </w:tc>
      </w:tr>
      <w:tr>
        <w:tc>
          <w:tcPr>
            <w:tcW w:type="dxa" w:w="8640"/>
          </w:tcPr>
          <w:p>
            <w:r>
              <w:t xml:space="preserve">سایه </w:t>
            </w:r>
          </w:p>
        </w:tc>
      </w:tr>
      <w:tr>
        <w:tc>
          <w:tcPr>
            <w:tcW w:type="dxa" w:w="8640"/>
          </w:tcPr>
          <w:p>
            <w:r>
              <w:t>iphon x</w:t>
            </w:r>
          </w:p>
        </w:tc>
      </w:tr>
      <w:tr>
        <w:tc>
          <w:tcPr>
            <w:tcW w:type="dxa" w:w="8640"/>
          </w:tcPr>
          <w:p>
            <w:r>
              <w:t>بارونی</w:t>
            </w:r>
          </w:p>
        </w:tc>
      </w:tr>
      <w:tr>
        <w:tc>
          <w:tcPr>
            <w:tcW w:type="dxa" w:w="8640"/>
          </w:tcPr>
          <w:p>
            <w:r>
              <w:t>موتور تک بنزینی</w:t>
            </w:r>
          </w:p>
        </w:tc>
      </w:tr>
      <w:tr>
        <w:tc>
          <w:tcPr>
            <w:tcW w:type="dxa" w:w="8640"/>
          </w:tcPr>
          <w:p>
            <w:r>
              <w:t>سامسونگa03</w:t>
            </w:r>
          </w:p>
        </w:tc>
      </w:tr>
      <w:tr>
        <w:tc>
          <w:tcPr>
            <w:tcW w:type="dxa" w:w="8640"/>
          </w:tcPr>
          <w:p>
            <w:r>
              <w:t>سپر عقب پژو</w:t>
            </w:r>
          </w:p>
        </w:tc>
      </w:tr>
      <w:tr>
        <w:tc>
          <w:tcPr>
            <w:tcW w:type="dxa" w:w="8640"/>
          </w:tcPr>
          <w:p>
            <w:r>
              <w:t>واتر پمپ پیکان</w:t>
            </w:r>
          </w:p>
        </w:tc>
      </w:tr>
      <w:tr>
        <w:tc>
          <w:tcPr>
            <w:tcW w:type="dxa" w:w="8640"/>
          </w:tcPr>
          <w:p>
            <w:r>
              <w:t>دفتر زبان انگلیسی</w:t>
            </w:r>
          </w:p>
        </w:tc>
      </w:tr>
      <w:tr>
        <w:tc>
          <w:tcPr>
            <w:tcW w:type="dxa" w:w="8640"/>
          </w:tcPr>
          <w:p>
            <w:r>
              <w:t>گوشی A2</w:t>
            </w:r>
          </w:p>
        </w:tc>
      </w:tr>
      <w:tr>
        <w:tc>
          <w:tcPr>
            <w:tcW w:type="dxa" w:w="8640"/>
          </w:tcPr>
          <w:p>
            <w:r>
              <w:t>پمپ باد شیایومی</w:t>
            </w:r>
          </w:p>
        </w:tc>
      </w:tr>
      <w:tr>
        <w:tc>
          <w:tcPr>
            <w:tcW w:type="dxa" w:w="8640"/>
          </w:tcPr>
          <w:p>
            <w:r>
              <w:t>توربو شارژ</w:t>
            </w:r>
          </w:p>
        </w:tc>
      </w:tr>
      <w:tr>
        <w:tc>
          <w:tcPr>
            <w:tcW w:type="dxa" w:w="8640"/>
          </w:tcPr>
          <w:p>
            <w:r>
              <w:t>بخاری برقی پارس خزر</w:t>
            </w:r>
          </w:p>
        </w:tc>
      </w:tr>
      <w:tr>
        <w:tc>
          <w:tcPr>
            <w:tcW w:type="dxa" w:w="8640"/>
          </w:tcPr>
          <w:p>
            <w:r>
              <w:t>کیبورد بلوتوثی</w:t>
            </w:r>
          </w:p>
        </w:tc>
      </w:tr>
      <w:tr>
        <w:tc>
          <w:tcPr>
            <w:tcW w:type="dxa" w:w="8640"/>
          </w:tcPr>
          <w:p>
            <w:r>
              <w:t>ترولی ارایشگاه</w:t>
            </w:r>
          </w:p>
        </w:tc>
      </w:tr>
      <w:tr>
        <w:tc>
          <w:tcPr>
            <w:tcW w:type="dxa" w:w="8640"/>
          </w:tcPr>
          <w:p>
            <w:r>
              <w:t>قمقمه استیل</w:t>
            </w:r>
          </w:p>
        </w:tc>
      </w:tr>
      <w:tr>
        <w:tc>
          <w:tcPr>
            <w:tcW w:type="dxa" w:w="8640"/>
          </w:tcPr>
          <w:p>
            <w:r>
              <w:t>کارت گرافیک 1650</w:t>
            </w:r>
          </w:p>
        </w:tc>
      </w:tr>
      <w:tr>
        <w:tc>
          <w:tcPr>
            <w:tcW w:type="dxa" w:w="8640"/>
          </w:tcPr>
          <w:p>
            <w:r>
              <w:t>دستگاه تراش تبریز</w:t>
            </w:r>
          </w:p>
        </w:tc>
      </w:tr>
      <w:tr>
        <w:tc>
          <w:tcPr>
            <w:tcW w:type="dxa" w:w="8640"/>
          </w:tcPr>
          <w:p>
            <w:r>
              <w:t xml:space="preserve">iphone 12 </w:t>
            </w:r>
          </w:p>
        </w:tc>
      </w:tr>
      <w:tr>
        <w:tc>
          <w:tcPr>
            <w:tcW w:type="dxa" w:w="8640"/>
          </w:tcPr>
          <w:p>
            <w:r>
              <w:t>oneplus 10 pro</w:t>
            </w:r>
          </w:p>
        </w:tc>
      </w:tr>
      <w:tr>
        <w:tc>
          <w:tcPr>
            <w:tcW w:type="dxa" w:w="8640"/>
          </w:tcPr>
          <w:p>
            <w:r>
              <w:t>لگو مرد</w:t>
            </w:r>
          </w:p>
        </w:tc>
      </w:tr>
      <w:tr>
        <w:tc>
          <w:tcPr>
            <w:tcW w:type="dxa" w:w="8640"/>
          </w:tcPr>
          <w:p>
            <w:r>
              <w:t>یخچال و فریزر دوقلو</w:t>
            </w:r>
          </w:p>
        </w:tc>
      </w:tr>
      <w:tr>
        <w:tc>
          <w:tcPr>
            <w:tcW w:type="dxa" w:w="8640"/>
          </w:tcPr>
          <w:p>
            <w:r>
              <w:t>اسنک ساز دسینی</w:t>
            </w:r>
          </w:p>
        </w:tc>
      </w:tr>
      <w:tr>
        <w:tc>
          <w:tcPr>
            <w:tcW w:type="dxa" w:w="8640"/>
          </w:tcPr>
          <w:p>
            <w:r>
              <w:t>Bts</w:t>
            </w:r>
          </w:p>
        </w:tc>
      </w:tr>
      <w:tr>
        <w:tc>
          <w:tcPr>
            <w:tcW w:type="dxa" w:w="8640"/>
          </w:tcPr>
          <w:p>
            <w:r>
              <w:t>تاب و سرسره</w:t>
            </w:r>
          </w:p>
        </w:tc>
      </w:tr>
      <w:tr>
        <w:tc>
          <w:tcPr>
            <w:tcW w:type="dxa" w:w="8640"/>
          </w:tcPr>
          <w:p>
            <w:r>
              <w:t>استندگل</w:t>
            </w:r>
          </w:p>
        </w:tc>
      </w:tr>
      <w:tr>
        <w:tc>
          <w:tcPr>
            <w:tcW w:type="dxa" w:w="8640"/>
          </w:tcPr>
          <w:p>
            <w:r>
              <w:t xml:space="preserve">وای فای </w:t>
            </w:r>
          </w:p>
        </w:tc>
      </w:tr>
      <w:tr>
        <w:tc>
          <w:tcPr>
            <w:tcW w:type="dxa" w:w="8640"/>
          </w:tcPr>
          <w:p>
            <w:r>
              <w:t>کلاه زمستانی</w:t>
            </w:r>
          </w:p>
        </w:tc>
      </w:tr>
      <w:tr>
        <w:tc>
          <w:tcPr>
            <w:tcW w:type="dxa" w:w="8640"/>
          </w:tcPr>
          <w:p>
            <w:r>
              <w:t>آیفون 13 پرو مکس</w:t>
            </w:r>
          </w:p>
        </w:tc>
      </w:tr>
      <w:tr>
        <w:tc>
          <w:tcPr>
            <w:tcW w:type="dxa" w:w="8640"/>
          </w:tcPr>
          <w:p>
            <w:r>
              <w:t>قاب a53</w:t>
            </w:r>
          </w:p>
        </w:tc>
      </w:tr>
      <w:tr>
        <w:tc>
          <w:tcPr>
            <w:tcW w:type="dxa" w:w="8640"/>
          </w:tcPr>
          <w:p>
            <w:r>
              <w:t>دوربین اندوسکوپی</w:t>
            </w:r>
          </w:p>
        </w:tc>
      </w:tr>
      <w:tr>
        <w:tc>
          <w:tcPr>
            <w:tcW w:type="dxa" w:w="8640"/>
          </w:tcPr>
          <w:p>
            <w:r>
              <w:t>مانتو شلوار زنانه</w:t>
            </w:r>
          </w:p>
        </w:tc>
      </w:tr>
      <w:tr>
        <w:tc>
          <w:tcPr>
            <w:tcW w:type="dxa" w:w="8640"/>
          </w:tcPr>
          <w:p>
            <w:r>
              <w:t>سرخ کن همیلتون</w:t>
            </w:r>
          </w:p>
        </w:tc>
      </w:tr>
      <w:tr>
        <w:tc>
          <w:tcPr>
            <w:tcW w:type="dxa" w:w="8640"/>
          </w:tcPr>
          <w:p>
            <w:r>
              <w:t>850d</w:t>
            </w:r>
          </w:p>
        </w:tc>
      </w:tr>
      <w:tr>
        <w:tc>
          <w:tcPr>
            <w:tcW w:type="dxa" w:w="8640"/>
          </w:tcPr>
          <w:p>
            <w:r>
              <w:t>سامسونگ a10s</w:t>
            </w:r>
          </w:p>
        </w:tc>
      </w:tr>
      <w:tr>
        <w:tc>
          <w:tcPr>
            <w:tcW w:type="dxa" w:w="8640"/>
          </w:tcPr>
          <w:p>
            <w:r>
              <w:t>حوله یکبار مصرف</w:t>
            </w:r>
          </w:p>
        </w:tc>
      </w:tr>
      <w:tr>
        <w:tc>
          <w:tcPr>
            <w:tcW w:type="dxa" w:w="8640"/>
          </w:tcPr>
          <w:p>
            <w:r>
              <w:t>هارد اکسترنال 500</w:t>
            </w:r>
          </w:p>
        </w:tc>
      </w:tr>
      <w:tr>
        <w:tc>
          <w:tcPr>
            <w:tcW w:type="dxa" w:w="8640"/>
          </w:tcPr>
          <w:p>
            <w:r>
              <w:t>کمد نوزاد</w:t>
            </w:r>
          </w:p>
        </w:tc>
      </w:tr>
      <w:tr>
        <w:tc>
          <w:tcPr>
            <w:tcW w:type="dxa" w:w="8640"/>
          </w:tcPr>
          <w:p>
            <w:r>
              <w:t xml:space="preserve">بستنی </w:t>
            </w:r>
          </w:p>
        </w:tc>
      </w:tr>
      <w:tr>
        <w:tc>
          <w:tcPr>
            <w:tcW w:type="dxa" w:w="8640"/>
          </w:tcPr>
          <w:p>
            <w:r>
              <w:t>تی چرخشی</w:t>
            </w:r>
          </w:p>
        </w:tc>
      </w:tr>
      <w:tr>
        <w:tc>
          <w:tcPr>
            <w:tcW w:type="dxa" w:w="8640"/>
          </w:tcPr>
          <w:p>
            <w:r>
              <w:t>پولیش زن</w:t>
            </w:r>
          </w:p>
        </w:tc>
      </w:tr>
      <w:tr>
        <w:tc>
          <w:tcPr>
            <w:tcW w:type="dxa" w:w="8640"/>
          </w:tcPr>
          <w:p>
            <w:r>
              <w:t>کفش  زنانه</w:t>
            </w:r>
          </w:p>
        </w:tc>
      </w:tr>
      <w:tr>
        <w:tc>
          <w:tcPr>
            <w:tcW w:type="dxa" w:w="8640"/>
          </w:tcPr>
          <w:p>
            <w:r>
              <w:t>کمک پراید جلو</w:t>
            </w:r>
          </w:p>
        </w:tc>
      </w:tr>
      <w:tr>
        <w:tc>
          <w:tcPr>
            <w:tcW w:type="dxa" w:w="8640"/>
          </w:tcPr>
          <w:p>
            <w:r>
              <w:t>تلویزیون ۴۳</w:t>
            </w:r>
          </w:p>
        </w:tc>
      </w:tr>
      <w:tr>
        <w:tc>
          <w:tcPr>
            <w:tcW w:type="dxa" w:w="8640"/>
          </w:tcPr>
          <w:p>
            <w:r>
              <w:t>بخورسرد</w:t>
            </w:r>
          </w:p>
        </w:tc>
      </w:tr>
      <w:tr>
        <w:tc>
          <w:tcPr>
            <w:tcW w:type="dxa" w:w="8640"/>
          </w:tcPr>
          <w:p>
            <w:r>
              <w:t>ساعت هوشمند میبرو</w:t>
            </w:r>
          </w:p>
        </w:tc>
      </w:tr>
      <w:tr>
        <w:tc>
          <w:tcPr>
            <w:tcW w:type="dxa" w:w="8640"/>
          </w:tcPr>
          <w:p>
            <w:r>
              <w:t>جای خواب گربه</w:t>
            </w:r>
          </w:p>
        </w:tc>
      </w:tr>
      <w:tr>
        <w:tc>
          <w:tcPr>
            <w:tcW w:type="dxa" w:w="8640"/>
          </w:tcPr>
          <w:p>
            <w:r>
              <w:t>سامسونگ a02</w:t>
            </w:r>
          </w:p>
        </w:tc>
      </w:tr>
      <w:tr>
        <w:tc>
          <w:tcPr>
            <w:tcW w:type="dxa" w:w="8640"/>
          </w:tcPr>
          <w:p>
            <w:r>
              <w:t>سرامیک بدنه</w:t>
            </w:r>
          </w:p>
        </w:tc>
      </w:tr>
      <w:tr>
        <w:tc>
          <w:tcPr>
            <w:tcW w:type="dxa" w:w="8640"/>
          </w:tcPr>
          <w:p>
            <w:r>
              <w:t>ایفون ۱۱پرو</w:t>
            </w:r>
          </w:p>
        </w:tc>
      </w:tr>
      <w:tr>
        <w:tc>
          <w:tcPr>
            <w:tcW w:type="dxa" w:w="8640"/>
          </w:tcPr>
          <w:p>
            <w:r>
              <w:t>رادیو پخش خودرو</w:t>
            </w:r>
          </w:p>
        </w:tc>
      </w:tr>
      <w:tr>
        <w:tc>
          <w:tcPr>
            <w:tcW w:type="dxa" w:w="8640"/>
          </w:tcPr>
          <w:p>
            <w:r>
              <w:t>رطب</w:t>
            </w:r>
          </w:p>
        </w:tc>
      </w:tr>
      <w:tr>
        <w:tc>
          <w:tcPr>
            <w:tcW w:type="dxa" w:w="8640"/>
          </w:tcPr>
          <w:p>
            <w:r>
              <w:t>بالم لب ابنباتی</w:t>
            </w:r>
          </w:p>
        </w:tc>
      </w:tr>
      <w:tr>
        <w:tc>
          <w:tcPr>
            <w:tcW w:type="dxa" w:w="8640"/>
          </w:tcPr>
          <w:p>
            <w:r>
              <w:t>پایه نگهدارنده موبایل</w:t>
            </w:r>
          </w:p>
        </w:tc>
      </w:tr>
      <w:tr>
        <w:tc>
          <w:tcPr>
            <w:tcW w:type="dxa" w:w="8640"/>
          </w:tcPr>
          <w:p>
            <w:r>
              <w:t>قاب گوشیa21s</w:t>
            </w:r>
          </w:p>
        </w:tc>
      </w:tr>
      <w:tr>
        <w:tc>
          <w:tcPr>
            <w:tcW w:type="dxa" w:w="8640"/>
          </w:tcPr>
          <w:p>
            <w:r>
              <w:t>قیمت گوشی نوت ۱۱</w:t>
            </w:r>
          </w:p>
        </w:tc>
      </w:tr>
      <w:tr>
        <w:tc>
          <w:tcPr>
            <w:tcW w:type="dxa" w:w="8640"/>
          </w:tcPr>
          <w:p>
            <w:r>
              <w:t>کتری سفری</w:t>
            </w:r>
          </w:p>
        </w:tc>
      </w:tr>
      <w:tr>
        <w:tc>
          <w:tcPr>
            <w:tcW w:type="dxa" w:w="8640"/>
          </w:tcPr>
          <w:p>
            <w:r>
              <w:t>fe</w:t>
            </w:r>
          </w:p>
        </w:tc>
      </w:tr>
      <w:tr>
        <w:tc>
          <w:tcPr>
            <w:tcW w:type="dxa" w:w="8640"/>
          </w:tcPr>
          <w:p>
            <w:r>
              <w:t>نیپر</w:t>
            </w:r>
          </w:p>
        </w:tc>
      </w:tr>
      <w:tr>
        <w:tc>
          <w:tcPr>
            <w:tcW w:type="dxa" w:w="8640"/>
          </w:tcPr>
          <w:p>
            <w:r>
              <w:t xml:space="preserve">poco f3 </w:t>
            </w:r>
          </w:p>
        </w:tc>
      </w:tr>
      <w:tr>
        <w:tc>
          <w:tcPr>
            <w:tcW w:type="dxa" w:w="8640"/>
          </w:tcPr>
          <w:p>
            <w:r>
              <w:t>گوشی A5</w:t>
            </w:r>
          </w:p>
        </w:tc>
      </w:tr>
      <w:tr>
        <w:tc>
          <w:tcPr>
            <w:tcW w:type="dxa" w:w="8640"/>
          </w:tcPr>
          <w:p>
            <w:r>
              <w:t>میزتلوزیون</w:t>
            </w:r>
          </w:p>
        </w:tc>
      </w:tr>
      <w:tr>
        <w:tc>
          <w:tcPr>
            <w:tcW w:type="dxa" w:w="8640"/>
          </w:tcPr>
          <w:p>
            <w:r>
              <w:t>جهیزیه</w:t>
            </w:r>
          </w:p>
        </w:tc>
      </w:tr>
      <w:tr>
        <w:tc>
          <w:tcPr>
            <w:tcW w:type="dxa" w:w="8640"/>
          </w:tcPr>
          <w:p>
            <w:r>
              <w:t>شیائومی نوت ۱۰ پرو</w:t>
            </w:r>
          </w:p>
        </w:tc>
      </w:tr>
      <w:tr>
        <w:tc>
          <w:tcPr>
            <w:tcW w:type="dxa" w:w="8640"/>
          </w:tcPr>
          <w:p>
            <w:r>
              <w:t>کپی ایفون</w:t>
            </w:r>
          </w:p>
        </w:tc>
      </w:tr>
      <w:tr>
        <w:tc>
          <w:tcPr>
            <w:tcW w:type="dxa" w:w="8640"/>
          </w:tcPr>
          <w:p>
            <w:r>
              <w:t>چشم بند فانتزی</w:t>
            </w:r>
          </w:p>
        </w:tc>
      </w:tr>
      <w:tr>
        <w:tc>
          <w:tcPr>
            <w:tcW w:type="dxa" w:w="8640"/>
          </w:tcPr>
          <w:p>
            <w:r>
              <w:t>دریل شارژی اروا</w:t>
            </w:r>
          </w:p>
        </w:tc>
      </w:tr>
      <w:tr>
        <w:tc>
          <w:tcPr>
            <w:tcW w:type="dxa" w:w="8640"/>
          </w:tcPr>
          <w:p>
            <w:r>
              <w:t>تیشرت یقه دار</w:t>
            </w:r>
          </w:p>
        </w:tc>
      </w:tr>
      <w:tr>
        <w:tc>
          <w:tcPr>
            <w:tcW w:type="dxa" w:w="8640"/>
          </w:tcPr>
          <w:p>
            <w:r>
              <w:t>ایفون 6s</w:t>
            </w:r>
          </w:p>
        </w:tc>
      </w:tr>
      <w:tr>
        <w:tc>
          <w:tcPr>
            <w:tcW w:type="dxa" w:w="8640"/>
          </w:tcPr>
          <w:p>
            <w:r>
              <w:t>خودرو دوچرخه</w:t>
            </w:r>
          </w:p>
        </w:tc>
      </w:tr>
      <w:tr>
        <w:tc>
          <w:tcPr>
            <w:tcW w:type="dxa" w:w="8640"/>
          </w:tcPr>
          <w:p>
            <w:r>
              <w:t>قاب زنجیر</w:t>
            </w:r>
          </w:p>
        </w:tc>
      </w:tr>
      <w:tr>
        <w:tc>
          <w:tcPr>
            <w:tcW w:type="dxa" w:w="8640"/>
          </w:tcPr>
          <w:p>
            <w:r>
              <w:t>دیانا</w:t>
            </w:r>
          </w:p>
        </w:tc>
      </w:tr>
      <w:tr>
        <w:tc>
          <w:tcPr>
            <w:tcW w:type="dxa" w:w="8640"/>
          </w:tcPr>
          <w:p>
            <w:r>
              <w:t>دوچرخه ی اسپرت</w:t>
            </w:r>
          </w:p>
        </w:tc>
      </w:tr>
      <w:tr>
        <w:tc>
          <w:tcPr>
            <w:tcW w:type="dxa" w:w="8640"/>
          </w:tcPr>
          <w:p>
            <w:r>
              <w:t>11t 256</w:t>
            </w:r>
          </w:p>
        </w:tc>
      </w:tr>
      <w:tr>
        <w:tc>
          <w:tcPr>
            <w:tcW w:type="dxa" w:w="8640"/>
          </w:tcPr>
          <w:p>
            <w:r>
              <w:t>زودپز دسینی</w:t>
            </w:r>
          </w:p>
        </w:tc>
      </w:tr>
      <w:tr>
        <w:tc>
          <w:tcPr>
            <w:tcW w:type="dxa" w:w="8640"/>
          </w:tcPr>
          <w:p>
            <w:r>
              <w:t>تبلت ایسوس</w:t>
            </w:r>
          </w:p>
        </w:tc>
      </w:tr>
      <w:tr>
        <w:tc>
          <w:tcPr>
            <w:tcW w:type="dxa" w:w="8640"/>
          </w:tcPr>
          <w:p>
            <w:r>
              <w:t>سردوش سوبان</w:t>
            </w:r>
          </w:p>
        </w:tc>
      </w:tr>
      <w:tr>
        <w:tc>
          <w:tcPr>
            <w:tcW w:type="dxa" w:w="8640"/>
          </w:tcPr>
          <w:p>
            <w:r>
              <w:t>تلویزیون جی پلاس 43</w:t>
            </w:r>
          </w:p>
        </w:tc>
      </w:tr>
      <w:tr>
        <w:tc>
          <w:tcPr>
            <w:tcW w:type="dxa" w:w="8640"/>
          </w:tcPr>
          <w:p>
            <w:r>
              <w:t>خردکن دسینی</w:t>
            </w:r>
          </w:p>
        </w:tc>
      </w:tr>
      <w:tr>
        <w:tc>
          <w:tcPr>
            <w:tcW w:type="dxa" w:w="8640"/>
          </w:tcPr>
          <w:p>
            <w:r>
              <w:t>مانتو عروسکی بلند</w:t>
            </w:r>
          </w:p>
        </w:tc>
      </w:tr>
      <w:tr>
        <w:tc>
          <w:tcPr>
            <w:tcW w:type="dxa" w:w="8640"/>
          </w:tcPr>
          <w:p>
            <w:r>
              <w:t>جعبه پذیرایی</w:t>
            </w:r>
          </w:p>
        </w:tc>
      </w:tr>
      <w:tr>
        <w:tc>
          <w:tcPr>
            <w:tcW w:type="dxa" w:w="8640"/>
          </w:tcPr>
          <w:p>
            <w:r>
              <w:t>مخلوط کن کنوود</w:t>
            </w:r>
          </w:p>
        </w:tc>
      </w:tr>
      <w:tr>
        <w:tc>
          <w:tcPr>
            <w:tcW w:type="dxa" w:w="8640"/>
          </w:tcPr>
          <w:p>
            <w:r>
              <w:t xml:space="preserve">متر لیزری </w:t>
            </w:r>
          </w:p>
        </w:tc>
      </w:tr>
      <w:tr>
        <w:tc>
          <w:tcPr>
            <w:tcW w:type="dxa" w:w="8640"/>
          </w:tcPr>
          <w:p>
            <w:r>
              <w:t>کاشی بر دستی</w:t>
            </w:r>
          </w:p>
        </w:tc>
      </w:tr>
      <w:tr>
        <w:tc>
          <w:tcPr>
            <w:tcW w:type="dxa" w:w="8640"/>
          </w:tcPr>
          <w:p>
            <w:r>
              <w:t>انبر</w:t>
            </w:r>
          </w:p>
        </w:tc>
      </w:tr>
      <w:tr>
        <w:tc>
          <w:tcPr>
            <w:tcW w:type="dxa" w:w="8640"/>
          </w:tcPr>
          <w:p>
            <w:r>
              <w:t>دسته پینگ پنگ</w:t>
            </w:r>
          </w:p>
        </w:tc>
      </w:tr>
      <w:tr>
        <w:tc>
          <w:tcPr>
            <w:tcW w:type="dxa" w:w="8640"/>
          </w:tcPr>
          <w:p>
            <w:r>
              <w:t>A73 256</w:t>
            </w:r>
          </w:p>
        </w:tc>
      </w:tr>
      <w:tr>
        <w:tc>
          <w:tcPr>
            <w:tcW w:type="dxa" w:w="8640"/>
          </w:tcPr>
          <w:p>
            <w:r>
              <w:t>قاشق چوبی</w:t>
            </w:r>
          </w:p>
        </w:tc>
      </w:tr>
      <w:tr>
        <w:tc>
          <w:tcPr>
            <w:tcW w:type="dxa" w:w="8640"/>
          </w:tcPr>
          <w:p>
            <w:r>
              <w:t>چادر ملی دخترانه</w:t>
            </w:r>
          </w:p>
        </w:tc>
      </w:tr>
      <w:tr>
        <w:tc>
          <w:tcPr>
            <w:tcW w:type="dxa" w:w="8640"/>
          </w:tcPr>
          <w:p>
            <w:r>
              <w:t>S10</w:t>
            </w:r>
          </w:p>
        </w:tc>
      </w:tr>
      <w:tr>
        <w:tc>
          <w:tcPr>
            <w:tcW w:type="dxa" w:w="8640"/>
          </w:tcPr>
          <w:p>
            <w:r>
              <w:t>m31 سامسونگ</w:t>
            </w:r>
          </w:p>
        </w:tc>
      </w:tr>
      <w:tr>
        <w:tc>
          <w:tcPr>
            <w:tcW w:type="dxa" w:w="8640"/>
          </w:tcPr>
          <w:p>
            <w:r>
              <w:t>نئودرم</w:t>
            </w:r>
          </w:p>
        </w:tc>
      </w:tr>
      <w:tr>
        <w:tc>
          <w:tcPr>
            <w:tcW w:type="dxa" w:w="8640"/>
          </w:tcPr>
          <w:p>
            <w:r>
              <w:t>چرخ سردوز صنعتی</w:t>
            </w:r>
          </w:p>
        </w:tc>
      </w:tr>
      <w:tr>
        <w:tc>
          <w:tcPr>
            <w:tcW w:type="dxa" w:w="8640"/>
          </w:tcPr>
          <w:p>
            <w:r>
              <w:t>کابل شارژ ایفون</w:t>
            </w:r>
          </w:p>
        </w:tc>
      </w:tr>
      <w:tr>
        <w:tc>
          <w:tcPr>
            <w:tcW w:type="dxa" w:w="8640"/>
          </w:tcPr>
          <w:p>
            <w:r>
              <w:t>کف ساز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