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858A4">
        <w:tc>
          <w:tcPr>
            <w:tcW w:w="8640" w:type="dxa"/>
          </w:tcPr>
          <w:p w:rsidR="002858A4" w:rsidRDefault="00000000">
            <w:r>
              <w:t>count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x box series s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پوک</w:t>
            </w:r>
            <w:proofErr w:type="spellEnd"/>
            <w:r w:rsidR="00CB43F4">
              <w:rPr>
                <w:rFonts w:hint="cs"/>
                <w:rtl/>
              </w:rPr>
              <w:t>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ساعت اسپرت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قرص هیرتامین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موبر دایمی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کیف هارد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اونو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مانتو جلو باز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گردنبند مردانه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عینک دخترانه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لواشک پذیرایی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پونی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بکس بادی جنیوس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کارد</w:t>
            </w:r>
            <w:proofErr w:type="spellEnd"/>
            <w:r>
              <w:t xml:space="preserve"> </w:t>
            </w:r>
            <w:proofErr w:type="spellStart"/>
            <w:r>
              <w:t>میوه</w:t>
            </w:r>
            <w:r w:rsidR="00CB43F4">
              <w:rPr>
                <w:rFonts w:hint="cs"/>
              </w:rPr>
              <w:t>‌</w:t>
            </w:r>
            <w:r>
              <w:t>خوری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کلاه تکواندو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توربان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9t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چراغ</w:t>
            </w:r>
            <w:r w:rsidR="00CB43F4">
              <w:rPr>
                <w:rFonts w:hint="cs"/>
              </w:rPr>
              <w:t>‌</w:t>
            </w:r>
            <w:r>
              <w:t>خطر</w:t>
            </w:r>
            <w:proofErr w:type="spellEnd"/>
            <w:r>
              <w:t xml:space="preserve"> </w:t>
            </w:r>
            <w:proofErr w:type="spellStart"/>
            <w:r>
              <w:t>پراید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لیوان نی دار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قالب سنگ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ماسک ال ای دی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هوایی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gtx 1660 ti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چراغ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مانتو جدید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پارچه ساتن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تسمه تایم سمند ef7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فرمان دوچرخه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صندلی نیلپر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تراز لیزری ماکیتا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مو مصنوعی رنگی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قلیون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طلق چراغ عقب پراید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صندلی</w:t>
            </w:r>
            <w:proofErr w:type="spellEnd"/>
            <w:r>
              <w:t xml:space="preserve"> </w:t>
            </w:r>
            <w:r w:rsidR="00CB43F4">
              <w:rPr>
                <w:rFonts w:hint="cs"/>
                <w:rtl/>
              </w:rPr>
              <w:t>آ</w:t>
            </w:r>
            <w:proofErr w:type="spellStart"/>
            <w:r>
              <w:t>رایشگاه</w:t>
            </w:r>
            <w:proofErr w:type="spellEnd"/>
            <w:r>
              <w:t xml:space="preserve"> </w:t>
            </w:r>
            <w:proofErr w:type="spellStart"/>
            <w:r>
              <w:t>زنانه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انجین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لاستیک پراید گلدستون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سونی 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عینک ریبن اصل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دوچرخه بونیتو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گیج فشار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سینک ظرفشویی گرانیتی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ماسک صورت ورقه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تلویزیون ۵۵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کرم ضد لک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رکابی ورزشی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چتر کودک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ریمل مای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فن حلزونی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پهباد </w:t>
            </w:r>
          </w:p>
        </w:tc>
      </w:tr>
      <w:tr w:rsidR="002858A4">
        <w:tc>
          <w:tcPr>
            <w:tcW w:w="8640" w:type="dxa"/>
          </w:tcPr>
          <w:p w:rsidR="002858A4" w:rsidRDefault="00CB43F4">
            <w:r>
              <w:rPr>
                <w:rFonts w:hint="cs"/>
                <w:rtl/>
              </w:rPr>
              <w:t>بی‌سیم</w:t>
            </w:r>
            <w:r>
              <w:t xml:space="preserve"> </w:t>
            </w:r>
            <w:proofErr w:type="spellStart"/>
            <w:r w:rsidR="00000000">
              <w:t>باوفنگ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CB43F4">
            <w:r>
              <w:rPr>
                <w:rFonts w:hint="cs"/>
                <w:rtl/>
              </w:rPr>
              <w:t>آمپلی‌</w:t>
            </w:r>
            <w:proofErr w:type="spellStart"/>
            <w:r w:rsidR="00000000">
              <w:t>فایر</w:t>
            </w:r>
            <w:proofErr w:type="spellEnd"/>
            <w:r w:rsidR="00000000">
              <w:t xml:space="preserve"> </w:t>
            </w:r>
            <w:proofErr w:type="spellStart"/>
            <w:r w:rsidR="00000000">
              <w:t>خانگی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سبد مسافرتی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tab s8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دوچرخه برقی تاشو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asus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پیراهن</w:t>
            </w:r>
            <w:proofErr w:type="spellEnd"/>
            <w:r>
              <w:t xml:space="preserve"> </w:t>
            </w:r>
            <w:r w:rsidR="00CB43F4">
              <w:rPr>
                <w:rFonts w:hint="cs"/>
                <w:rtl/>
              </w:rPr>
              <w:t>آ</w:t>
            </w:r>
            <w:proofErr w:type="spellStart"/>
            <w:r>
              <w:t>ستین</w:t>
            </w:r>
            <w:r w:rsidR="00CB43F4">
              <w:rPr>
                <w:rFonts w:hint="cs"/>
              </w:rPr>
              <w:t>‌</w:t>
            </w:r>
            <w:r>
              <w:t>کوتاه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میز ناهارخوری 4 نفره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پرده پانچی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کوکتل مزوتراپی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زعفران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ریسه rgb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توالت فرنگی مروارید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سرویس قابلمه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شیا</w:t>
            </w:r>
            <w:proofErr w:type="spellEnd"/>
            <w:r w:rsidR="00CB43F4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ردمی</w:t>
            </w:r>
            <w:proofErr w:type="spellEnd"/>
            <w:r>
              <w:t xml:space="preserve"> 9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باتری لیتیوم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اسپیلت 12000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باتون فنری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لاک نمازی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آیفون</w:t>
            </w:r>
            <w:proofErr w:type="spellEnd"/>
            <w:r>
              <w:t xml:space="preserve"> 13 </w:t>
            </w:r>
            <w:proofErr w:type="spellStart"/>
            <w:r>
              <w:t>پرو</w:t>
            </w:r>
            <w:proofErr w:type="spellEnd"/>
            <w:r w:rsidR="00CB43F4">
              <w:t xml:space="preserve"> </w:t>
            </w:r>
            <w:proofErr w:type="spellStart"/>
            <w:r>
              <w:t>مکس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یخچال ساید جی پلاس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جعبه فرمان پژو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لوازم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بادکنک تولد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تریل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میز بیلیارد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شیر</w:t>
            </w:r>
            <w:proofErr w:type="spellEnd"/>
            <w:r w:rsidR="00CB43F4">
              <w:rPr>
                <w:rFonts w:hint="cs"/>
                <w:rtl/>
              </w:rPr>
              <w:t>آ</w:t>
            </w:r>
            <w:proofErr w:type="spellStart"/>
            <w:r>
              <w:t>لات</w:t>
            </w:r>
            <w:proofErr w:type="spellEnd"/>
            <w:r>
              <w:t xml:space="preserve"> </w:t>
            </w:r>
            <w:proofErr w:type="spellStart"/>
            <w:r>
              <w:t>راسان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عینک</w:t>
            </w:r>
            <w:r w:rsidR="00CB43F4">
              <w:rPr>
                <w:rFonts w:hint="cs"/>
              </w:rPr>
              <w:t>‌</w:t>
            </w:r>
            <w:r>
              <w:t>طبی</w:t>
            </w:r>
            <w:proofErr w:type="spellEnd"/>
            <w:r>
              <w:t xml:space="preserve"> </w:t>
            </w:r>
            <w:proofErr w:type="spellStart"/>
            <w:r>
              <w:t>زنانه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ملحفه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دوچرخه سایز 12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تمپو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موس و کیبورد گیمینگ</w:t>
            </w:r>
          </w:p>
        </w:tc>
      </w:tr>
      <w:tr w:rsidR="002858A4">
        <w:tc>
          <w:tcPr>
            <w:tcW w:w="8640" w:type="dxa"/>
          </w:tcPr>
          <w:p w:rsidR="002858A4" w:rsidRDefault="00CB43F4">
            <w:r>
              <w:rPr>
                <w:rFonts w:hint="cs"/>
                <w:rtl/>
              </w:rPr>
              <w:t>ع</w:t>
            </w:r>
            <w:proofErr w:type="spellStart"/>
            <w:r w:rsidR="00000000">
              <w:t>روسک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میل</w:t>
            </w:r>
            <w:r w:rsidR="00CB43F4">
              <w:rPr>
                <w:rFonts w:hint="cs"/>
              </w:rPr>
              <w:t>‌</w:t>
            </w:r>
            <w:r>
              <w:t>گرد</w:t>
            </w:r>
            <w:proofErr w:type="spellEnd"/>
            <w:r>
              <w:t xml:space="preserve"> 14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ideapad 3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مانتو شلوار اداری زنانه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اپل 6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سرویس چوب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پمپ باد رونیکس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ups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ساعت مچی مردانه کاسیو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عینک</w:t>
            </w:r>
            <w:r w:rsidR="00CB43F4">
              <w:rPr>
                <w:rFonts w:hint="cs"/>
              </w:rPr>
              <w:t>‌</w:t>
            </w:r>
            <w:r>
              <w:t>آفتابی</w:t>
            </w:r>
            <w:proofErr w:type="spellEnd"/>
            <w:r>
              <w:t xml:space="preserve">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ساند</w:t>
            </w:r>
            <w:proofErr w:type="spellEnd"/>
            <w:r w:rsidR="00CB43F4">
              <w:t xml:space="preserve"> </w:t>
            </w:r>
            <w:proofErr w:type="spellStart"/>
            <w:r>
              <w:t>بار</w:t>
            </w:r>
            <w:proofErr w:type="spellEnd"/>
            <w:r>
              <w:t xml:space="preserve"> </w:t>
            </w:r>
            <w:proofErr w:type="spellStart"/>
            <w:r>
              <w:t>سامسونگ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6900 xt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کرم</w:t>
            </w:r>
            <w:r w:rsidR="00CB43F4">
              <w:rPr>
                <w:rFonts w:hint="cs"/>
              </w:rPr>
              <w:t>‌</w:t>
            </w:r>
            <w:r>
              <w:t>پودر</w:t>
            </w:r>
            <w:proofErr w:type="spellEnd"/>
            <w:r>
              <w:t xml:space="preserve"> </w:t>
            </w:r>
            <w:proofErr w:type="spellStart"/>
            <w:r>
              <w:t>لاکچری</w:t>
            </w:r>
            <w:proofErr w:type="spellEnd"/>
            <w:r>
              <w:t xml:space="preserve"> </w:t>
            </w:r>
            <w:proofErr w:type="spellStart"/>
            <w:r>
              <w:t>کویین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پلی ۴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دیش گردان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بیواکوا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اتو</w:t>
            </w:r>
            <w:proofErr w:type="spellEnd"/>
            <w:r w:rsidR="00CB43F4">
              <w:t xml:space="preserve"> </w:t>
            </w:r>
            <w:proofErr w:type="spellStart"/>
            <w:r>
              <w:t>لوله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سیلور کرست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tab s7 fe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note 10pro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ماشین اصلاح موزر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ردمی نوت 10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رانر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مقنعه دخترانه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qcy g1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پتو</w:t>
            </w:r>
            <w:proofErr w:type="spellEnd"/>
            <w:r w:rsidR="00CB43F4">
              <w:t xml:space="preserve"> </w:t>
            </w:r>
            <w:proofErr w:type="spellStart"/>
            <w:r>
              <w:t>شور</w:t>
            </w:r>
            <w:proofErr w:type="spellEnd"/>
            <w:r>
              <w:t xml:space="preserve"> </w:t>
            </w:r>
            <w:proofErr w:type="spellStart"/>
            <w:r>
              <w:t>لباس</w:t>
            </w:r>
            <w:r w:rsidR="00CB43F4">
              <w:rPr>
                <w:rFonts w:hint="cs"/>
              </w:rPr>
              <w:t>‌</w:t>
            </w:r>
            <w:r>
              <w:t>شویی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دلستر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سرویس کریستال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موی مصنوعی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توستر بوش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apple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استخر</w:t>
            </w:r>
            <w:proofErr w:type="spellEnd"/>
            <w:r>
              <w:t xml:space="preserve"> </w:t>
            </w:r>
            <w:proofErr w:type="spellStart"/>
            <w:r>
              <w:t>پیش</w:t>
            </w:r>
            <w:r w:rsidR="00CB43F4">
              <w:rPr>
                <w:rFonts w:hint="cs"/>
              </w:rPr>
              <w:t>‌</w:t>
            </w:r>
            <w:r>
              <w:t>ساخته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a50 سامسونگ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دامن مجلسی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poco m4pro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زیست دهم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صندلی غذا کودک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a۲۳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چهارپایه پلاستیکی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ماسک حبابی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هو</w:t>
            </w:r>
            <w:proofErr w:type="spellEnd"/>
            <w:r w:rsidR="00CB43F4">
              <w:rPr>
                <w:rFonts w:hint="cs"/>
                <w:rtl/>
              </w:rPr>
              <w:t>ا</w:t>
            </w:r>
            <w:proofErr w:type="spellStart"/>
            <w:r>
              <w:t>وی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گوشیa51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کوکو</w:t>
            </w:r>
            <w:proofErr w:type="spellEnd"/>
            <w:r w:rsidR="00CB43F4">
              <w:t xml:space="preserve"> </w:t>
            </w:r>
            <w:proofErr w:type="spellStart"/>
            <w:r>
              <w:t>پیت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a30s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دانه چیا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Qcy t13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کیف مسافرتی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باند کامپیوتر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دوچرخه راپیدو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خردکن کوکینگ</w:t>
            </w:r>
          </w:p>
        </w:tc>
      </w:tr>
      <w:tr w:rsidR="002858A4">
        <w:tc>
          <w:tcPr>
            <w:tcW w:w="8640" w:type="dxa"/>
          </w:tcPr>
          <w:p w:rsidR="002858A4" w:rsidRDefault="00CB43F4">
            <w:r>
              <w:rPr>
                <w:rFonts w:hint="cs"/>
                <w:rtl/>
              </w:rPr>
              <w:t>آیفو</w:t>
            </w:r>
            <w:r w:rsidR="00000000">
              <w:t>ن 11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دوچرخه ۲۶ ویوا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zx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دیجیتال تلویزیون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A30s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اورفرز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ساعت بن تن واقعی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کاور فرش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کریستال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شهاب</w:t>
            </w:r>
            <w:r w:rsidR="00CB43F4">
              <w:rPr>
                <w:rFonts w:hint="cs"/>
              </w:rPr>
              <w:t>‌</w:t>
            </w:r>
            <w:r>
              <w:t>سنگ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شمشیر عربی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p10 plus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Ps2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ساپورت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لوازم مدرسه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پتو مسافرتی دو نفره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فرمان بازی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مو</w:t>
            </w:r>
            <w:proofErr w:type="spellEnd"/>
            <w:r w:rsidR="00CB43F4">
              <w:t xml:space="preserve"> </w:t>
            </w:r>
            <w:proofErr w:type="spellStart"/>
            <w:r>
              <w:t>زن</w:t>
            </w:r>
            <w:proofErr w:type="spellEnd"/>
            <w:r>
              <w:t xml:space="preserve"> </w:t>
            </w:r>
            <w:proofErr w:type="spellStart"/>
            <w:r>
              <w:t>ابرو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والف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m51 سامسونگ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پریم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کیف دستی دخترانه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پارافین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بادی زنانه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ساعت سه موتوره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ژل حجم دهنده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دیپ سنس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پکیج بوتان پرلا پرو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سرخ کن نینجا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core i5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ویوا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جامدادی دخترانه نوجوان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پستانک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دوچرخه شهری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هویه سومو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انبه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یخچال دوو ساید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پایه تلویزیون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a72 5g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کلاف پیچ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روتختی عروس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قاب a52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Redmi 9a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12100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کفش چرمی مردانه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دستگاه پرچ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ج</w:t>
            </w:r>
            <w:r w:rsidR="00CB43F4">
              <w:rPr>
                <w:rFonts w:hint="cs"/>
                <w:rtl/>
              </w:rPr>
              <w:t>ین</w:t>
            </w:r>
            <w:r w:rsidR="00CB43F4">
              <w:t xml:space="preserve"> </w:t>
            </w:r>
            <w:proofErr w:type="spellStart"/>
            <w:r>
              <w:t>سینگ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دوچرخه سایز ۱۲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دوربین عکاسی کودک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عطر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بخاری گازی ایران شرق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ماسک</w:t>
            </w:r>
            <w:proofErr w:type="spellEnd"/>
            <w:r>
              <w:t xml:space="preserve"> </w:t>
            </w:r>
            <w:proofErr w:type="spellStart"/>
            <w:r>
              <w:t>سه</w:t>
            </w:r>
            <w:r w:rsidR="00CB43F4">
              <w:rPr>
                <w:rFonts w:hint="cs"/>
              </w:rPr>
              <w:t>‌</w:t>
            </w:r>
            <w:r>
              <w:t>بعدی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شمع تولد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مهر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دوچرخه آفرود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ایفون تصویری سیماران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شیائومی ۱۲ ایکس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سلفون کش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اسلحه بادی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دسته ترمز دوچرخه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رینگ پنج پر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تافت کاسپین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سیم شارژر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کنسول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کفش کتونی دخترانه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قرص جوشان ویتامین c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آهن</w:t>
            </w:r>
            <w:r w:rsidR="00CB43F4">
              <w:rPr>
                <w:rFonts w:hint="cs"/>
              </w:rPr>
              <w:t>‌</w:t>
            </w:r>
            <w:r>
              <w:t>ربا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سراگزوز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هود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لگو</w:t>
            </w:r>
            <w:proofErr w:type="spellEnd"/>
            <w:r>
              <w:t xml:space="preserve"> </w:t>
            </w:r>
            <w:proofErr w:type="spellStart"/>
            <w:r>
              <w:t>ماین</w:t>
            </w:r>
            <w:proofErr w:type="spellEnd"/>
            <w:r w:rsidR="00CB43F4">
              <w:t xml:space="preserve"> </w:t>
            </w:r>
            <w:r w:rsidR="00CB43F4">
              <w:rPr>
                <w:rFonts w:hint="cs"/>
                <w:rtl/>
              </w:rPr>
              <w:t>کر</w:t>
            </w:r>
            <w:proofErr w:type="spellStart"/>
            <w:r>
              <w:t>فت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تسمه تایم ال 90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میز</w:t>
            </w:r>
            <w:proofErr w:type="spellEnd"/>
            <w:r>
              <w:t xml:space="preserve"> </w:t>
            </w:r>
            <w:r w:rsidR="00CB43F4">
              <w:rPr>
                <w:rFonts w:hint="cs"/>
                <w:rtl/>
              </w:rPr>
              <w:t>آ</w:t>
            </w:r>
            <w:proofErr w:type="spellStart"/>
            <w:r>
              <w:t>رایش</w:t>
            </w:r>
            <w:proofErr w:type="spellEnd"/>
            <w:r>
              <w:t xml:space="preserve"> </w:t>
            </w:r>
            <w:proofErr w:type="spellStart"/>
            <w:r>
              <w:t>مدرن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کیس اسمبل شده گیمینگ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روتختی</w:t>
            </w:r>
            <w:proofErr w:type="spellEnd"/>
            <w:r>
              <w:t xml:space="preserve"> </w:t>
            </w:r>
            <w:proofErr w:type="spellStart"/>
            <w:r>
              <w:t>یک</w:t>
            </w:r>
            <w:r w:rsidR="00CB43F4">
              <w:rPr>
                <w:rFonts w:hint="cs"/>
              </w:rPr>
              <w:t>‌</w:t>
            </w:r>
            <w:r>
              <w:t>نفره</w:t>
            </w:r>
            <w:proofErr w:type="spellEnd"/>
            <w:r>
              <w:t xml:space="preserve"> </w:t>
            </w:r>
            <w:proofErr w:type="spellStart"/>
            <w:r>
              <w:t>دخترانه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میز بیلیارد 8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ماسک</w:t>
            </w:r>
            <w:proofErr w:type="spellEnd"/>
            <w:r>
              <w:t xml:space="preserve"> </w:t>
            </w:r>
            <w:proofErr w:type="spellStart"/>
            <w:r>
              <w:t>لاتکس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پایه نت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رودری پراید 131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سرپیک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سامسونگ A23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جلیقه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نسکافه گلد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گاز سه شعله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نیم</w:t>
            </w:r>
            <w:r w:rsidR="00CB43F4">
              <w:rPr>
                <w:rFonts w:hint="cs"/>
              </w:rPr>
              <w:t>‌</w:t>
            </w:r>
            <w:r>
              <w:t>ست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gtx 1080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کوچک کننده بینی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پکیج دیواری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لوستر کریستال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mi11lite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دوقلو هیمالیا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داکت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ایر</w:t>
            </w:r>
            <w:proofErr w:type="spellEnd"/>
            <w:r w:rsidR="00CB43F4">
              <w:t xml:space="preserve"> </w:t>
            </w:r>
            <w:proofErr w:type="spellStart"/>
            <w:r>
              <w:t>پاد</w:t>
            </w:r>
            <w:proofErr w:type="spellEnd"/>
            <w:r>
              <w:t xml:space="preserve"> </w:t>
            </w:r>
            <w:proofErr w:type="spellStart"/>
            <w:r>
              <w:t>پرو</w:t>
            </w:r>
            <w:proofErr w:type="spellEnd"/>
            <w:r>
              <w:t xml:space="preserve"> </w:t>
            </w:r>
            <w:proofErr w:type="spellStart"/>
            <w:r>
              <w:t>اپل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ماشین پلیس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حجم دهنده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مو</w:t>
            </w:r>
            <w:proofErr w:type="spellEnd"/>
            <w:r w:rsidR="00CB43F4">
              <w:t xml:space="preserve"> </w:t>
            </w:r>
            <w:proofErr w:type="spellStart"/>
            <w:r>
              <w:t>زن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روبات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وسایل سگ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بز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روکش صندلی ۴۰۵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تک</w:t>
            </w:r>
            <w:r w:rsidR="00CB43F4">
              <w:rPr>
                <w:rFonts w:hint="cs"/>
              </w:rPr>
              <w:t>‌</w:t>
            </w:r>
            <w:r>
              <w:t>شاخ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پاپ کورن ساز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بکسل بند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استند لوازم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آبمیوه</w:t>
            </w:r>
            <w:r w:rsidR="00CB43F4">
              <w:rPr>
                <w:rFonts w:hint="cs"/>
              </w:rPr>
              <w:t>‌</w:t>
            </w:r>
            <w:r>
              <w:t>گیری</w:t>
            </w:r>
            <w:proofErr w:type="spellEnd"/>
            <w:r>
              <w:t xml:space="preserve">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لپ</w:t>
            </w:r>
            <w:r w:rsidR="00CB43F4">
              <w:rPr>
                <w:rFonts w:hint="cs"/>
              </w:rPr>
              <w:t>‌</w:t>
            </w:r>
            <w:r>
              <w:t>تاپ</w:t>
            </w:r>
            <w:proofErr w:type="spellEnd"/>
            <w:r>
              <w:t xml:space="preserve"> </w:t>
            </w:r>
            <w:proofErr w:type="spellStart"/>
            <w:r>
              <w:t>اپل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مانکن لباس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قالب ژله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سرویس قابلمه تفلون</w:t>
            </w:r>
          </w:p>
        </w:tc>
      </w:tr>
      <w:tr w:rsidR="002858A4">
        <w:tc>
          <w:tcPr>
            <w:tcW w:w="8640" w:type="dxa"/>
          </w:tcPr>
          <w:p w:rsidR="002858A4" w:rsidRDefault="00CB43F4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مپول</w:t>
            </w:r>
            <w:proofErr w:type="spellEnd"/>
            <w:r w:rsidR="00000000">
              <w:t xml:space="preserve"> </w:t>
            </w:r>
            <w:proofErr w:type="spellStart"/>
            <w:r w:rsidR="00000000">
              <w:t>بیوتین</w:t>
            </w:r>
            <w:proofErr w:type="spellEnd"/>
            <w:r w:rsidR="00000000">
              <w:t xml:space="preserve"> </w:t>
            </w:r>
            <w:proofErr w:type="spellStart"/>
            <w:r w:rsidR="00000000">
              <w:t>بپانتین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روکش درب پراید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ایپد مینی 5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توپ</w:t>
            </w:r>
            <w:proofErr w:type="spellEnd"/>
            <w:r>
              <w:t xml:space="preserve"> </w:t>
            </w:r>
            <w:proofErr w:type="spellStart"/>
            <w:r>
              <w:t>پینگ</w:t>
            </w:r>
            <w:r w:rsidR="00CB43F4">
              <w:rPr>
                <w:rFonts w:hint="cs"/>
              </w:rPr>
              <w:t>‌</w:t>
            </w:r>
            <w:r>
              <w:t>پنگ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کولر گازی پنجره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فینیش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شات قهوه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کیف پسرانه مدرسه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مچ</w:t>
            </w:r>
            <w:r w:rsidR="00CB43F4">
              <w:rPr>
                <w:rFonts w:hint="cs"/>
              </w:rPr>
              <w:t>‌</w:t>
            </w:r>
            <w:r>
              <w:t>بند</w:t>
            </w:r>
            <w:proofErr w:type="spellEnd"/>
            <w:r>
              <w:t xml:space="preserve"> </w:t>
            </w:r>
            <w:proofErr w:type="spellStart"/>
            <w:r>
              <w:t>ورزشی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هورن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سیم کشی کامل پراید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بالش بارداری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سیکو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لباس شنا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پاپوش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پمپ</w:t>
            </w:r>
            <w:proofErr w:type="spellEnd"/>
            <w:r>
              <w:t xml:space="preserve"> </w:t>
            </w:r>
            <w:r w:rsidR="00CB43F4">
              <w:rPr>
                <w:rFonts w:hint="cs"/>
                <w:rtl/>
              </w:rPr>
              <w:t>آ</w:t>
            </w:r>
            <w:r>
              <w:t xml:space="preserve">ب </w:t>
            </w:r>
            <w:proofErr w:type="spellStart"/>
            <w:r>
              <w:t>پنتاکس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a 73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پروت</w:t>
            </w:r>
            <w:proofErr w:type="spellEnd"/>
            <w:r w:rsidR="00CB43F4">
              <w:rPr>
                <w:rFonts w:hint="cs"/>
                <w:rtl/>
              </w:rPr>
              <w:t>ئ</w:t>
            </w:r>
            <w:proofErr w:type="spellStart"/>
            <w:r>
              <w:t>ین</w:t>
            </w:r>
            <w:proofErr w:type="spellEnd"/>
            <w:r>
              <w:t xml:space="preserve"> </w:t>
            </w:r>
            <w:proofErr w:type="spellStart"/>
            <w:r>
              <w:t>پگاه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T225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براش ماسک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lastRenderedPageBreak/>
              <w:t>ساق</w:t>
            </w:r>
            <w:r w:rsidR="00CB43F4">
              <w:rPr>
                <w:rFonts w:hint="cs"/>
              </w:rPr>
              <w:t>‌</w:t>
            </w:r>
            <w:r>
              <w:t>بند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مهتابی شارژی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اسباب</w:t>
            </w:r>
            <w:r w:rsidR="00CB43F4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دخترانه</w:t>
            </w:r>
            <w:proofErr w:type="spellEnd"/>
            <w:r>
              <w:t xml:space="preserve">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ساعت مچی مردانه سیتیزن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Xs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لش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انگشتر مشکی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کفش تابستانی مردانه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پیراهن مشکی پاکستانی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پوتین سربازی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کارتن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not11pro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دسته بازی کالاف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کامپیوتر دسکتاپ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پاستور بازی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شیرآلات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دانگل بلوتوث خودرو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کاپوچینو</w:t>
            </w:r>
            <w:proofErr w:type="spellEnd"/>
            <w:r>
              <w:t xml:space="preserve"> </w:t>
            </w:r>
            <w:proofErr w:type="spellStart"/>
            <w:r>
              <w:t>تر</w:t>
            </w:r>
            <w:proofErr w:type="spellEnd"/>
            <w:r w:rsidR="00CB43F4">
              <w:rPr>
                <w:rFonts w:hint="cs"/>
                <w:rtl/>
              </w:rPr>
              <w:t>و</w:t>
            </w:r>
            <w:proofErr w:type="spellStart"/>
            <w:r>
              <w:t>بیکا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هدفون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CB43F4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شکلات</w:t>
            </w:r>
            <w:proofErr w:type="spellEnd"/>
            <w:r>
              <w:t xml:space="preserve"> </w:t>
            </w:r>
            <w:proofErr w:type="spellStart"/>
            <w:r>
              <w:t>تخته</w:t>
            </w:r>
            <w:r w:rsidR="00CB43F4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اسپند دود کن برقی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کالیمبا جکو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کولر گازی جنرال گلد 24000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پشه</w:t>
            </w:r>
            <w:r w:rsidR="00CB43F4">
              <w:rPr>
                <w:rFonts w:hint="cs"/>
              </w:rPr>
              <w:t>‌</w:t>
            </w:r>
            <w:r>
              <w:t>بند</w:t>
            </w:r>
            <w:proofErr w:type="spellEnd"/>
            <w:r>
              <w:t xml:space="preserve"> </w:t>
            </w:r>
            <w:proofErr w:type="spellStart"/>
            <w:r>
              <w:t>مسافرتی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روسری مجلسی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چهار پایه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تیشرت آدیداس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تسبیح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روکش صندلی 405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گاز رو میزی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اسباب</w:t>
            </w:r>
            <w:r w:rsidR="00CB43F4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سگ</w:t>
            </w:r>
            <w:r w:rsidR="00CB43F4">
              <w:rPr>
                <w:rFonts w:hint="cs"/>
              </w:rPr>
              <w:t>‌</w:t>
            </w:r>
            <w:r>
              <w:t>های</w:t>
            </w:r>
            <w:proofErr w:type="spellEnd"/>
            <w:r>
              <w:t xml:space="preserve"> </w:t>
            </w:r>
            <w:proofErr w:type="spellStart"/>
            <w:r>
              <w:t>نگهبان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لامپ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s8 plus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کاپشن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a30 s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مادربرد گیگابایت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تلویزیون اسنوا 65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honor band 6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یخچال ۵ فوت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پلوپز بوش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دوربین فلتی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کاپشن پسرانه بچگانه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rode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راف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لگو هالک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جلو پنجره پژو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فرم مدرسه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پنکه کوچک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گیربکس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ریمل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پلاسکو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شیائومی 11t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 xml:space="preserve">کفش کوهنوردی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چراغ عقب پژو پارس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رگال دیواری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لیپ گلاس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مانتو مشکی دانشجویی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nova 8i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استپر موتور پراید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دس</w:t>
            </w:r>
            <w:proofErr w:type="spellEnd"/>
            <w:r w:rsidR="00CB43F4">
              <w:rPr>
                <w:rFonts w:hint="cs"/>
                <w:rtl/>
              </w:rPr>
              <w:t>ت</w:t>
            </w:r>
            <w:proofErr w:type="spellStart"/>
            <w:r>
              <w:t>مال</w:t>
            </w:r>
            <w:proofErr w:type="spellEnd"/>
            <w:r>
              <w:t xml:space="preserve"> </w:t>
            </w:r>
            <w:proofErr w:type="spellStart"/>
            <w:r>
              <w:t>سر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CB43F4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یفون</w:t>
            </w:r>
            <w:proofErr w:type="spellEnd"/>
            <w:r w:rsidR="00000000">
              <w:t xml:space="preserve"> </w:t>
            </w:r>
            <w:proofErr w:type="spellStart"/>
            <w:r w:rsidR="00000000">
              <w:t>کپی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شال و روسری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مواد غذایی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چکش</w:t>
            </w:r>
            <w:proofErr w:type="spellEnd"/>
            <w:r>
              <w:t xml:space="preserve"> </w:t>
            </w:r>
            <w:proofErr w:type="spellStart"/>
            <w:r>
              <w:t>تخریب</w:t>
            </w:r>
            <w:proofErr w:type="spellEnd"/>
            <w:r>
              <w:t xml:space="preserve"> </w:t>
            </w:r>
            <w:proofErr w:type="spellStart"/>
            <w:r>
              <w:t>پوک</w:t>
            </w:r>
            <w:proofErr w:type="spellEnd"/>
            <w:r w:rsidR="00CB43F4">
              <w:rPr>
                <w:rFonts w:hint="cs"/>
                <w:rtl/>
              </w:rPr>
              <w:t>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گابل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چسب</w:t>
            </w:r>
            <w:proofErr w:type="spellEnd"/>
            <w:r>
              <w:t xml:space="preserve"> </w:t>
            </w:r>
            <w:proofErr w:type="spellStart"/>
            <w:r>
              <w:t>دو</w:t>
            </w:r>
            <w:proofErr w:type="spellEnd"/>
            <w:r>
              <w:t xml:space="preserve"> </w:t>
            </w:r>
            <w:proofErr w:type="spellStart"/>
            <w:r>
              <w:t>طرفه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قیچی پیتاژ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مینی سنگ توسن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لباس مجلسی دخترانه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پرده اتاق پذیرایی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لاستیک 15 205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t19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اپ</w:t>
            </w:r>
            <w:proofErr w:type="spellEnd"/>
            <w:r w:rsidR="00CB43F4">
              <w:rPr>
                <w:rFonts w:hint="cs"/>
                <w:rtl/>
              </w:rPr>
              <w:t>ی</w:t>
            </w:r>
            <w:proofErr w:type="spellStart"/>
            <w:r>
              <w:t>لیدی</w:t>
            </w:r>
            <w:proofErr w:type="spellEnd"/>
            <w:r>
              <w:t xml:space="preserve"> </w:t>
            </w:r>
            <w:proofErr w:type="spellStart"/>
            <w:r>
              <w:t>فیلیپس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مایو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روکش کوییک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شیا</w:t>
            </w:r>
            <w:proofErr w:type="spellEnd"/>
            <w:r w:rsidR="00CB43F4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12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امینو وی</w:t>
            </w:r>
          </w:p>
        </w:tc>
      </w:tr>
      <w:tr w:rsidR="002858A4">
        <w:tc>
          <w:tcPr>
            <w:tcW w:w="8640" w:type="dxa"/>
          </w:tcPr>
          <w:p w:rsidR="002858A4" w:rsidRDefault="00CB43F4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شپزخانه</w:t>
            </w:r>
            <w:proofErr w:type="spellEnd"/>
            <w:r w:rsidR="00000000">
              <w:t xml:space="preserve"> </w:t>
            </w:r>
            <w:proofErr w:type="spellStart"/>
            <w:r w:rsidR="00000000">
              <w:t>اسباب</w:t>
            </w:r>
            <w:r>
              <w:rPr>
                <w:rFonts w:hint="cs"/>
              </w:rPr>
              <w:t>‌</w:t>
            </w:r>
            <w:r w:rsidR="00000000">
              <w:t>بازی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lastRenderedPageBreak/>
              <w:t>چاقو</w:t>
            </w:r>
            <w:proofErr w:type="spellEnd"/>
            <w:r>
              <w:t xml:space="preserve"> </w:t>
            </w:r>
            <w:r w:rsidR="00CB43F4">
              <w:rPr>
                <w:rFonts w:hint="cs"/>
                <w:rtl/>
              </w:rPr>
              <w:t>ضامن‌</w:t>
            </w:r>
            <w:proofErr w:type="spellStart"/>
            <w:r>
              <w:t>دار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مینی فرز باس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A21s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سرنج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سه چرخه دلیجان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13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رنگ مو مردانه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کمد لباسی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پنکه پارس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مایو زنانه پادار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سیم کلاچ پراید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دسته طبل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مه شکن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سامسونگ a۱۳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کره بادام زمینی جیف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ریمل بل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اور فرز نجاری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گل</w:t>
            </w:r>
            <w:r w:rsidR="00CB43F4">
              <w:rPr>
                <w:rFonts w:hint="cs"/>
              </w:rPr>
              <w:t>‌</w:t>
            </w:r>
            <w:r>
              <w:t>سر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cnc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دستگاه تراش رومیزی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میز</w:t>
            </w:r>
            <w:proofErr w:type="spellEnd"/>
            <w:r w:rsidR="00CB43F4">
              <w:t xml:space="preserve"> </w:t>
            </w:r>
            <w:proofErr w:type="spellStart"/>
            <w:r>
              <w:t>عسلی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دوچرخه ساده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کیف کمری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توپ بسکتبال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خط چشم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ریموت درب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a23 64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کتونی</w:t>
            </w:r>
            <w:proofErr w:type="spellEnd"/>
            <w:r>
              <w:t xml:space="preserve"> </w:t>
            </w:r>
            <w:r w:rsidR="00CB43F4">
              <w:rPr>
                <w:rFonts w:hint="cs"/>
                <w:rtl/>
              </w:rPr>
              <w:t>آ</w:t>
            </w:r>
            <w:proofErr w:type="spellStart"/>
            <w:r>
              <w:t>دیداس</w:t>
            </w:r>
            <w:proofErr w:type="spellEnd"/>
            <w:r>
              <w:t xml:space="preserve"> </w:t>
            </w:r>
            <w:proofErr w:type="spellStart"/>
            <w:r>
              <w:t>اورجینال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۱۱</w:t>
            </w:r>
            <w:r w:rsidR="00CB43F4">
              <w:t xml:space="preserve"> </w:t>
            </w:r>
            <w:proofErr w:type="spellStart"/>
            <w:r>
              <w:t>تی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کیف مدارک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مانتو بلند زنانه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پارچ</w:t>
            </w:r>
            <w:proofErr w:type="spellEnd"/>
            <w:r>
              <w:t xml:space="preserve"> و</w:t>
            </w:r>
            <w:r w:rsidR="00CB43F4">
              <w:t xml:space="preserve"> </w:t>
            </w:r>
            <w:proofErr w:type="spellStart"/>
            <w:r>
              <w:t>لیوان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اورکت امریکایی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j7 pro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اسلایم کهکشانی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ه</w:t>
            </w:r>
            <w:r w:rsidR="00CB43F4">
              <w:rPr>
                <w:rFonts w:hint="cs"/>
                <w:rtl/>
              </w:rPr>
              <w:t>و</w:t>
            </w:r>
            <w:proofErr w:type="spellStart"/>
            <w:r>
              <w:t>لدر</w:t>
            </w:r>
            <w:proofErr w:type="spellEnd"/>
            <w:r>
              <w:t xml:space="preserve"> </w:t>
            </w:r>
            <w:proofErr w:type="spellStart"/>
            <w:r>
              <w:t>موبایل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قرص ظرفشویی فینیش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جاکفشی پلاستیکی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مینی موتور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vdsl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دستکش نیم انگشتی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ماشین شارژی شاسی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دستبند طلا زنانه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فریم</w:t>
            </w:r>
            <w:proofErr w:type="spellEnd"/>
            <w:r>
              <w:t xml:space="preserve"> </w:t>
            </w:r>
            <w:proofErr w:type="spellStart"/>
            <w:r>
              <w:t>عینک</w:t>
            </w:r>
            <w:r w:rsidR="00CB43F4">
              <w:rPr>
                <w:rFonts w:hint="cs"/>
              </w:rPr>
              <w:t>‌</w:t>
            </w:r>
            <w:r>
              <w:t>طبی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مانع فوتبال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بی</w:t>
            </w:r>
            <w:proofErr w:type="spellEnd"/>
            <w:r>
              <w:t xml:space="preserve"> </w:t>
            </w:r>
            <w:proofErr w:type="spellStart"/>
            <w:r>
              <w:t>تی</w:t>
            </w:r>
            <w:proofErr w:type="spellEnd"/>
            <w:r>
              <w:t xml:space="preserve"> </w:t>
            </w:r>
            <w:proofErr w:type="spellStart"/>
            <w:r>
              <w:t>اس</w:t>
            </w:r>
            <w:proofErr w:type="spellEnd"/>
            <w:r>
              <w:t xml:space="preserve"> </w:t>
            </w:r>
            <w:r w:rsidR="00CB43F4">
              <w:rPr>
                <w:rFonts w:hint="cs"/>
                <w:rtl/>
              </w:rPr>
              <w:t>آ</w:t>
            </w:r>
            <w:proofErr w:type="spellStart"/>
            <w:r>
              <w:t>لبوم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صندل هامتو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کوله بی تی اس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سرم صورت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توپ فوتبال سایز 5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کفش اداری مردانه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کله</w:t>
            </w:r>
            <w:r w:rsidR="00CB43F4">
              <w:rPr>
                <w:rFonts w:hint="cs"/>
              </w:rPr>
              <w:t>‌</w:t>
            </w:r>
            <w:r>
              <w:t>پاچه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دستکش بوکس حرفه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iphone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زیتون</w:t>
            </w:r>
            <w:r w:rsidR="00CB43F4">
              <w:rPr>
                <w:rFonts w:hint="cs"/>
              </w:rPr>
              <w:t>‌</w:t>
            </w:r>
            <w:r>
              <w:t>پرورده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روکش سمند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فوتبال دستی کوچک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حوله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کیف غذا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پارچه لنین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عمده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جامدادی کتابی دخترانه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infinix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کمپرسور کولر گازی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a20 سامسونگ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کفش سفید مردانه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ترامپولین کودک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ساعت اورینت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پاستل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دس</w:t>
            </w:r>
            <w:proofErr w:type="spellEnd"/>
            <w:r w:rsidR="00CB43F4">
              <w:rPr>
                <w:rFonts w:hint="cs"/>
                <w:rtl/>
              </w:rPr>
              <w:t>ت</w:t>
            </w:r>
            <w:proofErr w:type="spellStart"/>
            <w:r>
              <w:t>بند</w:t>
            </w:r>
            <w:proofErr w:type="spellEnd"/>
            <w:r>
              <w:t xml:space="preserve"> </w:t>
            </w:r>
            <w:proofErr w:type="spellStart"/>
            <w:r>
              <w:t>پسرانه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کارت گرافیک 4 گیگ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چراغ مطالعه شارژی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دوچرخه شارژی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سیم</w:t>
            </w:r>
            <w:r w:rsidR="00CB43F4">
              <w:rPr>
                <w:rFonts w:hint="cs"/>
              </w:rPr>
              <w:t>‌</w:t>
            </w:r>
            <w:r>
              <w:t>کارت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کوادکوپتر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شلوار بگ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قهوه گانودرما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باتری گوشی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مار پلاستیکی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کفش جردن زنانه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لباس مجلسی زنانه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دستگاه اسپرسو صنعتی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چرخ</w:t>
            </w:r>
            <w:proofErr w:type="spellEnd"/>
            <w:r>
              <w:t xml:space="preserve"> </w:t>
            </w:r>
            <w:proofErr w:type="spellStart"/>
            <w:r>
              <w:t>راسته</w:t>
            </w:r>
            <w:r w:rsidR="00CB43F4">
              <w:rPr>
                <w:rFonts w:hint="cs"/>
              </w:rPr>
              <w:t>‌</w:t>
            </w:r>
            <w:r>
              <w:t>دوز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ipad pro 11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تز</w:t>
            </w:r>
            <w:proofErr w:type="spellEnd"/>
            <w:r w:rsidR="00CB43F4">
              <w:rPr>
                <w:rFonts w:hint="cs"/>
                <w:rtl/>
              </w:rPr>
              <w:t>ئ</w:t>
            </w:r>
            <w:proofErr w:type="spellStart"/>
            <w:r>
              <w:t>ینی</w:t>
            </w:r>
            <w:proofErr w:type="spellEnd"/>
            <w:r>
              <w:t xml:space="preserve"> </w:t>
            </w:r>
            <w:proofErr w:type="spellStart"/>
            <w:r>
              <w:t>خانه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دریل شارژی pm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کفش جردن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گوشیA10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لاستیک دوچرخه ۲۶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دفتر یادداشت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تبلت سامسونگ 10 اینچ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دستگاه چسب حرارتی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ست تیشرت و شلوار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کاپشن</w:t>
            </w:r>
            <w:proofErr w:type="spellEnd"/>
            <w:r>
              <w:t xml:space="preserve"> </w:t>
            </w:r>
            <w:proofErr w:type="spellStart"/>
            <w:r>
              <w:t>مردانه</w:t>
            </w:r>
            <w:proofErr w:type="spellEnd"/>
            <w:r>
              <w:t xml:space="preserve"> </w:t>
            </w:r>
            <w:r w:rsidR="00CB43F4">
              <w:rPr>
                <w:rFonts w:hint="cs"/>
                <w:rtl/>
              </w:rPr>
              <w:t>آ</w:t>
            </w:r>
            <w:proofErr w:type="spellStart"/>
            <w:r>
              <w:t>دیداس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بلوک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آ صفر سه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شلوار</w:t>
            </w:r>
            <w:proofErr w:type="spellEnd"/>
            <w:r>
              <w:t xml:space="preserve"> </w:t>
            </w:r>
            <w:proofErr w:type="spellStart"/>
            <w:r>
              <w:t>دم</w:t>
            </w:r>
            <w:proofErr w:type="spellEnd"/>
            <w:r w:rsidR="00CB43F4">
              <w:t xml:space="preserve"> </w:t>
            </w:r>
            <w:proofErr w:type="spellStart"/>
            <w:r>
              <w:t>پا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خرما کبکاب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موتور هوندا 125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اسپرسو نوا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لاستیک پراید ایران تایر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پشه</w:t>
            </w:r>
            <w:r w:rsidR="00CB43F4">
              <w:rPr>
                <w:rFonts w:hint="cs"/>
              </w:rPr>
              <w:t>‌</w:t>
            </w:r>
            <w:r>
              <w:t>بند</w:t>
            </w:r>
            <w:proofErr w:type="spellEnd"/>
            <w:r>
              <w:t xml:space="preserve"> </w:t>
            </w:r>
            <w:proofErr w:type="spellStart"/>
            <w:r>
              <w:t>کودک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ردمی 9 a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gtr 2e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lastRenderedPageBreak/>
              <w:t>تلویزیون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CB43F4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fifa 22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تامپون قاعدگی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تلفن ثابت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کیف دخترانه دوشی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مودم td lte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چادر ماشین تیبا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پیراهن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صندلی مدیریت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ترقه سیگارت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بافت زنانه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فریزر صندوقی خانگی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شارژر اپل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ردیاب موتور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ماساژور برقی بدن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بشقاب چینی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چیپ هدلایت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ماشین اصلاح دی اس پی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چراغ قوه دستی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سمند سورن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مانتو زنانه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تیر تفنگ بادی 5.5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گاز</w:t>
            </w:r>
            <w:proofErr w:type="spellEnd"/>
            <w:r>
              <w:t xml:space="preserve"> </w:t>
            </w:r>
            <w:proofErr w:type="spellStart"/>
            <w:r>
              <w:t>صفحه</w:t>
            </w:r>
            <w:r w:rsidR="00CB43F4">
              <w:rPr>
                <w:rFonts w:hint="cs"/>
              </w:rPr>
              <w:t>‌</w:t>
            </w:r>
            <w:r>
              <w:t>ای</w:t>
            </w:r>
            <w:proofErr w:type="spellEnd"/>
            <w:r>
              <w:t xml:space="preserve"> </w:t>
            </w:r>
            <w:proofErr w:type="spellStart"/>
            <w:r>
              <w:t>استیل</w:t>
            </w:r>
            <w:proofErr w:type="spellEnd"/>
            <w:r>
              <w:t xml:space="preserve"> </w:t>
            </w:r>
            <w:proofErr w:type="spellStart"/>
            <w:r>
              <w:t>البرز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فرش ۶ متری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گاز</w:t>
            </w:r>
            <w:proofErr w:type="spellEnd"/>
            <w:r>
              <w:t xml:space="preserve"> </w:t>
            </w:r>
            <w:proofErr w:type="spellStart"/>
            <w:r>
              <w:t>صفحه</w:t>
            </w:r>
            <w:r w:rsidR="00CB43F4">
              <w:rPr>
                <w:rFonts w:hint="cs"/>
              </w:rPr>
              <w:t>‌</w:t>
            </w:r>
            <w:r>
              <w:t>ای</w:t>
            </w:r>
            <w:proofErr w:type="spellEnd"/>
            <w:r>
              <w:t xml:space="preserve"> </w:t>
            </w:r>
            <w:proofErr w:type="spellStart"/>
            <w:r>
              <w:t>کن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ساعت موچی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کتونی جورابی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دستگاه فیزیوتراپی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گیمینگ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CB43F4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لوازم تحریر یونیکورن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سرویس تخت خواب دونفره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پسرانه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سرسیلندر پژو 405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وسایل کیوت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هندزفری بلوتوثی هواوی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CB43F4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  <w:r>
              <w:t xml:space="preserve"> </w:t>
            </w:r>
            <w:proofErr w:type="spellStart"/>
            <w:r>
              <w:t>ردمی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Galaxy buds pro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کرم آبرسان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ابزار</w:t>
            </w:r>
            <w:proofErr w:type="spellEnd"/>
            <w:r>
              <w:t xml:space="preserve"> </w:t>
            </w:r>
            <w:proofErr w:type="spellStart"/>
            <w:r>
              <w:t>چندکاره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تیشرت لش دخترانه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a9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موتور پراید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پفیلا ساز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همزن قهوه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چینی مقصود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a50 s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اوریفلیم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r w:rsidR="00CB43F4">
              <w:rPr>
                <w:rFonts w:hint="cs"/>
                <w:rtl/>
              </w:rPr>
              <w:t>آ</w:t>
            </w:r>
            <w:proofErr w:type="spellStart"/>
            <w:r>
              <w:t>رد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لگ زنانه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پوشال سلولزی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تخت</w:t>
            </w:r>
            <w:proofErr w:type="spellEnd"/>
            <w:r>
              <w:t xml:space="preserve"> </w:t>
            </w:r>
            <w:proofErr w:type="spellStart"/>
            <w:r>
              <w:t>تک</w:t>
            </w:r>
            <w:r w:rsidR="00CB43F4">
              <w:rPr>
                <w:rFonts w:hint="cs"/>
              </w:rPr>
              <w:t>‌</w:t>
            </w:r>
            <w:r>
              <w:t>نفره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تیشرت تتلو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کنترل تلویزیون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باکس موتور سیکلت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اتو بخار پارس خزر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redmi k40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کلوچه نادری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تفنگ آبپاش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سیپی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قاب گوشی m12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دو میلیونی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دریل چکشی رونیکس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فیگور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جلو پنجره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rx 6700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سمباده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لگ مردانه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روغن ایرانول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انر 50 لایت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ام ۱۲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رویتاکر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لیبل زن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نوار بهداشتی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کف</w:t>
            </w:r>
            <w:proofErr w:type="spellEnd"/>
            <w:r>
              <w:t xml:space="preserve"> </w:t>
            </w:r>
            <w:proofErr w:type="spellStart"/>
            <w:r>
              <w:t>پوش</w:t>
            </w:r>
            <w:proofErr w:type="spellEnd"/>
            <w:r>
              <w:t xml:space="preserve"> </w:t>
            </w:r>
            <w:proofErr w:type="spellStart"/>
            <w:r>
              <w:t>سه</w:t>
            </w:r>
            <w:r w:rsidR="00CB43F4">
              <w:rPr>
                <w:rFonts w:hint="cs"/>
              </w:rPr>
              <w:t>‌</w:t>
            </w:r>
            <w:r>
              <w:t>بعدی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a32 128 6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کیف زنانه چرم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موتورسیکلت برقی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ایفونxs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گوشی جی ۷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کابل شبکه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چراغ ریلی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روغن اسپیدی 10 40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خودرو دنا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پاور بانک انرجایزر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a02 s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لنت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توری مرغی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پرچم</w:t>
            </w:r>
            <w:proofErr w:type="spellEnd"/>
            <w:r>
              <w:t xml:space="preserve"> </w:t>
            </w:r>
            <w:proofErr w:type="spellStart"/>
            <w:r>
              <w:t>محرم</w:t>
            </w:r>
            <w:proofErr w:type="spellEnd"/>
            <w:r>
              <w:t xml:space="preserve"> </w:t>
            </w:r>
            <w:proofErr w:type="spellStart"/>
            <w:r>
              <w:t>بزرگ</w:t>
            </w:r>
            <w:proofErr w:type="spellEnd"/>
            <w:r>
              <w:t xml:space="preserve"> </w:t>
            </w:r>
            <w:proofErr w:type="spellStart"/>
            <w:r>
              <w:t>چوب</w:t>
            </w:r>
            <w:r w:rsidR="00CB43F4">
              <w:rPr>
                <w:rFonts w:hint="cs"/>
              </w:rPr>
              <w:t>‌</w:t>
            </w:r>
            <w:r>
              <w:t>دار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ساعت مچی لمسی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note 11 128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تخت</w:t>
            </w:r>
            <w:proofErr w:type="spellEnd"/>
            <w:r>
              <w:t xml:space="preserve"> </w:t>
            </w:r>
            <w:proofErr w:type="spellStart"/>
            <w:r>
              <w:t>خواب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r w:rsidR="00CB43F4">
              <w:rPr>
                <w:rFonts w:hint="cs"/>
              </w:rPr>
              <w:t>‌</w:t>
            </w:r>
            <w:r>
              <w:t>گانه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ایفون فیک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دستگاه</w:t>
            </w:r>
            <w:proofErr w:type="spellEnd"/>
            <w:r>
              <w:t xml:space="preserve"> </w:t>
            </w:r>
            <w:proofErr w:type="spellStart"/>
            <w:r>
              <w:t>عرق</w:t>
            </w:r>
            <w:r w:rsidR="00CB43F4">
              <w:rPr>
                <w:rFonts w:hint="cs"/>
              </w:rPr>
              <w:t>‌</w:t>
            </w:r>
            <w:r>
              <w:t>گیری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موتورسیکلت کویر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وسایل آرایشی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دستگاه میکرودرم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تخته اسکیت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جعبه کادو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باکس هدیه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تراش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پاکن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ماسک مو بیول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کمک جلو موتور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غذا</w:t>
            </w:r>
            <w:proofErr w:type="spellEnd"/>
            <w:r w:rsidR="00CB43F4">
              <w:t xml:space="preserve"> </w:t>
            </w:r>
            <w:proofErr w:type="spellStart"/>
            <w:r>
              <w:t>ساز</w:t>
            </w:r>
            <w:proofErr w:type="spellEnd"/>
            <w:r>
              <w:t xml:space="preserve"> </w:t>
            </w:r>
            <w:proofErr w:type="spellStart"/>
            <w:r>
              <w:t>کنوود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13 pro 128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فلش عروسکی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ردمی نوت 10 پرو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اسپرسو مباشی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یخچال ایستکول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خامه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انژکتور شور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فلا</w:t>
            </w:r>
            <w:proofErr w:type="spellEnd"/>
            <w:r w:rsidR="00CB43F4">
              <w:rPr>
                <w:rFonts w:hint="cs"/>
                <w:rtl/>
              </w:rPr>
              <w:t>سک</w:t>
            </w:r>
            <w:r>
              <w:t xml:space="preserve">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کاراته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haylou</w:t>
            </w:r>
          </w:p>
        </w:tc>
      </w:tr>
      <w:tr w:rsidR="002858A4">
        <w:tc>
          <w:tcPr>
            <w:tcW w:w="8640" w:type="dxa"/>
          </w:tcPr>
          <w:p w:rsidR="002858A4" w:rsidRDefault="00CB43F4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فتامات</w:t>
            </w:r>
            <w:proofErr w:type="spellEnd"/>
            <w:r w:rsidR="00000000">
              <w:t xml:space="preserve"> </w:t>
            </w:r>
            <w:proofErr w:type="spellStart"/>
            <w:r w:rsidR="00000000">
              <w:t>دینام</w:t>
            </w:r>
            <w:proofErr w:type="spellEnd"/>
            <w:r w:rsidR="00000000">
              <w:t xml:space="preserve"> </w:t>
            </w:r>
            <w:proofErr w:type="spellStart"/>
            <w:r w:rsidR="00000000">
              <w:t>پراید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اتو مو رمینگتون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پوکو f3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ایزی لایف شورتی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لایت بار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cat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چادر مشکی دخترانه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تایر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نوت 11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کارابین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سبوس برنج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پوست</w:t>
            </w:r>
            <w:r w:rsidR="00CB43F4">
              <w:rPr>
                <w:rFonts w:hint="cs"/>
              </w:rPr>
              <w:t>‌</w:t>
            </w:r>
            <w:r>
              <w:t>کن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شارژر باتری خودرو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وینچ دستی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فایر تایر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مانتو مدرسه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هدلایت پراید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کباب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چند راهی برق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دوچرخه دونفره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قفل کاپوت پراید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وسایل کوهنوردی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کیف زنانه کوچک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ویفر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</w:t>
            </w:r>
            <w:r w:rsidR="00CB43F4">
              <w:rPr>
                <w:rFonts w:hint="cs"/>
                <w:rtl/>
              </w:rPr>
              <w:t>پ‌</w:t>
            </w:r>
            <w:proofErr w:type="spellStart"/>
            <w:r>
              <w:t>تاپ</w:t>
            </w:r>
            <w:proofErr w:type="spellEnd"/>
            <w:r>
              <w:t xml:space="preserve"> </w:t>
            </w:r>
            <w:proofErr w:type="spellStart"/>
            <w:r>
              <w:t>سامسونگ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کابل aux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پاپیت بازی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لگو فلش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آب</w:t>
            </w:r>
            <w:r w:rsidR="00CB43F4">
              <w:rPr>
                <w:rFonts w:hint="cs"/>
              </w:rPr>
              <w:t>‌</w:t>
            </w:r>
            <w:r>
              <w:t>میوه</w:t>
            </w:r>
            <w:r w:rsidR="00CB43F4">
              <w:rPr>
                <w:rFonts w:hint="cs"/>
              </w:rPr>
              <w:t>‌</w:t>
            </w:r>
            <w:r>
              <w:t>گیری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چسب پهن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چاقو تیز کن برقی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کاتالیزور 206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11 pro plus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لگو</w:t>
            </w:r>
            <w:proofErr w:type="spellEnd"/>
            <w:r>
              <w:t xml:space="preserve"> </w:t>
            </w:r>
            <w:proofErr w:type="spellStart"/>
            <w:r>
              <w:t>ماین</w:t>
            </w:r>
            <w:proofErr w:type="spellEnd"/>
            <w:r>
              <w:t xml:space="preserve"> </w:t>
            </w:r>
            <w:proofErr w:type="spellStart"/>
            <w:r>
              <w:t>کرفت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پاپت عروسکی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هوپ k19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شیا</w:t>
            </w:r>
            <w:proofErr w:type="spellEnd"/>
            <w:r w:rsidR="00CB43F4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8 </w:t>
            </w:r>
            <w:proofErr w:type="spellStart"/>
            <w:r>
              <w:t>پرو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نت 10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PS3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شومیز مانتویی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کیف رو دوشی مردانه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dji mavic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توستر تکنو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هدف</w:t>
            </w:r>
            <w:proofErr w:type="spellEnd"/>
            <w:r w:rsidR="00CB43F4">
              <w:rPr>
                <w:rFonts w:hint="cs"/>
                <w:rtl/>
              </w:rPr>
              <w:t>و</w:t>
            </w:r>
            <w:r>
              <w:t xml:space="preserve">ن </w:t>
            </w:r>
            <w:proofErr w:type="spellStart"/>
            <w:r>
              <w:t>گیمینگ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core i9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گیمبال موبایل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پاور بانک فست شارژ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ddr5 ram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چراغ جلو پراید صبا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باطری دریل شارژی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گوشیa21s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پارچه ترگال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طلق چراغ جلو پراید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dsp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فیجت پاپت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سمپاش زنبه ای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جارو شارژی پارس خزر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بانکه پلاستیکی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قابلمه روحی بزرگ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A13 64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کالیمبا سگا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کلاس</w:t>
            </w:r>
            <w:proofErr w:type="spellEnd"/>
            <w:r w:rsidR="00CB43F4">
              <w:rPr>
                <w:rFonts w:hint="cs"/>
                <w:rtl/>
              </w:rPr>
              <w:t>و</w:t>
            </w:r>
            <w:r>
              <w:t>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لوله بر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5027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خمیرگیر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اندروید باکس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ایفون</w:t>
            </w:r>
            <w:proofErr w:type="spellEnd"/>
            <w:r w:rsidR="00CB43F4">
              <w:t xml:space="preserve"> </w:t>
            </w:r>
            <w:r>
              <w:t>6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بی</w:t>
            </w:r>
            <w:r w:rsidR="00CB43F4">
              <w:rPr>
                <w:rFonts w:hint="cs"/>
              </w:rPr>
              <w:t>‌</w:t>
            </w:r>
            <w:r>
              <w:t>سیم</w:t>
            </w:r>
            <w:proofErr w:type="spellEnd"/>
            <w:r>
              <w:t xml:space="preserve"> </w:t>
            </w:r>
            <w:proofErr w:type="spellStart"/>
            <w:r>
              <w:t>اسباب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lastRenderedPageBreak/>
              <w:t>روتختی</w:t>
            </w:r>
            <w:proofErr w:type="spellEnd"/>
            <w:r>
              <w:t xml:space="preserve"> </w:t>
            </w:r>
            <w:proofErr w:type="spellStart"/>
            <w:r>
              <w:t>تک</w:t>
            </w:r>
            <w:r w:rsidR="00CB43F4">
              <w:rPr>
                <w:rFonts w:hint="cs"/>
              </w:rPr>
              <w:t>‌</w:t>
            </w:r>
            <w:r>
              <w:t>نفره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موتور برق هوندا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کمپرسور باد فندکی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شلنگ باد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رژ</w:t>
            </w:r>
            <w:proofErr w:type="spellEnd"/>
            <w:r>
              <w:t xml:space="preserve"> </w:t>
            </w:r>
            <w:proofErr w:type="spellStart"/>
            <w:r>
              <w:t>لب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جومونگ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note11pro plus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کانسیلر کالیستا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گوی زانتیا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دسته کالاف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لباس پلیسی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پارکت چوبی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دراور کودک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اسنیکرز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لوتوس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سینره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ناخن مصنوعی پا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اتو</w:t>
            </w:r>
            <w:proofErr w:type="spellEnd"/>
            <w:r>
              <w:t xml:space="preserve"> </w:t>
            </w:r>
            <w:proofErr w:type="spellStart"/>
            <w:r>
              <w:t>صورت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خیار شور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شلف رومیزی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سایه رولوشن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جاسیگاری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پتو</w:t>
            </w:r>
            <w:proofErr w:type="spellEnd"/>
            <w:r>
              <w:t xml:space="preserve"> </w:t>
            </w:r>
            <w:proofErr w:type="spellStart"/>
            <w:r>
              <w:t>گلبافت</w:t>
            </w:r>
            <w:proofErr w:type="spellEnd"/>
            <w:r>
              <w:t xml:space="preserve"> </w:t>
            </w:r>
            <w:proofErr w:type="spellStart"/>
            <w:r>
              <w:t>یک</w:t>
            </w:r>
            <w:r w:rsidR="00CB43F4">
              <w:rPr>
                <w:rFonts w:hint="cs"/>
              </w:rPr>
              <w:t>‌</w:t>
            </w:r>
            <w:r>
              <w:t>نفره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غذای خشک گربه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پکیج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دوچرخه دخترانه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دوچرخه ۲۶ المپیا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تفنگ بادی هانتر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مبل سلطنتی 9 نفره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هاوایی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فرش 6 متری ماشینی</w:t>
            </w:r>
          </w:p>
        </w:tc>
      </w:tr>
      <w:tr w:rsidR="002858A4">
        <w:tc>
          <w:tcPr>
            <w:tcW w:w="8640" w:type="dxa"/>
          </w:tcPr>
          <w:p w:rsidR="002858A4" w:rsidRDefault="00CB43F4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داپتور</w:t>
            </w:r>
            <w:proofErr w:type="spellEnd"/>
            <w:r w:rsidR="00000000">
              <w:t xml:space="preserve"> 12 </w:t>
            </w:r>
            <w:proofErr w:type="spellStart"/>
            <w:r w:rsidR="00000000">
              <w:t>ولت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مینی فرز کرون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شیا</w:t>
            </w:r>
            <w:proofErr w:type="spellEnd"/>
            <w:r w:rsidR="00CB43F4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نوت</w:t>
            </w:r>
            <w:proofErr w:type="spellEnd"/>
            <w:r w:rsidR="00CB43F4">
              <w:t xml:space="preserve"> </w:t>
            </w:r>
            <w:r w:rsidR="00CB43F4">
              <w:rPr>
                <w:rtl/>
                <w:lang w:bidi="fa-IR"/>
              </w:rPr>
              <w:t>۱۱</w:t>
            </w:r>
            <w:r w:rsidR="00CB43F4">
              <w:t xml:space="preserve"> </w:t>
            </w:r>
            <w:r>
              <w:t>s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کمربند لاغری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پوشک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پلنر تحصیلی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Poco x3 gt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تراز لیزری هیوندای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پمپ ترمز پراید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Y5p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تشک نوزاد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چراغ سقفی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خیارشور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لاستیک تراکتور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هدفون بیتس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A70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پرینتر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نود</w:t>
            </w:r>
            <w:proofErr w:type="spellEnd"/>
            <w:r w:rsidR="00CB43F4">
              <w:rPr>
                <w:rFonts w:hint="cs"/>
                <w:rtl/>
              </w:rPr>
              <w:t>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ایفون</w:t>
            </w:r>
            <w:proofErr w:type="spellEnd"/>
            <w:r>
              <w:t xml:space="preserve"> ۱۳</w:t>
            </w:r>
            <w:r w:rsidR="00CB43F4">
              <w:t xml:space="preserve"> </w:t>
            </w:r>
            <w:proofErr w:type="spellStart"/>
            <w:r>
              <w:t>پرو</w:t>
            </w:r>
            <w:proofErr w:type="spellEnd"/>
            <w:r w:rsidR="00CB43F4">
              <w:t xml:space="preserve"> </w:t>
            </w:r>
            <w:proofErr w:type="spellStart"/>
            <w:r>
              <w:t>مکس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قمه زنجان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مودم روتر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Macbook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mi 11i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میخکوب برقی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قیمت دوچرخه 26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فلش ۱۶ گیگ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برنج gtc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سنگ فرز مینی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محافظ ریشه فرش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گوشیa21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کفش</w:t>
            </w:r>
            <w:proofErr w:type="spellEnd"/>
            <w:r>
              <w:t xml:space="preserve"> </w:t>
            </w:r>
            <w:proofErr w:type="spellStart"/>
            <w:r>
              <w:t>ساق</w:t>
            </w:r>
            <w:proofErr w:type="spellEnd"/>
            <w:r w:rsidR="00CB43F4">
              <w:t xml:space="preserve"> </w:t>
            </w:r>
            <w:proofErr w:type="spellStart"/>
            <w:r>
              <w:t>دار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طناب کوهنوردی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چیپ ال ای دی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بادکنک</w:t>
            </w:r>
            <w:proofErr w:type="spellEnd"/>
            <w:r>
              <w:t xml:space="preserve"> </w:t>
            </w:r>
            <w:r w:rsidR="00CB43F4">
              <w:rPr>
                <w:rFonts w:hint="cs"/>
                <w:rtl/>
              </w:rPr>
              <w:t>آ</w:t>
            </w:r>
            <w:proofErr w:type="spellStart"/>
            <w:r>
              <w:t>رایی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کوله پشتی مدرسه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گردنبند مردانه استیل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سفیده</w:t>
            </w:r>
            <w:proofErr w:type="spellEnd"/>
            <w:r>
              <w:t xml:space="preserve"> </w:t>
            </w:r>
            <w:proofErr w:type="spellStart"/>
            <w:r>
              <w:t>تخم</w:t>
            </w:r>
            <w:r w:rsidR="00CB43F4">
              <w:rPr>
                <w:rFonts w:hint="cs"/>
              </w:rPr>
              <w:t>‌</w:t>
            </w:r>
            <w:r>
              <w:t>مرغ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آیفون</w:t>
            </w:r>
            <w:proofErr w:type="spellEnd"/>
            <w:r w:rsidR="00CB43F4">
              <w:t xml:space="preserve"> </w:t>
            </w:r>
            <w:r>
              <w:t>۱۲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نوک هویه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پلاژن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شلوار بارداری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آیینه قدی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ضد جوش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دوچرخه 24 پسرانه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6900xt</w:t>
            </w:r>
          </w:p>
        </w:tc>
      </w:tr>
      <w:tr w:rsidR="002858A4">
        <w:tc>
          <w:tcPr>
            <w:tcW w:w="8640" w:type="dxa"/>
          </w:tcPr>
          <w:p w:rsidR="002858A4" w:rsidRDefault="00CB43F4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</w:t>
            </w:r>
            <w:r>
              <w:rPr>
                <w:rFonts w:hint="cs"/>
              </w:rPr>
              <w:t>‌</w:t>
            </w:r>
            <w:r w:rsidR="00000000">
              <w:t>میوه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قاب گوشی سامسونگ a13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ونس مردانه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رانی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ساع</w:t>
            </w:r>
            <w:proofErr w:type="spellEnd"/>
            <w:r w:rsidR="00CB43F4">
              <w:rPr>
                <w:rFonts w:hint="cs"/>
                <w:rtl/>
              </w:rPr>
              <w:t>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عینک شنا غواصی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پی اس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قرص وایمکس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تخته</w:t>
            </w:r>
            <w:r w:rsidR="00CB43F4">
              <w:rPr>
                <w:rFonts w:hint="cs"/>
              </w:rPr>
              <w:t>‌</w:t>
            </w:r>
            <w:r>
              <w:t>نرد</w:t>
            </w:r>
            <w:proofErr w:type="spellEnd"/>
            <w:r>
              <w:t xml:space="preserve">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باطری گوشی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980 pro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اسپری تتو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چراغ اسپرت سمند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صندوق فروشگاهی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میز تنیس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 ps4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ایفون ۷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سر</w:t>
            </w:r>
            <w:proofErr w:type="spellEnd"/>
            <w:r w:rsidR="00CB43F4">
              <w:t xml:space="preserve"> </w:t>
            </w:r>
            <w:proofErr w:type="spellStart"/>
            <w:r>
              <w:t>شعله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دورس مردانه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مویز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بال عقب 206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هارد اکسترنال سیلیکون پاور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کارت کپچر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کت مردانه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ساعت</w:t>
            </w:r>
            <w:proofErr w:type="spellEnd"/>
            <w:r>
              <w:t xml:space="preserve"> </w:t>
            </w:r>
            <w:proofErr w:type="spellStart"/>
            <w:r>
              <w:t>هوشمند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CB43F4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پرسیل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ضد</w:t>
            </w:r>
            <w:proofErr w:type="spellEnd"/>
            <w:r>
              <w:t xml:space="preserve"> </w:t>
            </w:r>
            <w:r w:rsidR="00CB43F4">
              <w:rPr>
                <w:rFonts w:hint="cs"/>
                <w:rtl/>
              </w:rPr>
              <w:t>آ</w:t>
            </w:r>
            <w:proofErr w:type="spellStart"/>
            <w:r>
              <w:t>فتاب</w:t>
            </w:r>
            <w:proofErr w:type="spellEnd"/>
            <w:r>
              <w:t xml:space="preserve"> </w:t>
            </w:r>
            <w:proofErr w:type="spellStart"/>
            <w:r>
              <w:t>درماتیپیک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یخچال مسافرتی خودرو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زیپ کیپ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مینی کیک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PS2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عروسک دختر کفشدوزکی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تیر کمان چوبی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زعفران ساب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گلدان</w:t>
            </w:r>
            <w:r w:rsidR="00CB43F4">
              <w:rPr>
                <w:rFonts w:hint="cs"/>
              </w:rPr>
              <w:t>‌</w:t>
            </w:r>
            <w:r>
              <w:t>دیواری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پاکت</w:t>
            </w:r>
            <w:proofErr w:type="spellEnd"/>
            <w:r>
              <w:t xml:space="preserve"> </w:t>
            </w:r>
            <w:proofErr w:type="spellStart"/>
            <w:r>
              <w:t>کرفت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آبمیوه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اسباب</w:t>
            </w:r>
            <w:r w:rsidR="00CB43F4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ربات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کاور گوشی سامسونگ a12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موتور جاروبرقی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ایفون 10</w:t>
            </w:r>
          </w:p>
        </w:tc>
      </w:tr>
      <w:tr w:rsidR="002858A4">
        <w:tc>
          <w:tcPr>
            <w:tcW w:w="8640" w:type="dxa"/>
          </w:tcPr>
          <w:p w:rsidR="002858A4" w:rsidRDefault="00CB43F4">
            <w:r>
              <w:rPr>
                <w:rFonts w:hint="cs"/>
                <w:rtl/>
              </w:rPr>
              <w:t>آ</w:t>
            </w:r>
            <w:r w:rsidR="00000000">
              <w:t xml:space="preserve">ب </w:t>
            </w:r>
            <w:proofErr w:type="spellStart"/>
            <w:r w:rsidR="00000000">
              <w:t>تصفیه</w:t>
            </w:r>
            <w:proofErr w:type="spellEnd"/>
            <w:r w:rsidR="00000000">
              <w:t xml:space="preserve"> </w:t>
            </w:r>
            <w:proofErr w:type="spellStart"/>
            <w:r w:rsidR="00000000">
              <w:t>کن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گوشواره طلا دخترانه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موم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کیبورد کامپیوتر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عروسک خرس بزرگ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شامپو فری سولفات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ram 8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ایوولی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ش</w:t>
            </w:r>
            <w:r w:rsidR="00CB43F4">
              <w:rPr>
                <w:rFonts w:hint="cs"/>
                <w:rtl/>
              </w:rPr>
              <w:t>ط</w:t>
            </w:r>
            <w:proofErr w:type="spellStart"/>
            <w:r>
              <w:t>رنج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دوچرخه 24 کوهستان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لوازم خودرو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مدادرنگی</w:t>
            </w:r>
            <w:proofErr w:type="spellEnd"/>
            <w:r>
              <w:t xml:space="preserve"> </w:t>
            </w:r>
            <w:r w:rsidR="00CB43F4">
              <w:rPr>
                <w:rFonts w:hint="cs"/>
                <w:rtl/>
              </w:rPr>
              <w:t>آ</w:t>
            </w:r>
            <w:proofErr w:type="spellStart"/>
            <w:r>
              <w:t>ریا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انگشتر صلیب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تاس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نردبان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سینک استیل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تیر تفنگ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a12 128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مانتو نخی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نازل کارواش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پوکو m4 پرو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بونسای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macbook pro m1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اسنک پز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ساعت اینویکتا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جیمی 830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قرص</w:t>
            </w:r>
            <w:proofErr w:type="spellEnd"/>
            <w:r>
              <w:t xml:space="preserve"> </w:t>
            </w:r>
            <w:proofErr w:type="spellStart"/>
            <w:r>
              <w:t>هیر</w:t>
            </w:r>
            <w:proofErr w:type="spellEnd"/>
            <w:r>
              <w:t xml:space="preserve"> ت</w:t>
            </w:r>
            <w:r w:rsidR="00CB43F4">
              <w:rPr>
                <w:rFonts w:hint="cs"/>
                <w:rtl/>
              </w:rPr>
              <w:t>أ</w:t>
            </w:r>
            <w:proofErr w:type="spellStart"/>
            <w:r>
              <w:t>مین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سگ و گربه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صبا الکتریک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کارت</w:t>
            </w:r>
            <w:r w:rsidR="00CB43F4">
              <w:rPr>
                <w:rFonts w:hint="cs"/>
              </w:rPr>
              <w:t>‌</w:t>
            </w:r>
            <w:r>
              <w:t>خوان</w:t>
            </w:r>
            <w:proofErr w:type="spellEnd"/>
            <w:r>
              <w:t xml:space="preserve"> G2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A5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ناتینگ فون 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فنر</w:t>
            </w:r>
            <w:proofErr w:type="spellEnd"/>
            <w:r>
              <w:t xml:space="preserve"> </w:t>
            </w:r>
            <w:proofErr w:type="spellStart"/>
            <w:r>
              <w:t>لوله</w:t>
            </w:r>
            <w:r w:rsidR="00CB43F4">
              <w:rPr>
                <w:rFonts w:hint="cs"/>
              </w:rPr>
              <w:t>‌</w:t>
            </w:r>
            <w:r>
              <w:t>بازکنی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بندانداز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جامسواکی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کامپوننت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برش پلاسما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کوا</w:t>
            </w:r>
            <w:proofErr w:type="spellEnd"/>
            <w:r w:rsidR="00CB43F4">
              <w:rPr>
                <w:rFonts w:hint="cs"/>
                <w:rtl/>
              </w:rPr>
              <w:t>د</w:t>
            </w:r>
            <w:r>
              <w:t xml:space="preserve"> </w:t>
            </w:r>
            <w:proofErr w:type="spellStart"/>
            <w:r>
              <w:t>کوپتر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سی دی بازی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دسته</w:t>
            </w:r>
            <w:r w:rsidR="00CB43F4">
              <w:rPr>
                <w:rFonts w:hint="cs"/>
              </w:rPr>
              <w:t>‌</w:t>
            </w:r>
            <w:r>
              <w:t>دنده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اسباب</w:t>
            </w:r>
            <w:r w:rsidR="00CB43F4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گربه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کفش استوک دار فوتبال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پابند دخترانه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تردمیل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میز جلو مبلی و عسلی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Note 20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پوشیه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دستگاه پرس پلاستیک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پرس لوله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هوپ k36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کفش فوتسال پسرانه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پتاسیم نیترات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دیوار پوش pvc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کلمن آب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می 11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کفپوش</w:t>
            </w:r>
            <w:proofErr w:type="spellEnd"/>
            <w:r>
              <w:t xml:space="preserve"> </w:t>
            </w:r>
            <w:proofErr w:type="spellStart"/>
            <w:r>
              <w:t>سه</w:t>
            </w:r>
            <w:r w:rsidR="00CB43F4">
              <w:rPr>
                <w:rFonts w:hint="cs"/>
              </w:rPr>
              <w:t>‌</w:t>
            </w:r>
            <w:r>
              <w:t>بعدی</w:t>
            </w:r>
            <w:proofErr w:type="spellEnd"/>
            <w:r>
              <w:t xml:space="preserve"> </w:t>
            </w:r>
            <w:proofErr w:type="spellStart"/>
            <w:r>
              <w:t>پراید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سامسونگ a22 5g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شلوار بگ لی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بالشت بارداری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شلوار کوهنوردی مردانه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پوشک سایز 4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آی پد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تیغ ابرو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دمپایی طبی</w:t>
            </w:r>
          </w:p>
        </w:tc>
      </w:tr>
      <w:tr w:rsidR="002858A4">
        <w:tc>
          <w:tcPr>
            <w:tcW w:w="8640" w:type="dxa"/>
          </w:tcPr>
          <w:p w:rsidR="002858A4" w:rsidRDefault="00CB43F4">
            <w:r>
              <w:rPr>
                <w:rFonts w:hint="cs"/>
                <w:rtl/>
              </w:rPr>
              <w:lastRenderedPageBreak/>
              <w:t>آ</w:t>
            </w:r>
            <w:proofErr w:type="spellStart"/>
            <w:r w:rsidR="00000000">
              <w:t>لفا</w:t>
            </w:r>
            <w:proofErr w:type="spellEnd"/>
            <w:r w:rsidR="00000000">
              <w:t xml:space="preserve"> </w:t>
            </w:r>
            <w:proofErr w:type="spellStart"/>
            <w:r w:rsidR="00000000">
              <w:t>اسلیم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تردمیل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CB43F4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شیا</w:t>
            </w:r>
            <w:proofErr w:type="spellEnd"/>
            <w:r w:rsidR="00CB43F4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  <w:r>
              <w:t xml:space="preserve"> </w:t>
            </w:r>
            <w:proofErr w:type="spellStart"/>
            <w:r>
              <w:t>ردمی</w:t>
            </w:r>
            <w:proofErr w:type="spellEnd"/>
            <w:r>
              <w:t xml:space="preserve"> 9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ساعت سیکو 5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سرامیک بر دستی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اپل 13 پرو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ipad air 4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1more comfobuds pro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A03 core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ناتینگ فون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پایه نگهدارنده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شومینه</w:t>
            </w:r>
          </w:p>
        </w:tc>
      </w:tr>
      <w:tr w:rsidR="002858A4">
        <w:tc>
          <w:tcPr>
            <w:tcW w:w="8640" w:type="dxa"/>
          </w:tcPr>
          <w:p w:rsidR="002858A4" w:rsidRDefault="00CB43F4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سیاب</w:t>
            </w:r>
            <w:proofErr w:type="spellEnd"/>
            <w:r w:rsidR="00000000">
              <w:t xml:space="preserve"> </w:t>
            </w:r>
            <w:proofErr w:type="spellStart"/>
            <w:r w:rsidR="00000000">
              <w:t>قهوه</w:t>
            </w:r>
            <w:proofErr w:type="spellEnd"/>
            <w:r w:rsidR="00000000">
              <w:t xml:space="preserve"> </w:t>
            </w:r>
            <w:proofErr w:type="spellStart"/>
            <w:r w:rsidR="00000000">
              <w:t>دلونگی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قاب گوشی poco x3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خودکار فانتزی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تلویزیون 43 اینچ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تیشرت مردانه لش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کولر کوچک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جارو برقی صنعتی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a02s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بند انگشتی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کلمن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چی</w:t>
            </w:r>
            <w:proofErr w:type="spellEnd"/>
            <w:r w:rsidR="00CB43F4">
              <w:rPr>
                <w:rFonts w:hint="cs"/>
                <w:rtl/>
              </w:rPr>
              <w:t>پ</w:t>
            </w:r>
            <w:r>
              <w:t>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برنج عنبربو خوزستان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زیرانداز مسافرتی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ضدیخ کاسپین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کامان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مانتو تابستانه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کولر</w:t>
            </w:r>
            <w:proofErr w:type="spellEnd"/>
            <w:r>
              <w:t xml:space="preserve"> </w:t>
            </w:r>
            <w:proofErr w:type="spellStart"/>
            <w:r>
              <w:t>اسپ</w:t>
            </w:r>
            <w:proofErr w:type="spellEnd"/>
            <w:r w:rsidR="00CB43F4">
              <w:rPr>
                <w:rFonts w:hint="cs"/>
                <w:rtl/>
              </w:rPr>
              <w:t>یل</w:t>
            </w:r>
            <w:r>
              <w:t>ت 30000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ماشین ماشین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شیا</w:t>
            </w:r>
            <w:proofErr w:type="spellEnd"/>
            <w:r w:rsidR="00CB43F4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10 </w:t>
            </w:r>
            <w:proofErr w:type="spellStart"/>
            <w:r>
              <w:t>پرو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یونیکورن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پا</w:t>
            </w:r>
            <w:proofErr w:type="spellEnd"/>
            <w:r w:rsidR="00CB43F4">
              <w:t xml:space="preserve"> </w:t>
            </w:r>
            <w:proofErr w:type="spellStart"/>
            <w:r>
              <w:t>سماوری</w:t>
            </w:r>
            <w:proofErr w:type="spellEnd"/>
            <w:r>
              <w:t xml:space="preserve"> </w:t>
            </w:r>
            <w:proofErr w:type="spellStart"/>
            <w:r>
              <w:t>چوبی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دوچرخه 24 دخترانه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کیف پول چرم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درب حیاط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بادبزن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فیس براش برقی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</w:t>
            </w:r>
            <w:r w:rsidR="00CB43F4">
              <w:rPr>
                <w:rFonts w:hint="cs"/>
                <w:rtl/>
              </w:rPr>
              <w:t>و</w:t>
            </w:r>
            <w:proofErr w:type="spellStart"/>
            <w:r>
              <w:t>تور</w:t>
            </w:r>
            <w:proofErr w:type="spellEnd"/>
            <w:r>
              <w:t xml:space="preserve"> </w:t>
            </w:r>
            <w:proofErr w:type="spellStart"/>
            <w:r>
              <w:t>هندا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کوله پشتی فوروارد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سرنگ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rtx3060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دوربین شکاری تک چشمی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اجاق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سامسونگ A01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iphone 13 128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هوا برش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لوله سبز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A52s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چوب</w:t>
            </w:r>
            <w:r w:rsidR="00CB43F4">
              <w:rPr>
                <w:rFonts w:hint="cs"/>
              </w:rPr>
              <w:t>‌</w:t>
            </w:r>
            <w:r>
              <w:t>پرده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قمقمه آب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پرده حریر ساده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رژ مایع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عروسک بزرگ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ایکس</w:t>
            </w:r>
            <w:proofErr w:type="spellEnd"/>
            <w:r>
              <w:t xml:space="preserve"> </w:t>
            </w:r>
            <w:proofErr w:type="spellStart"/>
            <w:r>
              <w:t>باکس</w:t>
            </w:r>
            <w:proofErr w:type="spellEnd"/>
            <w:r w:rsidR="00CB43F4">
              <w:t xml:space="preserve"> </w:t>
            </w:r>
            <w:r>
              <w:t>۳۶۰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ضبط صدا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کیف پول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y5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کشو پلاستیکی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کارواش کارچر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دوقلو اسنوا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قفل کتابی گیرا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دستگاه پرس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اصلاح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CB43F4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ایفون</w:t>
            </w:r>
            <w:proofErr w:type="spellEnd"/>
            <w:r>
              <w:t xml:space="preserve"> ۱۱ </w:t>
            </w:r>
            <w:proofErr w:type="spellStart"/>
            <w:r>
              <w:t>پرو</w:t>
            </w:r>
            <w:proofErr w:type="spellEnd"/>
            <w:r w:rsidR="00CB43F4">
              <w:t xml:space="preserve"> </w:t>
            </w:r>
            <w:proofErr w:type="spellStart"/>
            <w:r>
              <w:t>مکس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سشوار جانسون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استند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ترازو دیجیتال فروشگاهی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میز</w:t>
            </w:r>
            <w:proofErr w:type="spellEnd"/>
            <w:r w:rsidR="00CB43F4">
              <w:t xml:space="preserve"> </w:t>
            </w:r>
            <w:proofErr w:type="spellStart"/>
            <w:r>
              <w:t>چرخ</w:t>
            </w:r>
            <w:r w:rsidR="00CB43F4">
              <w:rPr>
                <w:rFonts w:hint="cs"/>
              </w:rPr>
              <w:t>‌</w:t>
            </w:r>
            <w:r>
              <w:t>خیاطی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فلش ۸ گیگ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فر توکار التون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قاشق</w:t>
            </w:r>
            <w:proofErr w:type="spellEnd"/>
            <w:r>
              <w:t xml:space="preserve"> و</w:t>
            </w:r>
            <w:r w:rsidR="00CB43F4">
              <w:t xml:space="preserve"> </w:t>
            </w:r>
            <w:proofErr w:type="spellStart"/>
            <w:r>
              <w:t>چنگال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مانتو تابستانی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رنگ روغن وستا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ویولن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مسی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شمع بوش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رودری پژو 405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عروسک آنابل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ایفون</w:t>
            </w:r>
            <w:proofErr w:type="spellEnd"/>
            <w:r w:rsidR="00CB43F4">
              <w:t xml:space="preserve"> </w:t>
            </w:r>
            <w:r>
              <w:t>10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کاردک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روکش صندلی رانا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کتونی zx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پتو گلبافت دو نفره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ایفون</w:t>
            </w:r>
            <w:proofErr w:type="spellEnd"/>
            <w:r>
              <w:t xml:space="preserve"> 11</w:t>
            </w:r>
            <w:r w:rsidR="00CB43F4">
              <w:t xml:space="preserve"> </w:t>
            </w:r>
            <w:proofErr w:type="spellStart"/>
            <w:r>
              <w:t>پرو</w:t>
            </w:r>
            <w:proofErr w:type="spellEnd"/>
            <w:r>
              <w:t xml:space="preserve"> </w:t>
            </w:r>
            <w:proofErr w:type="spellStart"/>
            <w:r>
              <w:t>مکس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لپه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انرژی</w:t>
            </w:r>
            <w:r w:rsidR="00CB43F4">
              <w:rPr>
                <w:rFonts w:hint="cs"/>
              </w:rPr>
              <w:t>‌</w:t>
            </w:r>
            <w:r>
              <w:t>زا</w:t>
            </w:r>
            <w:proofErr w:type="spellEnd"/>
            <w:r>
              <w:t xml:space="preserve"> </w:t>
            </w:r>
            <w:proofErr w:type="spellStart"/>
            <w:r>
              <w:t>مانستر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قوری و کتری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دروگر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زندان بافت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شلف ماگ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گردنبند مردانه نقره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کیف کوله دخترانه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کوله</w:t>
            </w:r>
            <w:proofErr w:type="spellEnd"/>
            <w:r>
              <w:t xml:space="preserve"> </w:t>
            </w:r>
            <w:proofErr w:type="spellStart"/>
            <w:r>
              <w:t>پشتی</w:t>
            </w:r>
            <w:proofErr w:type="spellEnd"/>
            <w:r>
              <w:t xml:space="preserve"> </w:t>
            </w:r>
            <w:proofErr w:type="spellStart"/>
            <w:r>
              <w:t>چرخ</w:t>
            </w:r>
            <w:r w:rsidR="00CB43F4">
              <w:rPr>
                <w:rFonts w:hint="cs"/>
              </w:rPr>
              <w:t>‌</w:t>
            </w:r>
            <w:r>
              <w:t>دار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ایینه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لوازم جنسی خارجی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کلر گازی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مینی دریل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دریل بتن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استخر بادی خانوادگی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صندلی گیمینگ rgb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note20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روکش فرمان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کاور گوشی a11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 xml:space="preserve">شومیز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 گوشی سامسونگ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گوشت گوسفند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قاب a51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mi watch lite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اتومات</w:t>
            </w:r>
            <w:proofErr w:type="spellEnd"/>
            <w:r>
              <w:t xml:space="preserve"> </w:t>
            </w:r>
            <w:proofErr w:type="spellStart"/>
            <w:r>
              <w:t>پمپ</w:t>
            </w:r>
            <w:proofErr w:type="spellEnd"/>
            <w:r>
              <w:t xml:space="preserve"> </w:t>
            </w:r>
            <w:r w:rsidR="00CB43F4">
              <w:rPr>
                <w:rFonts w:hint="cs"/>
                <w:rtl/>
              </w:rPr>
              <w:t>آ</w:t>
            </w:r>
            <w:r>
              <w:t>ب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براش ریل تکنیک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تبلت</w:t>
            </w:r>
            <w:proofErr w:type="spellEnd"/>
            <w:r>
              <w:t xml:space="preserve"> </w:t>
            </w:r>
            <w:proofErr w:type="spellStart"/>
            <w:r>
              <w:t>دانش</w:t>
            </w:r>
            <w:r w:rsidR="00CB43F4">
              <w:rPr>
                <w:rFonts w:hint="cs"/>
              </w:rPr>
              <w:t>‌</w:t>
            </w:r>
            <w:r>
              <w:t>آموزی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رکابی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a7 2018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کاغذ کادو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redmi watch 2 lite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ماشین فلزی پژو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شلوار</w:t>
            </w:r>
            <w:proofErr w:type="spellEnd"/>
            <w:r>
              <w:t xml:space="preserve"> </w:t>
            </w:r>
            <w:proofErr w:type="spellStart"/>
            <w:r>
              <w:t>دم</w:t>
            </w:r>
            <w:proofErr w:type="spellEnd"/>
            <w:r w:rsidR="00CB43F4">
              <w:t xml:space="preserve"> </w:t>
            </w:r>
            <w:proofErr w:type="spellStart"/>
            <w:r>
              <w:t>پا</w:t>
            </w:r>
            <w:proofErr w:type="spellEnd"/>
            <w:r>
              <w:t xml:space="preserve"> </w:t>
            </w:r>
            <w:proofErr w:type="spellStart"/>
            <w:r>
              <w:t>گشاد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جاکفشی</w:t>
            </w:r>
            <w:proofErr w:type="spellEnd"/>
            <w:r>
              <w:t xml:space="preserve"> </w:t>
            </w:r>
            <w:proofErr w:type="spellStart"/>
            <w:r>
              <w:t>فلزی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نرم کننده مو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کیف مدرسه دخترانه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پیچ گوشتی دستی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دستبند نقره مردانه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حمام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پراید</w:t>
            </w:r>
            <w:proofErr w:type="spellEnd"/>
            <w:r>
              <w:t xml:space="preserve"> </w:t>
            </w:r>
            <w:proofErr w:type="spellStart"/>
            <w:r>
              <w:t>کره</w:t>
            </w:r>
            <w:r w:rsidR="00CB43F4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گوشیa12 سامسونگ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کریستال لوستر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کمد</w:t>
            </w:r>
            <w:proofErr w:type="spellEnd"/>
            <w:r w:rsidR="00CB43F4">
              <w:t xml:space="preserve"> </w:t>
            </w:r>
            <w:proofErr w:type="spellStart"/>
            <w:r>
              <w:t>لباس</w:t>
            </w:r>
            <w:proofErr w:type="spellEnd"/>
            <w:r>
              <w:t xml:space="preserve"> </w:t>
            </w:r>
            <w:proofErr w:type="spellStart"/>
            <w:r>
              <w:t>چوبی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سجاده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رورو</w:t>
            </w:r>
            <w:proofErr w:type="spellEnd"/>
            <w:r w:rsidR="00CB43F4">
              <w:rPr>
                <w:rFonts w:hint="cs"/>
                <w:rtl/>
              </w:rPr>
              <w:t>ئ</w:t>
            </w:r>
            <w:r>
              <w:t xml:space="preserve">ک </w:t>
            </w:r>
            <w:proofErr w:type="spellStart"/>
            <w:r>
              <w:t>دلیجان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lastRenderedPageBreak/>
              <w:t>ایفون</w:t>
            </w:r>
            <w:proofErr w:type="spellEnd"/>
            <w:r>
              <w:t xml:space="preserve"> </w:t>
            </w:r>
            <w:r w:rsidR="00CB43F4">
              <w:rPr>
                <w:rtl/>
                <w:lang w:bidi="fa-IR"/>
              </w:rPr>
              <w:t>۷</w:t>
            </w:r>
            <w:r>
              <w:t xml:space="preserve"> </w:t>
            </w:r>
            <w:proofErr w:type="spellStart"/>
            <w:r>
              <w:t>پلاس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S21 ultra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قاب گوشی a12 دخترانه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مانیتور خودرو پژو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طلا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دوچرخه سایز ۲۸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قرآن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پارچه</w:t>
            </w:r>
            <w:proofErr w:type="spellEnd"/>
            <w:r>
              <w:t xml:space="preserve"> </w:t>
            </w:r>
            <w:proofErr w:type="spellStart"/>
            <w:r>
              <w:t>خامه</w:t>
            </w:r>
            <w:r w:rsidR="00CB43F4">
              <w:rPr>
                <w:rFonts w:hint="cs"/>
              </w:rPr>
              <w:t>‌</w:t>
            </w:r>
            <w:r>
              <w:t>دوزی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a۲۰</w:t>
            </w:r>
          </w:p>
        </w:tc>
      </w:tr>
      <w:tr w:rsidR="002858A4">
        <w:tc>
          <w:tcPr>
            <w:tcW w:w="8640" w:type="dxa"/>
          </w:tcPr>
          <w:p w:rsidR="002858A4" w:rsidRDefault="00CB43F4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ینه</w:t>
            </w:r>
            <w:proofErr w:type="spellEnd"/>
            <w:r w:rsidR="00000000">
              <w:t xml:space="preserve"> </w:t>
            </w:r>
            <w:proofErr w:type="spellStart"/>
            <w:r w:rsidR="00000000">
              <w:t>کنسول</w:t>
            </w:r>
            <w:proofErr w:type="spellEnd"/>
            <w:r w:rsidR="00000000">
              <w:t xml:space="preserve"> </w:t>
            </w:r>
            <w:proofErr w:type="spellStart"/>
            <w:r w:rsidR="00000000">
              <w:t>چوبی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گوشت کوب برقی پارس خزر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دیفرانسیل پیکان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کیف دانشجویی مردانه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کتری قوری شیردار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قفل موتور سیکلت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شمشیر تعزیه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اسموک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اسپرسو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اس ۲۲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ایفون 12 pro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سامسونگa33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چکش ایران پتک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نوت 20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هایلو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گوشیA03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شیر</w:t>
            </w:r>
            <w:proofErr w:type="spellEnd"/>
            <w:r w:rsidR="00CB43F4">
              <w:rPr>
                <w:rFonts w:hint="cs"/>
                <w:rtl/>
              </w:rPr>
              <w:t>آ</w:t>
            </w:r>
            <w:proofErr w:type="spellStart"/>
            <w:r>
              <w:t>لات</w:t>
            </w:r>
            <w:proofErr w:type="spellEnd"/>
            <w:r>
              <w:t xml:space="preserve"> </w:t>
            </w:r>
            <w:proofErr w:type="spellStart"/>
            <w:r>
              <w:t>راسان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کنسول دستی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سر دوش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لوازم</w:t>
            </w:r>
            <w:proofErr w:type="spellEnd"/>
            <w:r>
              <w:t xml:space="preserve"> </w:t>
            </w:r>
            <w:r w:rsidR="00CB43F4">
              <w:rPr>
                <w:rFonts w:hint="cs"/>
                <w:rtl/>
              </w:rPr>
              <w:t>آ</w:t>
            </w:r>
            <w:proofErr w:type="spellStart"/>
            <w:r>
              <w:t>رایشی</w:t>
            </w:r>
            <w:proofErr w:type="spellEnd"/>
            <w:r>
              <w:t xml:space="preserve">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وسایل ورزشی</w:t>
            </w:r>
          </w:p>
        </w:tc>
      </w:tr>
      <w:tr w:rsidR="002858A4">
        <w:tc>
          <w:tcPr>
            <w:tcW w:w="8640" w:type="dxa"/>
          </w:tcPr>
          <w:p w:rsidR="002858A4" w:rsidRDefault="00CB43F4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</w:t>
            </w:r>
            <w:r>
              <w:rPr>
                <w:rFonts w:hint="cs"/>
              </w:rPr>
              <w:t>‌</w:t>
            </w:r>
            <w:r w:rsidR="00000000">
              <w:t>پاش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بلو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گاز برقی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فیلر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توپ</w:t>
            </w:r>
            <w:proofErr w:type="spellEnd"/>
            <w:r>
              <w:t xml:space="preserve"> </w:t>
            </w:r>
            <w:proofErr w:type="spellStart"/>
            <w:r>
              <w:t>فوتبال</w:t>
            </w:r>
            <w:proofErr w:type="spellEnd"/>
            <w:r>
              <w:t xml:space="preserve"> </w:t>
            </w:r>
            <w:r w:rsidR="00CB43F4">
              <w:rPr>
                <w:rFonts w:hint="cs"/>
                <w:rtl/>
              </w:rPr>
              <w:t>آ</w:t>
            </w:r>
            <w:proofErr w:type="spellStart"/>
            <w:r>
              <w:t>دیداس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ساعت اسمارت واچ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شیائومی نوت ۱۱ پرو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جاکفشی</w:t>
            </w:r>
            <w:proofErr w:type="spellEnd"/>
            <w:r>
              <w:t xml:space="preserve"> </w:t>
            </w:r>
            <w:proofErr w:type="spellStart"/>
            <w:r>
              <w:t>پلاستیکی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سامس</w:t>
            </w:r>
            <w:proofErr w:type="spellEnd"/>
            <w:r w:rsidR="00CB43F4">
              <w:rPr>
                <w:rFonts w:hint="cs"/>
                <w:rtl/>
              </w:rPr>
              <w:t>و</w:t>
            </w:r>
            <w:proofErr w:type="spellStart"/>
            <w:r>
              <w:t>نگ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آبمیوه</w:t>
            </w:r>
            <w:r w:rsidR="00CB43F4">
              <w:rPr>
                <w:rFonts w:hint="cs"/>
              </w:rPr>
              <w:t>‌</w:t>
            </w:r>
            <w:r>
              <w:t>گیری</w:t>
            </w:r>
            <w:proofErr w:type="spellEnd"/>
            <w:r>
              <w:t xml:space="preserve"> </w:t>
            </w:r>
            <w:proofErr w:type="spellStart"/>
            <w:r>
              <w:t>پارس</w:t>
            </w:r>
            <w:proofErr w:type="spellEnd"/>
            <w:r>
              <w:t xml:space="preserve"> </w:t>
            </w:r>
            <w:proofErr w:type="spellStart"/>
            <w:r>
              <w:t>خزر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گیره برد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روسری دخترانه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نوت ده پرو</w:t>
            </w:r>
          </w:p>
        </w:tc>
      </w:tr>
      <w:tr w:rsidR="002858A4">
        <w:tc>
          <w:tcPr>
            <w:tcW w:w="8640" w:type="dxa"/>
          </w:tcPr>
          <w:p w:rsidR="002858A4" w:rsidRDefault="00CB43F4">
            <w:r>
              <w:rPr>
                <w:rFonts w:hint="cs"/>
                <w:rtl/>
              </w:rPr>
              <w:t>آمپلی‌فایر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چراغ پژو 405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سیم شارژر سامسونگ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فیگور بتمن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پوشک سایز 5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کرم</w:t>
            </w:r>
            <w:r w:rsidR="00CB43F4">
              <w:rPr>
                <w:rFonts w:hint="cs"/>
              </w:rPr>
              <w:t>‌</w:t>
            </w:r>
            <w:r>
              <w:t>پودر</w:t>
            </w:r>
            <w:proofErr w:type="spellEnd"/>
            <w:r>
              <w:t xml:space="preserve"> </w:t>
            </w:r>
            <w:proofErr w:type="spellStart"/>
            <w:r>
              <w:t>استی</w:t>
            </w:r>
            <w:proofErr w:type="spellEnd"/>
            <w:r>
              <w:t xml:space="preserve"> </w:t>
            </w:r>
            <w:proofErr w:type="spellStart"/>
            <w:r>
              <w:t>لادر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تلویزیون شیائومی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طلا دست دوم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ربات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lastRenderedPageBreak/>
              <w:t>باطری قلمی</w:t>
            </w:r>
          </w:p>
        </w:tc>
      </w:tr>
      <w:tr w:rsidR="002858A4">
        <w:tc>
          <w:tcPr>
            <w:tcW w:w="8640" w:type="dxa"/>
          </w:tcPr>
          <w:p w:rsidR="002858A4" w:rsidRDefault="00CB43F4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بمیوه</w:t>
            </w:r>
            <w:proofErr w:type="spellEnd"/>
            <w:r w:rsidR="00000000">
              <w:t xml:space="preserve"> </w:t>
            </w:r>
            <w:proofErr w:type="spellStart"/>
            <w:r w:rsidR="00000000">
              <w:t>گیری</w:t>
            </w:r>
            <w:proofErr w:type="spellEnd"/>
            <w:r w:rsidR="00000000">
              <w:t xml:space="preserve"> </w:t>
            </w:r>
            <w:proofErr w:type="spellStart"/>
            <w:r w:rsidR="00000000">
              <w:t>صنعتی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ظرف مسی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کی</w:t>
            </w:r>
            <w:proofErr w:type="spellEnd"/>
            <w:r w:rsidR="00CB43F4">
              <w:t xml:space="preserve"> </w:t>
            </w:r>
            <w:proofErr w:type="spellStart"/>
            <w:r>
              <w:t>لس</w:t>
            </w:r>
            <w:proofErr w:type="spellEnd"/>
            <w:r>
              <w:t xml:space="preserve"> </w:t>
            </w:r>
            <w:proofErr w:type="spellStart"/>
            <w:r>
              <w:t>استارت</w:t>
            </w:r>
            <w:proofErr w:type="spellEnd"/>
          </w:p>
        </w:tc>
      </w:tr>
      <w:tr w:rsidR="002858A4">
        <w:tc>
          <w:tcPr>
            <w:tcW w:w="8640" w:type="dxa"/>
          </w:tcPr>
          <w:p w:rsidR="002858A4" w:rsidRDefault="00000000">
            <w:r>
              <w:t>نایلون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پروفیل بر توسن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زنگ دوچرخه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 xml:space="preserve">موتور چهار چرخ 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playstation 4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پاد اسموک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proofErr w:type="spellStart"/>
            <w:r>
              <w:t>پرینتر</w:t>
            </w:r>
            <w:proofErr w:type="spellEnd"/>
            <w:r w:rsidR="00CB43F4">
              <w:t xml:space="preserve"> </w:t>
            </w:r>
            <w:r>
              <w:t>28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گوشی طرح اپل</w:t>
            </w:r>
          </w:p>
        </w:tc>
      </w:tr>
      <w:tr w:rsidR="002858A4">
        <w:tc>
          <w:tcPr>
            <w:tcW w:w="8640" w:type="dxa"/>
          </w:tcPr>
          <w:p w:rsidR="002858A4" w:rsidRDefault="00000000">
            <w:r>
              <w:t>باطری قلمی شارژی</w:t>
            </w:r>
          </w:p>
        </w:tc>
      </w:tr>
    </w:tbl>
    <w:p w:rsidR="00A21431" w:rsidRDefault="00A21431"/>
    <w:sectPr w:rsidR="00A214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2822861">
    <w:abstractNumId w:val="8"/>
  </w:num>
  <w:num w:numId="2" w16cid:durableId="750080093">
    <w:abstractNumId w:val="6"/>
  </w:num>
  <w:num w:numId="3" w16cid:durableId="914046156">
    <w:abstractNumId w:val="5"/>
  </w:num>
  <w:num w:numId="4" w16cid:durableId="1035350097">
    <w:abstractNumId w:val="4"/>
  </w:num>
  <w:num w:numId="5" w16cid:durableId="1828668699">
    <w:abstractNumId w:val="7"/>
  </w:num>
  <w:num w:numId="6" w16cid:durableId="1206066594">
    <w:abstractNumId w:val="3"/>
  </w:num>
  <w:num w:numId="7" w16cid:durableId="1174686738">
    <w:abstractNumId w:val="2"/>
  </w:num>
  <w:num w:numId="8" w16cid:durableId="1898972144">
    <w:abstractNumId w:val="1"/>
  </w:num>
  <w:num w:numId="9" w16cid:durableId="50208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Virastar_42____i" w:val="H4sIAAAAAAAEAKtWckksSQxILCpxzi/NK1GyMqwFAAEhoTITAAAA"/>
    <w:docVar w:name="__Virastar_42___1" w:val="H4sIAAAAAAAEAKtWcslP9kxRslIyNDY2MjE0NTEwNTc1sTQyNTJS0lEKTi0uzszPAykwrAUAAWXV5CwAAAA="/>
  </w:docVars>
  <w:rsids>
    <w:rsidRoot w:val="00B47730"/>
    <w:rsid w:val="00034616"/>
    <w:rsid w:val="0006063C"/>
    <w:rsid w:val="0015074B"/>
    <w:rsid w:val="002858A4"/>
    <w:rsid w:val="0029639D"/>
    <w:rsid w:val="00326F90"/>
    <w:rsid w:val="00A21431"/>
    <w:rsid w:val="00AA1D8D"/>
    <w:rsid w:val="00B47730"/>
    <w:rsid w:val="00CB0664"/>
    <w:rsid w:val="00CB43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3BAF5"/>
  <w14:defaultImageDpi w14:val="330"/>
  <w15:docId w15:val="{A957B192-EA24-4B6E-AF8F-2F444C94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1969</Words>
  <Characters>11228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 mohammad Kouyeshpour</cp:lastModifiedBy>
  <cp:revision>3</cp:revision>
  <dcterms:created xsi:type="dcterms:W3CDTF">2013-12-23T23:15:00Z</dcterms:created>
  <dcterms:modified xsi:type="dcterms:W3CDTF">2023-03-24T18:18:00Z</dcterms:modified>
  <cp:category/>
</cp:coreProperties>
</file>