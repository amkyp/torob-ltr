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AE1AEE">
        <w:tc>
          <w:tcPr>
            <w:tcW w:w="8640" w:type="dxa"/>
          </w:tcPr>
          <w:p w:rsidR="00AE1AEE" w:rsidRDefault="00000000">
            <w:r>
              <w:t>count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کاموا تریکو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تردمیل باشگاهی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عروسک بافتنی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خط چشم کالیستا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خودرو 405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اسپانیش فلای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فایندر تصویری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جوراب افزایش قد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اسپورت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2250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مکمل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D059C0">
              <w:rPr>
                <w:rFonts w:hint="cs"/>
              </w:rPr>
              <w:t>‌</w:t>
            </w:r>
            <w:r>
              <w:t>سازی</w:t>
            </w:r>
            <w:proofErr w:type="spellEnd"/>
            <w:r>
              <w:t xml:space="preserve"> </w:t>
            </w:r>
            <w:proofErr w:type="spellStart"/>
            <w:r>
              <w:t>گینر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m3pro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رادو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تخت خواب هوشمند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مداد کنته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شلنگ توالت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واژن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بکش</w:t>
            </w:r>
            <w:proofErr w:type="spellEnd"/>
            <w:r w:rsidR="00000000">
              <w:t xml:space="preserve"> </w:t>
            </w:r>
            <w:proofErr w:type="spellStart"/>
            <w:r w:rsidR="00000000">
              <w:t>یونیک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تبلت ویندوز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نابل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هود مخفی اخوان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دریل</w:t>
            </w:r>
            <w:proofErr w:type="spellEnd"/>
            <w:r>
              <w:t xml:space="preserve"> </w:t>
            </w:r>
            <w:proofErr w:type="spellStart"/>
            <w:r>
              <w:t>شارژی</w:t>
            </w:r>
            <w:proofErr w:type="spellEnd"/>
            <w:r>
              <w:t xml:space="preserve"> </w:t>
            </w:r>
            <w:proofErr w:type="spellStart"/>
            <w:r>
              <w:t>پی</w:t>
            </w:r>
            <w:r w:rsidR="00D059C0">
              <w:rPr>
                <w:rFonts w:hint="cs"/>
              </w:rPr>
              <w:t>‌</w:t>
            </w:r>
            <w:r>
              <w:t>ام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نیم تنه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بهران سوپر پیشتاز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پیک</w:t>
            </w:r>
            <w:r w:rsidR="00D059C0">
              <w:rPr>
                <w:rFonts w:hint="cs"/>
              </w:rPr>
              <w:t>‌</w:t>
            </w:r>
            <w:r>
              <w:t>نیک</w:t>
            </w:r>
            <w:proofErr w:type="spellEnd"/>
            <w:r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بیوآکوا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بلند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سرویس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رکوپال</w:t>
            </w:r>
            <w:proofErr w:type="spellEnd"/>
            <w:r>
              <w:t xml:space="preserve"> </w:t>
            </w:r>
            <w:proofErr w:type="spellStart"/>
            <w:r>
              <w:t>فرانسه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هدفون با سیم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کرم</w:t>
            </w:r>
            <w:r w:rsidR="00D059C0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کوین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رنده گندگی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تسمه تایم ال نود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قابلمه دسینی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سه</w:t>
            </w:r>
            <w:r w:rsidR="00D059C0">
              <w:rPr>
                <w:rFonts w:hint="cs"/>
              </w:rPr>
              <w:t>‌</w:t>
            </w:r>
            <w:r>
              <w:t>چرخه</w:t>
            </w:r>
            <w:proofErr w:type="spellEnd"/>
            <w:r>
              <w:t xml:space="preserve">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جورابی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پمپ باد خودرو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گل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تیر کمان واقعی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یخچال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وال هنگ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لباس مجلسی زنانه شیک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دس</w:t>
            </w:r>
            <w:proofErr w:type="spellEnd"/>
            <w:r w:rsidR="00D059C0">
              <w:rPr>
                <w:rFonts w:hint="cs"/>
                <w:rtl/>
              </w:rPr>
              <w:t>ت</w:t>
            </w:r>
            <w:proofErr w:type="spellStart"/>
            <w:r>
              <w:t>کش</w:t>
            </w:r>
            <w:proofErr w:type="spellEnd"/>
            <w:r>
              <w:t xml:space="preserve"> </w:t>
            </w:r>
            <w:proofErr w:type="spellStart"/>
            <w:r>
              <w:t>دروازه</w:t>
            </w:r>
            <w:r w:rsidR="00D059C0">
              <w:rPr>
                <w:rFonts w:hint="cs"/>
              </w:rPr>
              <w:t>‌</w:t>
            </w:r>
            <w:r>
              <w:t>بانی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 21 اولترا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mac mini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هویه گازی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چراغ پژو پارس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ضد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لدورا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زین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 گوشی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چراغ اسپرت پارس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مبل</w:t>
            </w:r>
            <w:proofErr w:type="spellEnd"/>
            <w:r>
              <w:t xml:space="preserve"> </w:t>
            </w:r>
            <w:proofErr w:type="spellStart"/>
            <w:r>
              <w:t>راحتی</w:t>
            </w:r>
            <w:proofErr w:type="spellEnd"/>
            <w:r>
              <w:t xml:space="preserve"> </w:t>
            </w:r>
            <w:proofErr w:type="spellStart"/>
            <w:r>
              <w:t>مکانیز</w:t>
            </w:r>
            <w:proofErr w:type="spellEnd"/>
            <w:r w:rsidR="00D059C0">
              <w:rPr>
                <w:rFonts w:hint="cs"/>
                <w:rtl/>
              </w:rPr>
              <w:t>ه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lastRenderedPageBreak/>
              <w:t>آ</w:t>
            </w:r>
            <w:proofErr w:type="spellStart"/>
            <w:r w:rsidR="00000000">
              <w:t>رکوپال</w:t>
            </w:r>
            <w:proofErr w:type="spellEnd"/>
            <w:r w:rsidR="00000000">
              <w:t xml:space="preserve"> </w:t>
            </w:r>
            <w:proofErr w:type="spellStart"/>
            <w:r w:rsidR="00000000">
              <w:t>مقصود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یونولیت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دختر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کارواش صنعتی تک فاز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کاپشن پسرانه 12 سال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ساعت پتک فیلیپ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یخچال</w:t>
            </w:r>
            <w:r w:rsidR="00D059C0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جی</w:t>
            </w:r>
            <w:proofErr w:type="spellEnd"/>
            <w:r>
              <w:t xml:space="preserve"> </w:t>
            </w:r>
            <w:proofErr w:type="spellStart"/>
            <w:r>
              <w:t>پلاس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کوله پشتی بچگانه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سنجاق</w:t>
            </w:r>
            <w:r w:rsidR="00D059C0">
              <w:rPr>
                <w:rFonts w:hint="cs"/>
              </w:rPr>
              <w:t>‌</w:t>
            </w:r>
            <w:r>
              <w:t>سر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باند پراید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ست کیف و کفش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سرویس مسافرتی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حجم دهنده باسن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تابستانی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تپانچه گازی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کارت گرافیک gtx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رزین و هاردنر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روفرشی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برنج پاکستانی طبیعت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پرینتر</w:t>
            </w:r>
            <w:proofErr w:type="spellEnd"/>
            <w:r w:rsidR="00D059C0">
              <w:t xml:space="preserve"> </w:t>
            </w:r>
            <w:r>
              <w:t>15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سرفیس بوک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کاسی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ساعت دیزل شاخدار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آباژور ایستاده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جوراب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ظرفشویی سامسونگ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کفش اسکیت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پوز سیار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طرح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لاک مات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لوازم تحریر دخترانه فانتزی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ماکروفر سامسونگ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یخچال صندوقی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آل استار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هدیه تولد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دفتر پلنر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 گوشی a52s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کرم کامان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سامسونگ a03s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گاز استریل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چادر ماشین ساینا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اپل ۶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سامسونگ A73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براکت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تکه</w:t>
            </w:r>
            <w:r w:rsidR="00D059C0">
              <w:rPr>
                <w:rFonts w:hint="cs"/>
              </w:rPr>
              <w:t>‌</w:t>
            </w:r>
            <w:r>
              <w:t>هایی</w:t>
            </w:r>
            <w:proofErr w:type="spellEnd"/>
            <w:r>
              <w:t xml:space="preserve"> </w:t>
            </w:r>
            <w:proofErr w:type="spellStart"/>
            <w:r>
              <w:t>از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proofErr w:type="spellEnd"/>
            <w:r>
              <w:t xml:space="preserve"> </w:t>
            </w:r>
            <w:proofErr w:type="spellStart"/>
            <w:r>
              <w:t>کل</w:t>
            </w:r>
            <w:proofErr w:type="spellEnd"/>
            <w:r>
              <w:t xml:space="preserve"> منسجم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pocom3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Xiaomi 11t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دستبند مردانه استیل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روسری مینی اسکارف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شیلنگ باد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قاب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موتور برق رونیکس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پروتئین وی کاله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خانه ویلایی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هدف</w:t>
            </w:r>
            <w:proofErr w:type="spellEnd"/>
            <w:r w:rsidR="00D059C0">
              <w:rPr>
                <w:rFonts w:hint="cs"/>
                <w:rtl/>
              </w:rPr>
              <w:t>و</w:t>
            </w:r>
            <w:r>
              <w:t xml:space="preserve">ن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اسلیم لست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کفش پسرانه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انبر قفلی امریکایی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چرخ دستی خرید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استابلایزر فاراتل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طاقچه عقب پراید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ایفون xr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لباس</w:t>
            </w:r>
            <w:r w:rsidR="00D059C0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پاکشوما</w:t>
            </w:r>
            <w:proofErr w:type="spellEnd"/>
            <w:r>
              <w:t xml:space="preserve"> 9 </w:t>
            </w:r>
            <w:proofErr w:type="spellStart"/>
            <w:r>
              <w:t>کیلویی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m33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پیچ بند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اسکیچرز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وسایل تکواندو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پارچه کرپ باربی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رام</w:t>
            </w:r>
            <w:r>
              <w:rPr>
                <w:rFonts w:hint="cs"/>
              </w:rPr>
              <w:t>‌</w:t>
            </w:r>
            <w:r w:rsidR="00000000">
              <w:t>پز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پنکه ویداس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دستکش چرم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iphone se 2020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وسپا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شیشه مات کن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لگو جنگ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جوراب ورزشی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فرز</w:t>
            </w:r>
            <w:proofErr w:type="spellEnd"/>
            <w:r>
              <w:t xml:space="preserve"> </w:t>
            </w:r>
            <w:proofErr w:type="spellStart"/>
            <w:r>
              <w:t>همه</w:t>
            </w:r>
            <w:r w:rsidR="00D059C0">
              <w:rPr>
                <w:rFonts w:hint="cs"/>
              </w:rPr>
              <w:t>‌</w:t>
            </w:r>
            <w:r>
              <w:t>کاره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پوشک بچه مولفیکس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Gt master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مانیتور پژو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شارژر باطری خودرو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تبدیل مینی فرز به اره زنجیری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برق لب حرارتی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المان</w:t>
            </w:r>
            <w:proofErr w:type="spellEnd"/>
            <w:r>
              <w:t xml:space="preserve"> </w:t>
            </w:r>
            <w:proofErr w:type="spellStart"/>
            <w:r>
              <w:t>خنک</w:t>
            </w:r>
            <w:r w:rsidR="00D059C0">
              <w:rPr>
                <w:rFonts w:hint="cs"/>
              </w:rPr>
              <w:t>‌</w:t>
            </w:r>
            <w:r>
              <w:t>کننده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redmi note 11 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 11 i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لانس کارواش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روغن</w:t>
            </w:r>
            <w:r w:rsidR="00D059C0">
              <w:rPr>
                <w:rFonts w:hint="cs"/>
              </w:rPr>
              <w:t>‌</w:t>
            </w:r>
            <w:r>
              <w:t>گیری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تانک کنترلی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چهار پایه پلاستیکی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poco m3 pro 5g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فرز ماکیتا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mgn63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پودر لکه بر سپید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ردمی 9a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مدادنوکی</w:t>
            </w:r>
            <w:proofErr w:type="spellEnd"/>
            <w:r>
              <w:t xml:space="preserve"> 0.7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کاپشن مردانه دورو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میکرودرم ابریژن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کباب</w:t>
            </w:r>
            <w:r w:rsidR="00D059C0">
              <w:rPr>
                <w:rFonts w:hint="cs"/>
              </w:rPr>
              <w:t>‌</w:t>
            </w:r>
            <w:r>
              <w:t>پز</w:t>
            </w:r>
            <w:proofErr w:type="spellEnd"/>
            <w:r>
              <w:t xml:space="preserve"> </w:t>
            </w:r>
            <w:proofErr w:type="spellStart"/>
            <w:r>
              <w:t>تابشی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پودر شربت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بهران رانا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دفتر</w:t>
            </w:r>
            <w:proofErr w:type="spellEnd"/>
            <w:r>
              <w:t xml:space="preserve"> </w:t>
            </w:r>
            <w:proofErr w:type="spellStart"/>
            <w:r>
              <w:t>مشق</w:t>
            </w:r>
            <w:proofErr w:type="spellEnd"/>
            <w:r>
              <w:t xml:space="preserve"> </w:t>
            </w:r>
            <w:proofErr w:type="spellStart"/>
            <w:r>
              <w:t>حاشیه</w:t>
            </w:r>
            <w:r w:rsidR="00D059C0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a50s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a30 سامسونگ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ایفون 7 پلاس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پیچ</w:t>
            </w:r>
            <w:r w:rsidR="00D059C0">
              <w:rPr>
                <w:rFonts w:hint="cs"/>
              </w:rPr>
              <w:t>‌</w:t>
            </w:r>
            <w:r>
              <w:t>گوشتی</w:t>
            </w:r>
            <w:proofErr w:type="spellEnd"/>
            <w:r>
              <w:t xml:space="preserve">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تیشرت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ستین</w:t>
            </w:r>
            <w:r w:rsidR="00D059C0">
              <w:rPr>
                <w:rFonts w:hint="cs"/>
              </w:rPr>
              <w:t>‌</w:t>
            </w:r>
            <w:r>
              <w:t>بلند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میز</w:t>
            </w:r>
            <w:proofErr w:type="spellEnd"/>
            <w:r w:rsidR="00D059C0">
              <w:t xml:space="preserve"> </w:t>
            </w:r>
            <w:proofErr w:type="spellStart"/>
            <w:r>
              <w:t>تلفن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می 11 لایت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ریمل اسنس مشکی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6975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لباس کودک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کتاب</w:t>
            </w:r>
            <w:proofErr w:type="spellEnd"/>
            <w:r>
              <w:t xml:space="preserve"> </w:t>
            </w:r>
            <w:proofErr w:type="spellStart"/>
            <w:r>
              <w:t>تکه</w:t>
            </w:r>
            <w:r w:rsidR="00D059C0">
              <w:rPr>
                <w:rFonts w:hint="cs"/>
              </w:rPr>
              <w:t>‌</w:t>
            </w:r>
            <w:r>
              <w:t>هایی</w:t>
            </w:r>
            <w:proofErr w:type="spellEnd"/>
            <w:r>
              <w:t xml:space="preserve"> </w:t>
            </w:r>
            <w:proofErr w:type="spellStart"/>
            <w:r>
              <w:t>از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proofErr w:type="spellEnd"/>
            <w:r>
              <w:t xml:space="preserve"> </w:t>
            </w:r>
            <w:proofErr w:type="spellStart"/>
            <w:r>
              <w:t>کل</w:t>
            </w:r>
            <w:proofErr w:type="spellEnd"/>
            <w:r>
              <w:t xml:space="preserve"> منسجم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دسته</w:t>
            </w:r>
            <w:proofErr w:type="spellEnd"/>
            <w:r>
              <w:t xml:space="preserve"> </w:t>
            </w:r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کامپیوتر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D059C0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کارت</w:t>
            </w:r>
            <w:proofErr w:type="spellEnd"/>
            <w:r>
              <w:t xml:space="preserve"> </w:t>
            </w:r>
            <w:proofErr w:type="spellStart"/>
            <w:r>
              <w:t>خوان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بیل مکانیکی کنترلی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iphone 13 256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پالتو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سیم چین رونیکس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میگل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بی تی اس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کیف مدرسه پسرانه مدرن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کشویی پلاستیکی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r100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پلی</w:t>
            </w:r>
            <w:r w:rsidR="00D059C0">
              <w:rPr>
                <w:rFonts w:hint="cs"/>
              </w:rPr>
              <w:t>‌</w:t>
            </w:r>
            <w:r>
              <w:t>استیشن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 box 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موکا</w:t>
            </w:r>
            <w:proofErr w:type="spellEnd"/>
            <w:r w:rsidR="00D059C0">
              <w:t xml:space="preserve"> </w:t>
            </w:r>
            <w:proofErr w:type="spellStart"/>
            <w:r>
              <w:t>پات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جی پی اس گارمین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آیفون ۶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</w:t>
            </w:r>
            <w:r w:rsidR="00000000">
              <w:t xml:space="preserve">ب </w:t>
            </w:r>
            <w:proofErr w:type="spellStart"/>
            <w:r w:rsidR="00000000">
              <w:t>معدنی</w:t>
            </w:r>
            <w:proofErr w:type="spellEnd"/>
            <w:r w:rsidR="00000000">
              <w:t xml:space="preserve"> </w:t>
            </w:r>
            <w:proofErr w:type="spellStart"/>
            <w:r w:rsidR="00000000">
              <w:t>کوچک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کیسه</w:t>
            </w:r>
            <w:proofErr w:type="spellEnd"/>
            <w:r>
              <w:t xml:space="preserve"> </w:t>
            </w:r>
            <w:proofErr w:type="spellStart"/>
            <w:r>
              <w:t>بوکس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دمک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ماگ مسافرتی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شامپو</w:t>
            </w:r>
            <w:proofErr w:type="spellEnd"/>
            <w:r>
              <w:t xml:space="preserve"> </w:t>
            </w:r>
            <w:proofErr w:type="spellStart"/>
            <w:r>
              <w:t>هد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و</w:t>
            </w:r>
            <w:r>
              <w:t xml:space="preserve"> </w:t>
            </w:r>
            <w:proofErr w:type="spellStart"/>
            <w:r>
              <w:t>شولدرز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برلیانس h330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بچکان</w:t>
            </w:r>
            <w:proofErr w:type="spellEnd"/>
            <w:r w:rsidR="00000000">
              <w:t xml:space="preserve"> </w:t>
            </w:r>
            <w:proofErr w:type="spellStart"/>
            <w:r w:rsidR="00000000">
              <w:t>استیل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بلبرینگ چرخ جلو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ایفون</w:t>
            </w:r>
            <w:proofErr w:type="spellEnd"/>
            <w:r w:rsidR="00D059C0">
              <w:t xml:space="preserve"> </w:t>
            </w:r>
            <w:r>
              <w:t>۶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بذر خیار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موت</w:t>
            </w:r>
            <w:proofErr w:type="spellEnd"/>
            <w:r w:rsidR="00D059C0">
              <w:rPr>
                <w:rFonts w:hint="cs"/>
                <w:rtl/>
              </w:rPr>
              <w:t>و</w:t>
            </w:r>
            <w:r>
              <w:t xml:space="preserve">ر </w:t>
            </w:r>
            <w:proofErr w:type="spellStart"/>
            <w:r>
              <w:t>چهار</w:t>
            </w:r>
            <w:proofErr w:type="spellEnd"/>
            <w:r>
              <w:t xml:space="preserve"> </w:t>
            </w:r>
            <w:proofErr w:type="spellStart"/>
            <w:r>
              <w:t>چرخ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بخور سرد و گرم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جی</w:t>
            </w:r>
            <w:proofErr w:type="spellEnd"/>
            <w:r w:rsidR="00D059C0">
              <w:rPr>
                <w:rFonts w:hint="cs"/>
                <w:rtl/>
              </w:rPr>
              <w:t xml:space="preserve"> </w:t>
            </w:r>
            <w:proofErr w:type="spellStart"/>
            <w:r>
              <w:t>شاک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 11 اولترا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چاقو گربر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روکش ساینا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6310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ضبط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کنسول ps5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اسکلت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آیفو</w:t>
            </w:r>
            <w:r w:rsidR="00000000">
              <w:t>ن 12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گیم پد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پنجه</w:t>
            </w:r>
            <w:r w:rsidR="00D059C0">
              <w:rPr>
                <w:rFonts w:hint="cs"/>
              </w:rPr>
              <w:t>‌</w:t>
            </w:r>
            <w:r>
              <w:t>بوکس</w:t>
            </w:r>
            <w:proofErr w:type="spellEnd"/>
            <w:r>
              <w:t xml:space="preserve">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سرویس خواب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این</w:t>
            </w:r>
            <w:r w:rsidR="00D059C0">
              <w:rPr>
                <w:rFonts w:hint="cs"/>
              </w:rPr>
              <w:t>‌</w:t>
            </w:r>
            <w:r>
              <w:t>ورتر</w:t>
            </w:r>
            <w:proofErr w:type="spellEnd"/>
            <w:r>
              <w:t xml:space="preserve"> </w:t>
            </w:r>
            <w:proofErr w:type="spellStart"/>
            <w:r>
              <w:t>جوش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برس حرارتی سوکانی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ساعت نقره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ردمی</w:t>
            </w:r>
            <w:proofErr w:type="spellEnd"/>
            <w:r w:rsidR="00D059C0">
              <w:t xml:space="preserve"> </w:t>
            </w:r>
            <w:r>
              <w:t>9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پرده کریستالی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tp link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سیم جوش co2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روکش صندلی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حیوانی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جامدادی رولی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کف</w:t>
            </w:r>
            <w:proofErr w:type="spellEnd"/>
            <w:r w:rsidR="00D059C0">
              <w:t xml:space="preserve"> </w:t>
            </w:r>
            <w:proofErr w:type="spellStart"/>
            <w:r>
              <w:t>شور</w:t>
            </w:r>
            <w:proofErr w:type="spellEnd"/>
            <w:r>
              <w:t xml:space="preserve"> </w:t>
            </w:r>
            <w:proofErr w:type="spellStart"/>
            <w:r>
              <w:t>خطی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قمقمه فلزی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هواوی وای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اکشن فیگور انیمه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مودم مبین نت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پوکو ام فور پرو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ddr5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پروت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ین</w:t>
            </w:r>
            <w:proofErr w:type="spellEnd"/>
            <w:r>
              <w:t xml:space="preserve"> </w:t>
            </w:r>
            <w:proofErr w:type="spellStart"/>
            <w:r>
              <w:t>بار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کتی مازراتی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لش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قابلمه استیل کرکماز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نت ۱۱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لباس بسکتبال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نقاب صورت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وزنه</w:t>
            </w:r>
            <w:r w:rsidR="00D059C0">
              <w:rPr>
                <w:rFonts w:hint="cs"/>
              </w:rPr>
              <w:t>‌</w:t>
            </w:r>
            <w:r>
              <w:t>برداری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ا</w:t>
            </w:r>
            <w:r w:rsidR="00D059C0">
              <w:rPr>
                <w:rFonts w:hint="cs"/>
                <w:rtl/>
              </w:rPr>
              <w:t>یر</w:t>
            </w:r>
            <w:r w:rsidR="00D059C0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x22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چاقو کوچک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اسفند دود کن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حوله تن پوش کودک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بخاری ژاپنی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A20s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iPhone x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میزتحریر تاشو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جلبک سوشی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تایل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a71 samsung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دوچرخه کوهستان 29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اسپرت سفید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لاستیک بارز سمند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موتور موتوسل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جت اسکی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عروس هلندی واقعی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ضد</w:t>
            </w:r>
            <w:proofErr w:type="spellEnd"/>
            <w:r w:rsidR="00D059C0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لدورا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هوشمند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تلویزیون 75 اینچ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آیفون</w:t>
            </w:r>
            <w:proofErr w:type="spellEnd"/>
            <w:r w:rsidR="00D059C0">
              <w:t xml:space="preserve"> </w:t>
            </w:r>
            <w:r>
              <w:t>11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پاکن خمیری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آرمیچر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مام شون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گن مردانه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کت و شلوار پسرانه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بتا الانین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ایرانول 16000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سینی زیر موتور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زیرانداز ورزشی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اپل x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روکش صندلی سمند ef7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لوازم جانبی گوشی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خوش</w:t>
            </w:r>
            <w:proofErr w:type="spellEnd"/>
            <w:r w:rsidR="00D059C0">
              <w:rPr>
                <w:rFonts w:hint="cs"/>
                <w:rtl/>
              </w:rPr>
              <w:t>‌بو</w:t>
            </w:r>
            <w:proofErr w:type="spellStart"/>
            <w:r>
              <w:t>کننده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تلویزیون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r w:rsidR="00D059C0">
              <w:rPr>
                <w:rFonts w:hint="cs"/>
              </w:rPr>
              <w:t>‌</w:t>
            </w:r>
            <w:r>
              <w:t>جی</w:t>
            </w:r>
            <w:proofErr w:type="spellEnd"/>
            <w:r>
              <w:t xml:space="preserve">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ظروف پلاستیکی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 A12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اسلایم</w:t>
            </w:r>
            <w:proofErr w:type="spellEnd"/>
            <w:r>
              <w:t xml:space="preserve"> </w:t>
            </w:r>
            <w:proofErr w:type="spellStart"/>
            <w:r>
              <w:t>کره</w:t>
            </w:r>
            <w:r w:rsidR="00D059C0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اتو</w:t>
            </w:r>
            <w:proofErr w:type="spellEnd"/>
            <w:r w:rsidR="00D059C0">
              <w:t xml:space="preserve"> </w:t>
            </w:r>
            <w:proofErr w:type="spellStart"/>
            <w:r>
              <w:t>لوله</w:t>
            </w:r>
            <w:r w:rsidR="00D059C0">
              <w:rPr>
                <w:rFonts w:hint="cs"/>
              </w:rPr>
              <w:t>‌</w:t>
            </w:r>
            <w:r>
              <w:t>کشی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عبایی زنانه مشکی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ipad pro 12.9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ارده کنجد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poco x4 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فکری</w:t>
            </w:r>
            <w:proofErr w:type="spellEnd"/>
            <w:r>
              <w:t xml:space="preserve"> </w:t>
            </w:r>
            <w:proofErr w:type="spellStart"/>
            <w:r>
              <w:t>مونو</w:t>
            </w:r>
            <w:proofErr w:type="spellEnd"/>
            <w:r w:rsidR="00D059C0">
              <w:t xml:space="preserve"> </w:t>
            </w:r>
            <w:proofErr w:type="spellStart"/>
            <w:r>
              <w:t>پولی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اسکوتر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حوله تن پوش زنانه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t>UPS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لباس محرم پسرانه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داشبورد پراید صبا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ردمی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رادیاتور پژو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تلفن کلاسیک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دوربین نیکون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میکروفون بویا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بادکنک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ایفون</w:t>
            </w:r>
            <w:proofErr w:type="spellEnd"/>
            <w:r w:rsidR="00D059C0">
              <w:t xml:space="preserve"> </w:t>
            </w:r>
            <w:r>
              <w:t xml:space="preserve">8 </w:t>
            </w:r>
            <w:proofErr w:type="spellStart"/>
            <w:r>
              <w:t>پلاس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موبایل نوکیا ساده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موزر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لمانی</w:t>
            </w:r>
            <w:proofErr w:type="spellEnd"/>
            <w:r>
              <w:t xml:space="preserve"> </w:t>
            </w:r>
            <w:proofErr w:type="spellStart"/>
            <w:r>
              <w:t>اصل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چای</w:t>
            </w:r>
            <w:r w:rsidR="00D059C0">
              <w:rPr>
                <w:rFonts w:hint="cs"/>
              </w:rPr>
              <w:t>‌</w:t>
            </w:r>
            <w:r>
              <w:t>سبز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پرچم</w:t>
            </w:r>
            <w:proofErr w:type="spellEnd"/>
            <w:r>
              <w:t xml:space="preserve"> </w:t>
            </w:r>
            <w:proofErr w:type="spellStart"/>
            <w:r>
              <w:t>امام</w:t>
            </w:r>
            <w:r w:rsidR="00D059C0">
              <w:rPr>
                <w:rFonts w:hint="cs"/>
              </w:rPr>
              <w:t>‌</w:t>
            </w:r>
            <w:r>
              <w:t>حسین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هیدرودرم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پی اس 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دودی شیشه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چکش تخریب ادون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اتوبوس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سگ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چاقو باک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کارت</w:t>
            </w:r>
            <w:r w:rsidR="00D059C0">
              <w:rPr>
                <w:rFonts w:hint="cs"/>
              </w:rPr>
              <w:t>‌</w:t>
            </w:r>
            <w:r>
              <w:t>خوان</w:t>
            </w:r>
            <w:proofErr w:type="spellEnd"/>
            <w:r>
              <w:t xml:space="preserve"> G3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چوب اسنوکر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ژل روان کننده واژن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هندزفری هایلو w1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</w:t>
            </w:r>
            <w:r w:rsidR="00D059C0">
              <w:rPr>
                <w:rFonts w:hint="cs"/>
                <w:rtl/>
              </w:rPr>
              <w:t>و</w:t>
            </w:r>
            <w:proofErr w:type="spellStart"/>
            <w:r>
              <w:t>کو</w:t>
            </w:r>
            <w:proofErr w:type="spellEnd"/>
            <w:r>
              <w:t xml:space="preserve"> m3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پسته اکبری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برس حرارتی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فیلتر</w:t>
            </w:r>
            <w:proofErr w:type="spellEnd"/>
            <w:r>
              <w:t xml:space="preserve"> </w:t>
            </w:r>
            <w:proofErr w:type="spellStart"/>
            <w:r>
              <w:t>تصفیه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کاور</w:t>
            </w:r>
            <w:proofErr w:type="spellEnd"/>
            <w:r w:rsidR="00D059C0">
              <w:t xml:space="preserve"> </w:t>
            </w:r>
            <w:proofErr w:type="spellStart"/>
            <w:r>
              <w:t>مبل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gopro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چسب چوب شمال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سوهان پا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لوازم تحریر ایرانی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کمک عقب سمند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شارژر وایرلس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سریتا ابرو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کولر گازی ۲۴۰۰۰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بشقاب استیل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کاسه استیل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سخنگو سمند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اتو بخار بوش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پرده سلطنتی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دوچرخه 20 ساده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گلکسی واچ 4 کلاسیک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چفیه نخی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دیسک ترمز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لباس محرم مردانه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سیم کارت دایمی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پوشک استخری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دریل بتن کن رونیکس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کوله مدرسه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خودرو شاهین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سوفله خوری وارمردار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a2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تبدیل hdmi به vga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غلط</w:t>
            </w:r>
            <w:r w:rsidR="00D059C0">
              <w:rPr>
                <w:rFonts w:hint="cs"/>
              </w:rPr>
              <w:t>‌</w:t>
            </w:r>
            <w:r>
              <w:t>گیر</w:t>
            </w:r>
            <w:proofErr w:type="spellEnd"/>
            <w:r>
              <w:t xml:space="preserve"> </w:t>
            </w:r>
            <w:proofErr w:type="spellStart"/>
            <w:r>
              <w:t>نواری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دریل</w:t>
            </w:r>
            <w:proofErr w:type="spellEnd"/>
            <w:r>
              <w:t xml:space="preserve"> </w:t>
            </w:r>
            <w:proofErr w:type="spellStart"/>
            <w:r>
              <w:t>پیچ</w:t>
            </w:r>
            <w:r w:rsidR="00D059C0">
              <w:rPr>
                <w:rFonts w:hint="cs"/>
              </w:rPr>
              <w:t>‌</w:t>
            </w:r>
            <w:r>
              <w:t>گوشتی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برنج تایلندی 10 کیلویی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تلو</w:t>
            </w:r>
            <w:proofErr w:type="spellEnd"/>
            <w:r w:rsidR="00D059C0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چوبی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باربند 206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هندزفری بلوتوثی جبرا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بیل</w:t>
            </w:r>
            <w:r w:rsidR="00D059C0">
              <w:rPr>
                <w:rFonts w:hint="cs"/>
              </w:rPr>
              <w:t>‌</w:t>
            </w:r>
            <w:r>
              <w:t>ی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یلیش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ریش</w:t>
            </w:r>
            <w:r w:rsidR="00D059C0">
              <w:rPr>
                <w:rFonts w:hint="cs"/>
              </w:rPr>
              <w:t>‌</w:t>
            </w:r>
            <w:r>
              <w:t>تراش</w:t>
            </w:r>
            <w:proofErr w:type="spellEnd"/>
            <w:r>
              <w:t xml:space="preserve"> </w:t>
            </w:r>
            <w:proofErr w:type="spellStart"/>
            <w:r>
              <w:t>vgr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شلوار مردانه پارچه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چاقو کپوری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تفنگ برنو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proofErr w:type="spellStart"/>
            <w:r>
              <w:t>kinect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a90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طرح ایفون 13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 بی تی اس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یخچال</w:t>
            </w:r>
            <w:r w:rsidR="00D059C0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دوقلو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bip 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میز اتو ایستاده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هندزفری گردنی سامسونگ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ست شورت و سوتین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کانسیلر تارت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</w:t>
            </w:r>
            <w:r w:rsidR="00D059C0">
              <w:rPr>
                <w:rFonts w:hint="cs"/>
                <w:rtl/>
              </w:rPr>
              <w:t>و</w:t>
            </w:r>
            <w:proofErr w:type="spellStart"/>
            <w:r>
              <w:t>کو</w:t>
            </w:r>
            <w:proofErr w:type="spellEnd"/>
            <w:r>
              <w:t xml:space="preserve"> </w:t>
            </w:r>
            <w:proofErr w:type="spellStart"/>
            <w:r>
              <w:t>ام</w:t>
            </w:r>
            <w:proofErr w:type="spellEnd"/>
            <w:r>
              <w:t xml:space="preserve"> </w:t>
            </w:r>
            <w:proofErr w:type="spellStart"/>
            <w:r>
              <w:t>تری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مار کنترلی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a32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ارگان پنتن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کاستوم فانتزی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عروسک بیبی بورن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کولر گازی ۳۰۰۰۰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تانکر آب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چمدان دلسی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2720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موتور ایرانول 16000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آفتاب‌</w:t>
            </w:r>
            <w:proofErr w:type="spellStart"/>
            <w:r w:rsidR="00000000">
              <w:t>گیر</w:t>
            </w:r>
            <w:proofErr w:type="spellEnd"/>
            <w:r w:rsidR="00000000">
              <w:t xml:space="preserve"> </w:t>
            </w:r>
            <w:proofErr w:type="spellStart"/>
            <w:r w:rsidR="00000000">
              <w:t>پراید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موتور برقی اسکوتر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Macbook air m2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macbook pro m2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پوتین نظامی امریکایی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x4 pro 256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روفرشی ترک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M62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بمیوه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پارس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شکلات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قرص گین اپ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لوا</w:t>
            </w:r>
            <w:proofErr w:type="spellEnd"/>
            <w:r w:rsidR="00D059C0">
              <w:rPr>
                <w:rFonts w:hint="cs"/>
                <w:rtl/>
              </w:rPr>
              <w:t>ز</w:t>
            </w:r>
            <w:r>
              <w:t xml:space="preserve">م </w:t>
            </w:r>
            <w:proofErr w:type="spellStart"/>
            <w:r>
              <w:t>تحریر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نمک صورتی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آبمیوه</w:t>
            </w:r>
            <w:r w:rsidR="00000000">
              <w:t xml:space="preserve"> </w:t>
            </w:r>
            <w:proofErr w:type="spellStart"/>
            <w:r w:rsidR="00000000">
              <w:t>گیری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بوش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میسلار واتر گارنیر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ماکارون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سامسونگa22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سامسونگ A10s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سگ</w:t>
            </w:r>
            <w:r w:rsidR="00D059C0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نگهبان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عینک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فتابی</w:t>
            </w:r>
            <w:proofErr w:type="spellEnd"/>
            <w:r>
              <w:t xml:space="preserve"> </w:t>
            </w:r>
            <w:proofErr w:type="spellStart"/>
            <w:r>
              <w:t>ریبن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کوکتل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نورافکن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جا</w:t>
            </w:r>
            <w:proofErr w:type="spellEnd"/>
            <w:r>
              <w:t xml:space="preserve"> </w:t>
            </w:r>
            <w:proofErr w:type="spellStart"/>
            <w:r>
              <w:t>عودی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بشاری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سر دنده اسپرت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g1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دوربین حرارتی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لباس خواب زنانه توری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همزن کاسه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تب لت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صندلی خودرو کودک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حوله تن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فرمان بازی ps4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لولا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ال‌جی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سامسونگ نوت ۱۰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لوازم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12400f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بوق 1011 اصلی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مچ</w:t>
            </w:r>
            <w:r w:rsidR="00D059C0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ماسک مو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تیشرت دخترانه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دفتر یادداشت فانتزی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دسته گل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راز جنگل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تلویزیون 55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بلوز شلوار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لاک</w:t>
            </w:r>
            <w:proofErr w:type="spellEnd"/>
            <w:r>
              <w:t xml:space="preserve"> </w:t>
            </w:r>
            <w:proofErr w:type="spellStart"/>
            <w:r>
              <w:t>خشک</w:t>
            </w:r>
            <w:r w:rsidR="00D059C0">
              <w:rPr>
                <w:rFonts w:hint="cs"/>
              </w:rPr>
              <w:t>‌</w:t>
            </w:r>
            <w:r>
              <w:t>کن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صندل طبی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t735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سامسونگ نوت 20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فنس حصاری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اجاق</w:t>
            </w:r>
            <w:r w:rsidR="00D059C0">
              <w:rPr>
                <w:rFonts w:hint="cs"/>
              </w:rPr>
              <w:t>‌</w:t>
            </w:r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طرح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پایه هویه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ط</w:t>
            </w:r>
            <w:proofErr w:type="spellStart"/>
            <w:r w:rsidR="00000000">
              <w:t>بل</w:t>
            </w:r>
            <w:proofErr w:type="spellEnd"/>
            <w:r w:rsidR="00000000">
              <w:t xml:space="preserve"> </w:t>
            </w:r>
            <w:proofErr w:type="spellStart"/>
            <w:r w:rsidR="00000000">
              <w:t>یاماها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بلبرینگ چرخ عقب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کاور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8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رینگ تیبا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عبا مردانه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مزدا وانت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مسواک اورال بی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گانودرما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رودری پیکان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دنا پلاس توربو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سشوار</w:t>
            </w:r>
            <w:proofErr w:type="spellEnd"/>
            <w:r>
              <w:t xml:space="preserve"> </w:t>
            </w:r>
            <w:proofErr w:type="spellStart"/>
            <w:r>
              <w:t>چرخشی</w:t>
            </w:r>
            <w:proofErr w:type="spellEnd"/>
            <w:r>
              <w:t xml:space="preserve"> </w:t>
            </w:r>
            <w:proofErr w:type="spellStart"/>
            <w:r>
              <w:t>باب</w:t>
            </w:r>
            <w:proofErr w:type="spellEnd"/>
            <w:r w:rsidR="00D059C0">
              <w:rPr>
                <w:rFonts w:hint="cs"/>
                <w:rtl/>
              </w:rPr>
              <w:t>ی</w:t>
            </w:r>
            <w:proofErr w:type="spellStart"/>
            <w:r>
              <w:t>لیس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پی اس 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یخچال</w:t>
            </w:r>
            <w:proofErr w:type="spellEnd"/>
            <w:r>
              <w:t xml:space="preserve"> </w:t>
            </w:r>
            <w:proofErr w:type="spellStart"/>
            <w:r>
              <w:t>الکترو</w:t>
            </w:r>
            <w:proofErr w:type="spellEnd"/>
            <w:r w:rsidR="00D059C0">
              <w:t xml:space="preserve"> </w:t>
            </w:r>
            <w:proofErr w:type="spellStart"/>
            <w:r>
              <w:t>استیل</w:t>
            </w:r>
            <w:proofErr w:type="spellEnd"/>
            <w:r>
              <w:t xml:space="preserve"> </w:t>
            </w:r>
            <w:proofErr w:type="spellStart"/>
            <w:r>
              <w:t>دوقلو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انگشتر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D059C0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کولر برفاب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ساید بای ساید دوو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فرش ماشینی 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سینگ گرانیتی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 گوشی A13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تسویه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انر 9x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کمد پارچه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a13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ریمل اسنس صورتی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poco f 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جیدرولر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پروتئین بار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تونر ویتالیر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کوهنوردی هامتو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هندزفری بلوتوث هایلو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جامدادی شفاف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موتور تک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ساعت دیجیتالی مچی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کیف کمری کوهنوردی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سامسونگ a71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6700xt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موتور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D059C0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اسپرت دخترانه جدید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a21s 64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تب سنج دیجیتالی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قلاب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دزدگیر چیتا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بارسلونا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واچ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صندل طبی مردانه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آهن</w:t>
            </w:r>
            <w:r w:rsidR="00D059C0">
              <w:rPr>
                <w:rFonts w:hint="cs"/>
              </w:rPr>
              <w:t>‌</w:t>
            </w:r>
            <w:r>
              <w:t>ربا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Airpods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لاستیک 185 65 14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تختخواب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D059C0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جاروبرقی پارس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دستمال مرطوب کودک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روکش صندلی پژو 206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اجر نسوز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تبلت اتاچ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نوکیا ساده اصلی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اسپرسو</w:t>
            </w:r>
            <w:proofErr w:type="spellEnd"/>
            <w:r w:rsidR="00D059C0">
              <w:t xml:space="preserve"> </w:t>
            </w:r>
            <w:proofErr w:type="spellStart"/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صنعتی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ماکار</w:t>
            </w:r>
            <w:proofErr w:type="spellEnd"/>
            <w:r w:rsidR="00D059C0">
              <w:rPr>
                <w:rFonts w:hint="cs"/>
                <w:rtl/>
              </w:rPr>
              <w:t>و</w:t>
            </w:r>
            <w:proofErr w:type="spellStart"/>
            <w:r>
              <w:t>نی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نتن</w:t>
            </w:r>
            <w:proofErr w:type="spellEnd"/>
            <w:r w:rsidR="00000000">
              <w:t xml:space="preserve"> </w:t>
            </w:r>
            <w:proofErr w:type="spellStart"/>
            <w:r w:rsidR="00000000">
              <w:t>هوایی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آیفون 7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میز غذاخوری 4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دیوار کوب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پارچه چادر مشکی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proofErr w:type="spellStart"/>
            <w:r>
              <w:t>اسپ</w:t>
            </w:r>
            <w:proofErr w:type="spellEnd"/>
            <w:r w:rsidR="00D059C0">
              <w:rPr>
                <w:rFonts w:hint="cs"/>
                <w:rtl/>
              </w:rPr>
              <w:t>یل</w:t>
            </w:r>
            <w:r>
              <w:t xml:space="preserve">ت </w:t>
            </w:r>
            <w:proofErr w:type="spellStart"/>
            <w:r>
              <w:t>گری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رادیاتور کولر پراید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هدفون اپل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سرخ کن بدون روغن فیلیپس 9270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سونی 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 گوشی poco m3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مانیتور خودرو پارس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آرمی بمب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علف زن پشتی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کنسول بازی سونی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مت ورزشی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آ ۰۱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دس</w:t>
            </w:r>
            <w:proofErr w:type="spellEnd"/>
            <w:r w:rsidR="00D059C0">
              <w:rPr>
                <w:rFonts w:hint="cs"/>
                <w:rtl/>
              </w:rPr>
              <w:t>ت</w:t>
            </w:r>
            <w:proofErr w:type="spellStart"/>
            <w:r>
              <w:t>کش</w:t>
            </w:r>
            <w:proofErr w:type="spellEnd"/>
            <w:r>
              <w:t xml:space="preserve"> </w:t>
            </w:r>
            <w:proofErr w:type="spellStart"/>
            <w:r>
              <w:t>بوکس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فنر جمع کن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مانکن سوزن خور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زنون خودرو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جعبه بکس تاپ تول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زیره کفش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تیغه</w:t>
            </w:r>
            <w:proofErr w:type="spellEnd"/>
            <w:r>
              <w:t xml:space="preserve"> </w:t>
            </w:r>
            <w:proofErr w:type="spellStart"/>
            <w:r>
              <w:t>برف</w:t>
            </w:r>
            <w:r w:rsidR="00D059C0">
              <w:rPr>
                <w:rFonts w:hint="cs"/>
              </w:rPr>
              <w:t>‌</w:t>
            </w:r>
            <w:r>
              <w:t>پاک</w:t>
            </w:r>
            <w:r w:rsidR="00D059C0">
              <w:rPr>
                <w:rFonts w:hint="cs"/>
              </w:rPr>
              <w:t>‌</w:t>
            </w:r>
            <w:r>
              <w:t>کن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خ</w:t>
            </w:r>
            <w:r w:rsidR="00D059C0">
              <w:rPr>
                <w:rFonts w:hint="cs"/>
                <w:rtl/>
              </w:rPr>
              <w:t>و</w:t>
            </w:r>
            <w:proofErr w:type="spellStart"/>
            <w:r>
              <w:t>دکار</w:t>
            </w:r>
            <w:proofErr w:type="spellEnd"/>
            <w:r>
              <w:t xml:space="preserve"> </w:t>
            </w:r>
            <w:proofErr w:type="spellStart"/>
            <w:r>
              <w:t>فانتزی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پاور میکسر دایناکورد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ریمل مو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لنت پراید جلو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y7p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tab s7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شورت لامبادا مردانه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صدف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قابلمه پیرکس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برلیانس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جاپایی دوچرخه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ساب اکتیو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پنکه دستی شارژی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شمع وارمر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بتن کن باس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هودی تدی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جانماز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ساعت تیسوت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ایرهاکی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موتور پراید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نوت</w:t>
            </w:r>
            <w:proofErr w:type="spellEnd"/>
            <w:r>
              <w:t xml:space="preserve"> 11</w:t>
            </w:r>
            <w:r w:rsidR="00D059C0">
              <w:t xml:space="preserve"> </w:t>
            </w:r>
            <w:proofErr w:type="spellStart"/>
            <w:r>
              <w:t>پرو</w:t>
            </w:r>
            <w:proofErr w:type="spellEnd"/>
            <w:r>
              <w:t xml:space="preserve"> </w:t>
            </w:r>
            <w:proofErr w:type="spellStart"/>
            <w:r>
              <w:t>پلاس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هارد 500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جامپ استارتر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مدادرنگی پلی کروم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تیغه</w:t>
            </w:r>
            <w:proofErr w:type="spellEnd"/>
            <w:r>
              <w:t xml:space="preserve"> </w:t>
            </w:r>
            <w:proofErr w:type="spellStart"/>
            <w:r>
              <w:t>برف</w:t>
            </w:r>
            <w:r w:rsidR="00D059C0">
              <w:rPr>
                <w:rFonts w:hint="cs"/>
              </w:rPr>
              <w:t>‌</w:t>
            </w:r>
            <w:r>
              <w:t>پاک</w:t>
            </w:r>
            <w:r w:rsidR="00D059C0">
              <w:rPr>
                <w:rFonts w:hint="cs"/>
              </w:rPr>
              <w:t>‌</w:t>
            </w:r>
            <w:r>
              <w:t>کن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هل</w:t>
            </w:r>
            <w:proofErr w:type="spellEnd"/>
            <w:r w:rsidR="00D059C0">
              <w:rPr>
                <w:rFonts w:hint="cs"/>
                <w:rtl/>
              </w:rPr>
              <w:t>ی</w:t>
            </w:r>
            <w:proofErr w:type="spellStart"/>
            <w:r>
              <w:t>کوپتر</w:t>
            </w:r>
            <w:proofErr w:type="spellEnd"/>
            <w:r>
              <w:t xml:space="preserve"> </w:t>
            </w:r>
            <w:proofErr w:type="spellStart"/>
            <w:r>
              <w:t>کنترلی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عقربه</w:t>
            </w:r>
            <w:r w:rsidR="00D059C0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سوزن تتو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samsung s22 ultra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اصیل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لگو ونوم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چمن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شامپو پنتن</w:t>
            </w:r>
          </w:p>
        </w:tc>
      </w:tr>
      <w:tr w:rsidR="00AE1AEE">
        <w:tc>
          <w:tcPr>
            <w:tcW w:w="8640" w:type="dxa"/>
          </w:tcPr>
          <w:p w:rsidR="00AE1AEE" w:rsidRDefault="00D059C0">
            <w:r>
              <w:rPr>
                <w:rFonts w:hint="cs"/>
                <w:rtl/>
              </w:rPr>
              <w:t>آب</w:t>
            </w:r>
            <w:proofErr w:type="spellStart"/>
            <w:r w:rsidR="00000000">
              <w:t>میوه</w:t>
            </w:r>
            <w:r>
              <w:rPr>
                <w:rFonts w:hint="cs"/>
              </w:rPr>
              <w:t>‌</w:t>
            </w:r>
            <w:r w:rsidR="00000000">
              <w:t>گیر</w:t>
            </w:r>
            <w:proofErr w:type="spellEnd"/>
            <w:r>
              <w:rPr>
                <w:rFonts w:hint="cs"/>
                <w:rtl/>
              </w:rPr>
              <w:t>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لوازم کوهنوردی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سطل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بادکش بدن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چراغ</w:t>
            </w:r>
            <w:r w:rsidR="00D059C0">
              <w:rPr>
                <w:rFonts w:hint="cs"/>
              </w:rPr>
              <w:t>‌</w:t>
            </w:r>
            <w:r>
              <w:t>نفتی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فارسی</w:t>
            </w:r>
            <w:r w:rsidR="00D059C0">
              <w:rPr>
                <w:rFonts w:hint="cs"/>
              </w:rPr>
              <w:t>‌</w:t>
            </w:r>
            <w:r>
              <w:t>بر</w:t>
            </w:r>
            <w:proofErr w:type="spellEnd"/>
            <w:r>
              <w:t xml:space="preserve"> </w:t>
            </w:r>
            <w:proofErr w:type="spellStart"/>
            <w:r>
              <w:t>کرون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تسمه تایم تیبا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a22 5g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سشوار</w:t>
            </w:r>
            <w:proofErr w:type="spellEnd"/>
            <w:r>
              <w:t xml:space="preserve"> </w:t>
            </w:r>
            <w:proofErr w:type="spellStart"/>
            <w:r>
              <w:t>باب</w:t>
            </w:r>
            <w:proofErr w:type="spellEnd"/>
            <w:r w:rsidR="00D059C0">
              <w:rPr>
                <w:rFonts w:hint="cs"/>
                <w:rtl/>
              </w:rPr>
              <w:t>ی</w:t>
            </w:r>
            <w:proofErr w:type="spellStart"/>
            <w:r>
              <w:t>لیس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یخچال دو قلو هیمالیا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غواصی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چسب بینی لانبنا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ردمی</w:t>
            </w:r>
            <w:proofErr w:type="spellEnd"/>
            <w:r w:rsidR="00D059C0">
              <w:t xml:space="preserve"> </w:t>
            </w:r>
            <w:r>
              <w:t>۱۰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بارکد خوان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سودا ساز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آیفون 11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چرخ گوشت پارس خزر مدل بوفالو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پازل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D059C0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خمیر</w:t>
            </w:r>
            <w:proofErr w:type="spellEnd"/>
            <w:r>
              <w:t xml:space="preserve"> </w:t>
            </w:r>
            <w:proofErr w:type="spellStart"/>
            <w:r>
              <w:t>بازی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ریا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چراغ عقب پژو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ایکس</w:t>
            </w:r>
            <w:proofErr w:type="spellEnd"/>
            <w:r>
              <w:t xml:space="preserve"> </w:t>
            </w:r>
            <w:proofErr w:type="spellStart"/>
            <w:r>
              <w:t>باکس</w:t>
            </w:r>
            <w:proofErr w:type="spellEnd"/>
            <w:r w:rsidR="00D059C0">
              <w:t xml:space="preserve"> </w:t>
            </w:r>
            <w:r>
              <w:t>360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حلزون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هارد بنفش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بلوک سیمانی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ست ساعت و دستبند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حریر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میکروسکوپ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نوت ۱۱ پرو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گیاه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پارتمانی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توپ چمن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کره</w:t>
            </w:r>
            <w:r w:rsidR="00D059C0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سیلو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دوچرخه 24 دست دو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پنبه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هندزفری ریمکس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صندلی اداری طبی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13 256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نوت ۱۱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روکش صندلی پیکان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جا</w:t>
            </w:r>
            <w:proofErr w:type="spellEnd"/>
            <w:r>
              <w:t xml:space="preserve"> </w:t>
            </w:r>
            <w:proofErr w:type="spellStart"/>
            <w:r>
              <w:t>اسکا</w:t>
            </w:r>
            <w:proofErr w:type="spellEnd"/>
            <w:r w:rsidR="00D059C0">
              <w:rPr>
                <w:rFonts w:hint="cs"/>
                <w:rtl/>
              </w:rPr>
              <w:t>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سماور</w:t>
            </w:r>
            <w:proofErr w:type="spellEnd"/>
            <w:r>
              <w:t xml:space="preserve"> </w:t>
            </w:r>
            <w:proofErr w:type="spellStart"/>
            <w:r>
              <w:t>گازی</w:t>
            </w:r>
            <w:proofErr w:type="spellEnd"/>
            <w:r>
              <w:t xml:space="preserve"> </w:t>
            </w:r>
            <w:proofErr w:type="spellStart"/>
            <w:r>
              <w:t>عالی</w:t>
            </w:r>
            <w:r w:rsidR="00D059C0">
              <w:rPr>
                <w:rFonts w:hint="cs"/>
              </w:rPr>
              <w:t>‌</w:t>
            </w:r>
            <w:r>
              <w:t>نسب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دریل شارژی میلواکی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موتور</w:t>
            </w:r>
            <w:proofErr w:type="spellEnd"/>
            <w:r>
              <w:t xml:space="preserve"> </w:t>
            </w:r>
            <w:proofErr w:type="spellStart"/>
            <w:r>
              <w:t>ساعت</w:t>
            </w:r>
            <w:r w:rsidR="00D059C0">
              <w:rPr>
                <w:rFonts w:hint="cs"/>
              </w:rPr>
              <w:t>‌</w:t>
            </w:r>
            <w:r>
              <w:t>دیواری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ژل شستشو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مباشی 2016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عروسک پشه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نوت ۱۱ 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شامپو ضد شوره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ماشین شارژی جیپ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مانیتور گیمینگ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گاستروبک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چمد</w:t>
            </w:r>
            <w:proofErr w:type="spellEnd"/>
            <w:r w:rsidR="00D059C0">
              <w:rPr>
                <w:rFonts w:hint="cs"/>
                <w:rtl/>
              </w:rPr>
              <w:t>ا</w:t>
            </w:r>
            <w:r>
              <w:t>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تشک طبی دونفره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کیسه</w:t>
            </w:r>
            <w:r w:rsidR="00D059C0">
              <w:rPr>
                <w:rFonts w:hint="cs"/>
              </w:rPr>
              <w:t>‌</w:t>
            </w:r>
            <w:r>
              <w:t>خواب</w:t>
            </w:r>
            <w:proofErr w:type="spellEnd"/>
            <w:r>
              <w:t xml:space="preserve">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روبیک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تور بسکتبال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شلوار کتان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گام به گام هشتم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Mi11t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بادگیر مردانه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دسته</w:t>
            </w:r>
            <w:proofErr w:type="spellEnd"/>
            <w:r>
              <w:t xml:space="preserve"> </w:t>
            </w:r>
            <w:proofErr w:type="spellStart"/>
            <w:r>
              <w:t>پلی</w:t>
            </w:r>
            <w:r w:rsidR="00D059C0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سامسونگ a13 حافظه 64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یخچال</w:t>
            </w:r>
            <w:r w:rsidR="00D059C0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کلور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یخچال دو قلو دوو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مبل</w:t>
            </w:r>
            <w:proofErr w:type="spellEnd"/>
            <w:r>
              <w:t xml:space="preserve"> </w:t>
            </w:r>
            <w:proofErr w:type="spellStart"/>
            <w:r>
              <w:t>راحتی</w:t>
            </w:r>
            <w:proofErr w:type="spellEnd"/>
            <w:r>
              <w:t xml:space="preserve"> </w:t>
            </w:r>
            <w:proofErr w:type="spellStart"/>
            <w:r>
              <w:t>تک</w:t>
            </w:r>
            <w:r w:rsidR="00D059C0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کرم</w:t>
            </w:r>
            <w:proofErr w:type="spellEnd"/>
            <w:r>
              <w:t xml:space="preserve"> </w:t>
            </w:r>
            <w:proofErr w:type="spellStart"/>
            <w:r>
              <w:t>دور</w:t>
            </w:r>
            <w:proofErr w:type="spellEnd"/>
            <w:r w:rsidR="00D059C0">
              <w:t xml:space="preserve"> </w:t>
            </w:r>
            <w:proofErr w:type="spellStart"/>
            <w:r>
              <w:t>چشم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طبق 206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دوچرخه</w:t>
            </w:r>
            <w:proofErr w:type="spellEnd"/>
            <w:r w:rsidR="00D059C0">
              <w:t xml:space="preserve"> </w:t>
            </w:r>
            <w:r>
              <w:t>12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تیله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اکشن فیگور جوکر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مانیتور رانا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بخار شور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9 </w:t>
            </w:r>
            <w:proofErr w:type="spellStart"/>
            <w:r>
              <w:t>پرو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خاک</w:t>
            </w:r>
            <w:proofErr w:type="spellEnd"/>
            <w:r>
              <w:t xml:space="preserve"> </w:t>
            </w:r>
            <w:proofErr w:type="spellStart"/>
            <w:r>
              <w:t>ژله</w:t>
            </w:r>
            <w:r w:rsidR="00D059C0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زمین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لگو کلاسیک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ناهار خوری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rog phone 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خودکار اکلیلی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الکتروموتور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آجر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سامسونگ a70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تور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پنکه ارشیا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دکتر بیز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a 33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چکمه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ردمی نوت ۸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ب</w:t>
            </w:r>
            <w:r w:rsidR="00D059C0">
              <w:rPr>
                <w:rFonts w:hint="cs"/>
                <w:rtl/>
              </w:rPr>
              <w:t>ی</w:t>
            </w:r>
            <w:proofErr w:type="spellStart"/>
            <w:r>
              <w:t>لیارد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a52 5g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کودک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نوا ۱۴۰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هایسنس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دستگاه بستنی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کازیه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قران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ریش</w:t>
            </w:r>
            <w:r w:rsidR="00D059C0">
              <w:rPr>
                <w:rFonts w:hint="cs"/>
              </w:rPr>
              <w:t>‌</w:t>
            </w:r>
            <w:r>
              <w:t>تراش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فلش 16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ایران پتک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نوکیا 110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</w:t>
            </w:r>
            <w:r w:rsidR="00D059C0">
              <w:rPr>
                <w:rFonts w:hint="cs"/>
                <w:rtl/>
              </w:rPr>
              <w:t>و</w:t>
            </w:r>
            <w:proofErr w:type="spellStart"/>
            <w:r>
              <w:t>بایل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بیلچه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شامپو بچه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امگا 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گلدان بزرگ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لباس بلوچی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ساعت ایستاده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باتوم کوهنوردی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تراکتور رومانی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نوت</w:t>
            </w:r>
            <w:proofErr w:type="spellEnd"/>
            <w:r w:rsidR="00D059C0">
              <w:t xml:space="preserve"> 10 </w:t>
            </w:r>
            <w:r>
              <w:t>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هواوی y6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a6400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چسب ۱۲۳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موتور هوندا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شلوار تاکتیکال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بند گوشی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qcy t17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کیف کارت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چاقو سلاخی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ریسه سوزنی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پوشینه بزرگسال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ست ابزار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تاپ و شلوارک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سرامیک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لاستیک ۲۰۶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اسپیکر</w:t>
            </w:r>
            <w:proofErr w:type="spellEnd"/>
            <w:r>
              <w:t xml:space="preserve"> </w:t>
            </w:r>
            <w:proofErr w:type="spellStart"/>
            <w:r>
              <w:t>قابل</w:t>
            </w:r>
            <w:r w:rsidR="00D059C0">
              <w:rPr>
                <w:rFonts w:hint="cs"/>
              </w:rPr>
              <w:t>‌</w:t>
            </w:r>
            <w:r>
              <w:t>حمل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جغجغه بادی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6900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اسباب</w:t>
            </w:r>
            <w:proofErr w:type="spellEnd"/>
            <w:r>
              <w:t xml:space="preserve"> </w:t>
            </w:r>
            <w:proofErr w:type="spellStart"/>
            <w:r>
              <w:t>بازی</w:t>
            </w:r>
            <w:r w:rsidR="00D059C0">
              <w:rPr>
                <w:rFonts w:hint="cs"/>
              </w:rPr>
              <w:t>‌</w:t>
            </w:r>
            <w:r>
              <w:t>ها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مایکروفر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r w:rsidR="00D059C0">
              <w:rPr>
                <w:rFonts w:hint="cs"/>
              </w:rPr>
              <w:t>‌</w:t>
            </w:r>
            <w:r>
              <w:t>جی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چسب هل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ps 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s6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معجزه</w:t>
            </w:r>
            <w:r w:rsidR="00D059C0">
              <w:rPr>
                <w:rFonts w:hint="cs"/>
              </w:rPr>
              <w:t>‌</w:t>
            </w:r>
            <w:r>
              <w:t>گر</w:t>
            </w:r>
            <w:proofErr w:type="spellEnd"/>
            <w:r>
              <w:t xml:space="preserve"> </w:t>
            </w:r>
            <w:proofErr w:type="spellStart"/>
            <w:r>
              <w:t>دختر</w:t>
            </w:r>
            <w:proofErr w:type="spellEnd"/>
            <w:r>
              <w:t xml:space="preserve"> </w:t>
            </w:r>
            <w:proofErr w:type="spellStart"/>
            <w:r>
              <w:t>کفشدوزکی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کوله دانشجویی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واکس مو رنگی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کمد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برزنت</w:t>
            </w:r>
            <w:r w:rsidR="00D059C0">
              <w:rPr>
                <w:rFonts w:hint="cs"/>
              </w:rPr>
              <w:t>‌</w:t>
            </w:r>
            <w:r>
              <w:t>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mi11tpro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نانو سرامیک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تبدیل vga به hdmi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اسپیکر kts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جرثقیل سقفی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ترکم</w:t>
            </w:r>
            <w:r w:rsidR="00D059C0">
              <w:rPr>
                <w:rFonts w:hint="cs"/>
              </w:rPr>
              <w:t>‌</w:t>
            </w:r>
            <w:r>
              <w:t>تر</w:t>
            </w:r>
            <w:proofErr w:type="spellEnd"/>
            <w:r>
              <w:t xml:space="preserve"> </w:t>
            </w:r>
            <w:proofErr w:type="spellStart"/>
            <w:r>
              <w:t>هنس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حوض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بازلایتر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خشک</w:t>
            </w:r>
            <w:r w:rsidR="00D059C0">
              <w:rPr>
                <w:rFonts w:hint="cs"/>
              </w:rPr>
              <w:t>‌</w:t>
            </w:r>
            <w:r>
              <w:t>کن</w:t>
            </w:r>
            <w:proofErr w:type="spellEnd"/>
            <w:r>
              <w:t xml:space="preserve"> </w:t>
            </w:r>
            <w:proofErr w:type="spellStart"/>
            <w:r>
              <w:t>میوه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kts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کالج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خیار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تم تولد پسرانه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خردکن پاناسونیک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قمقمه مدرسه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ایینه دکوراتیو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تور ماهیگیری پرتابی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 11t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رینگ پژو پارس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لپ تاپ لمسی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مقنعه اداری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نوزادی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ماشین اصلاح صفر زن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فلاپ موتور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کیسه</w:t>
            </w:r>
            <w:r w:rsidR="00D059C0">
              <w:rPr>
                <w:rFonts w:hint="cs"/>
              </w:rPr>
              <w:t>‌</w:t>
            </w:r>
            <w:r>
              <w:t>خواب</w:t>
            </w:r>
            <w:proofErr w:type="spellEnd"/>
            <w:r>
              <w:t xml:space="preserve"> </w:t>
            </w:r>
            <w:proofErr w:type="spellStart"/>
            <w:r>
              <w:t>امریکایی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کاپشن مردانه کلمبیا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ویکتورینوکس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هواوی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ژل بهداشتی بانوان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فن سی پی یو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سرخ کن دلونگی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سامسونگ a03s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فرم</w:t>
            </w:r>
            <w:proofErr w:type="spellEnd"/>
            <w:r>
              <w:t xml:space="preserve"> </w:t>
            </w:r>
            <w:proofErr w:type="spellStart"/>
            <w:r>
              <w:t>عینک</w:t>
            </w:r>
            <w:r w:rsidR="00D059C0">
              <w:rPr>
                <w:rFonts w:hint="cs"/>
              </w:rPr>
              <w:t>‌</w:t>
            </w:r>
            <w:r>
              <w:t>طبی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کوزه</w:t>
            </w:r>
            <w:r w:rsidR="00D059C0">
              <w:rPr>
                <w:rFonts w:hint="cs"/>
              </w:rPr>
              <w:t>‌</w:t>
            </w:r>
            <w:r>
              <w:t>سفالی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iphone 6s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کیک یزدی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</w:t>
            </w:r>
            <w:proofErr w:type="spellEnd"/>
            <w:r w:rsidR="00D059C0">
              <w:t xml:space="preserve"> </w:t>
            </w:r>
            <w:r>
              <w:t xml:space="preserve">22 </w:t>
            </w:r>
            <w:proofErr w:type="spellStart"/>
            <w:r>
              <w:t>اولترا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پخش ماشین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مایکروویو سامسونگ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عینک غواصی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پر محرم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استوک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یخچال</w:t>
            </w:r>
            <w:proofErr w:type="spellEnd"/>
            <w:r>
              <w:t xml:space="preserve"> </w:t>
            </w:r>
            <w:proofErr w:type="spellStart"/>
            <w:r>
              <w:t>تی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ال‌جی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کراتینه مو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کارت گرافیک 2060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لوازم جانبی خودرو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گیفت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انگشتر استیل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s10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poco x3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کابین دوش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لباس فوتبال پسرانه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11t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پخش کننده موسیقی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پنل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کوستیک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موتور برقی وسپا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دستگاه تصفیه آب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پیراهنی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کرم ضد آفتاب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دخترانه پاشنه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توستر نوبل کینگ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گیره سر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ipad mini 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بیل باغبانی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کمان</w:t>
            </w:r>
            <w:r w:rsidR="00D059C0">
              <w:rPr>
                <w:rFonts w:hint="cs"/>
              </w:rPr>
              <w:t>‌</w:t>
            </w:r>
            <w:r>
              <w:t>اره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شورت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میز توالت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مودم سیم کارت خور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پاکن برقی تیهو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روان نویس هپی 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کنیستر پراید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سفید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مینی</w:t>
            </w:r>
            <w:proofErr w:type="spellEnd"/>
            <w:r>
              <w:t xml:space="preserve"> ل</w:t>
            </w:r>
            <w:r w:rsidR="00D059C0">
              <w:rPr>
                <w:rFonts w:hint="cs"/>
                <w:rtl/>
              </w:rPr>
              <w:t>پ‌تاپ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هدیه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تشک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هایلو t19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تلسکوپ</w:t>
            </w:r>
            <w:proofErr w:type="spellEnd"/>
            <w:r>
              <w:t xml:space="preserve"> </w:t>
            </w:r>
            <w:proofErr w:type="spellStart"/>
            <w:r>
              <w:t>دانش</w:t>
            </w:r>
            <w:proofErr w:type="spellEnd"/>
            <w:r w:rsidR="00D059C0">
              <w:rPr>
                <w:rFonts w:hint="cs"/>
                <w:rtl/>
              </w:rPr>
              <w:t>‌آ</w:t>
            </w:r>
            <w:proofErr w:type="spellStart"/>
            <w:r>
              <w:t>موزی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فشار سنج امرون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سرویس غذا خوری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فرز بوش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ایفون</w:t>
            </w:r>
            <w:proofErr w:type="spellEnd"/>
            <w:r w:rsidR="00D059C0">
              <w:t xml:space="preserve"> </w:t>
            </w:r>
            <w:r>
              <w:t>۱۰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آیفو</w:t>
            </w:r>
            <w:r>
              <w:t>ن 13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تل مو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گل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پارتمانی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ظرف غذا برقی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ژک ساف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کت تک اسپرت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ماشین بنز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دسته</w:t>
            </w:r>
            <w:r w:rsidR="00D059C0">
              <w:rPr>
                <w:rFonts w:hint="cs"/>
              </w:rPr>
              <w:t>‌</w:t>
            </w:r>
            <w:r>
              <w:t>موتور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میکروتیک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میز ناهار خوری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شیر خشک بزرگسالان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پمپ کارواش صنعتی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سیمان سیاه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موتور الف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ماین</w:t>
            </w:r>
            <w:proofErr w:type="spellEnd"/>
            <w:r>
              <w:t xml:space="preserve"> </w:t>
            </w:r>
            <w:proofErr w:type="spellStart"/>
            <w:r>
              <w:t>کرفت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مینی واش اتوماتیک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دوچرخه</w:t>
            </w:r>
            <w:proofErr w:type="spellEnd"/>
            <w:r w:rsidR="00D059C0">
              <w:t xml:space="preserve"> </w:t>
            </w:r>
            <w:r>
              <w:t>16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عقربه</w:t>
            </w:r>
            <w:r w:rsidR="00D059C0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مودم تی پی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کتی بلند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a23 گوشی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فایل پلاستیکی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قالب سیلیکونی رزین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ماژول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a23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گینر مس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s10 پلاس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سوفله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11lite 5g ne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شومیز سفید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دریچه کولر پراید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مینی سنگ رونیکس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تقویت کننده مژه سریتا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دیاگ بلوتوثی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صندل مردانه هامتو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ایفون 13 pro max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وسایل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چراغ سیار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مولتی</w:t>
            </w:r>
            <w:r w:rsidR="00D059C0">
              <w:rPr>
                <w:rFonts w:hint="cs"/>
              </w:rPr>
              <w:t>‌</w:t>
            </w:r>
            <w:r>
              <w:t>متر</w:t>
            </w:r>
            <w:proofErr w:type="spellEnd"/>
            <w:r>
              <w:t xml:space="preserve"> </w:t>
            </w:r>
            <w:proofErr w:type="spellStart"/>
            <w:r>
              <w:t>زویی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کوله پشتی دانشجویی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اسپری فلفل پلیس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عینک ایمنی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دسته بازی تسکو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ساعت دستی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کاسه تبتی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کوله پسرانه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کیف اسکیت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گوشیA01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چوب</w:t>
            </w:r>
            <w:r w:rsidR="00D059C0">
              <w:rPr>
                <w:rFonts w:hint="cs"/>
              </w:rPr>
              <w:t>‌</w:t>
            </w:r>
            <w:r>
              <w:t>ساب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کفش کتانی مردانه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مغزی پمپ بنزین پراید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لباس فوتبالی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سوسک پلاستیکی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جارو شارژی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کفپوش پراید 131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کتیبه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دستگاه قند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ایفون</w:t>
            </w:r>
            <w:proofErr w:type="spellEnd"/>
            <w:r w:rsidR="00D059C0">
              <w:t xml:space="preserve"> </w:t>
            </w:r>
            <w:r>
              <w:t xml:space="preserve">12 </w:t>
            </w:r>
            <w:proofErr w:type="spellStart"/>
            <w:r>
              <w:t>پرو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hdmi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pc گیمینگ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ایپد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موتوسل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اپل ۷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یخچال ویترینی مغازه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 گوشی a32 4g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کراپ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فلزیاب تصویری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ملودیکا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دوچرخه سایز 28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12pro max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نور ثابت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پارکساید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دمپایی زنانه مجلسی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نوار تست قند خون اکیوچک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 11 lite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mi11 lite 5g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شاهین سایپا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nokia 110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شیرخشک نان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پفک هندی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ست چاقو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کمپرسور فندکی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 11 lite ne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اجر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شلوار</w:t>
            </w:r>
            <w:proofErr w:type="spellEnd"/>
            <w:r w:rsidR="00D059C0"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iPhone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روکش صندلی سمند lx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سرشور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رایشگاهی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پاپت فیجت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چسب ناخن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کاندوم خاردار سیلیکونی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ترالی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6700 xt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جاسو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یچی</w:t>
            </w:r>
            <w:proofErr w:type="spellEnd"/>
            <w:r>
              <w:t xml:space="preserve"> </w:t>
            </w:r>
            <w:proofErr w:type="spellStart"/>
            <w:r>
              <w:t>خودرو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کارواش ماکیتا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قندان برنجی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پیش</w:t>
            </w:r>
            <w:r w:rsidR="00D059C0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رایشگری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نقره زنانه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شورت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موزشی</w:t>
            </w:r>
            <w:proofErr w:type="spellEnd"/>
            <w:r>
              <w:t xml:space="preserve"> </w:t>
            </w:r>
            <w:proofErr w:type="spellStart"/>
            <w:r>
              <w:t>کودک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چسب بتن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شوفاژ برقی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ظرف</w:t>
            </w:r>
            <w:r w:rsidR="00D059C0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چسب</w:t>
            </w:r>
            <w:proofErr w:type="spellEnd"/>
            <w:r>
              <w:t xml:space="preserve"> </w:t>
            </w:r>
            <w:proofErr w:type="spellStart"/>
            <w:r>
              <w:t>دندان</w:t>
            </w:r>
            <w:r w:rsidR="00D059C0">
              <w:rPr>
                <w:rFonts w:hint="cs"/>
              </w:rPr>
              <w:t>‌</w:t>
            </w:r>
            <w:r>
              <w:t>مصنوعی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moripods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 گوشیa13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لیزر حکاکی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تاب ریلکس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شمع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شامپو مای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شیور کیمی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قیمت طلا 18 عیار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آیفون 11 پرو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قاب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فرش</w:t>
            </w:r>
            <w:proofErr w:type="spellEnd"/>
            <w:r>
              <w:t xml:space="preserve"> ۱۲</w:t>
            </w:r>
            <w:r w:rsidR="00D059C0">
              <w:t xml:space="preserve"> </w:t>
            </w:r>
            <w:proofErr w:type="spellStart"/>
            <w:r>
              <w:t>متری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کاور پتو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ایفون ۱۲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بیبی کینگ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کرم نیوا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رینگ اسپرت سمند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کارت حافظه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تلو</w:t>
            </w:r>
            <w:proofErr w:type="spellEnd"/>
            <w:r w:rsidR="00D059C0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اسنوا</w:t>
            </w:r>
            <w:proofErr w:type="spellEnd"/>
            <w:r>
              <w:t xml:space="preserve"> 50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کلاه کاراته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دستگاه تست قند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پیراهن مجلسی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اثر مرکب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بی بی چک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پایه گلدان چوبی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جعبه سیگار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مانتو</w:t>
            </w:r>
            <w:proofErr w:type="spellEnd"/>
            <w:r w:rsidR="00D059C0">
              <w:t xml:space="preserve"> </w:t>
            </w:r>
            <w:proofErr w:type="spellStart"/>
            <w:r>
              <w:t>کتی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بانکه لیمون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اسب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سامسونگ A31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redmi not 11 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اتو بخار مسافرتی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گوشی</w:t>
            </w:r>
            <w:proofErr w:type="spellEnd"/>
            <w:r>
              <w:t xml:space="preserve"> پ</w:t>
            </w:r>
            <w:r w:rsidR="00D059C0">
              <w:rPr>
                <w:rFonts w:hint="cs"/>
                <w:rtl/>
              </w:rPr>
              <w:t>و</w:t>
            </w:r>
            <w:proofErr w:type="spellStart"/>
            <w:r>
              <w:t>کو</w:t>
            </w:r>
            <w:proofErr w:type="spellEnd"/>
            <w:r>
              <w:t xml:space="preserve"> </w:t>
            </w:r>
            <w:proofErr w:type="spellStart"/>
            <w:r>
              <w:t>ام</w:t>
            </w:r>
            <w:proofErr w:type="spellEnd"/>
            <w:r>
              <w:t xml:space="preserve"> </w:t>
            </w:r>
            <w:proofErr w:type="spellStart"/>
            <w:r>
              <w:t>تری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محافظ دسته ps4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غذا ساز پارس خزر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انگشتر گربه سیاه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شلوار</w:t>
            </w:r>
            <w:proofErr w:type="spellEnd"/>
            <w:r w:rsidR="00D059C0">
              <w:t xml:space="preserve"> </w:t>
            </w:r>
            <w:proofErr w:type="spellStart"/>
            <w:r>
              <w:t>بگ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6300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فیش پرینتر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206 تیپ 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کپسول</w:t>
            </w:r>
            <w:proofErr w:type="spellEnd"/>
            <w:r>
              <w:t xml:space="preserve"> </w:t>
            </w:r>
            <w:proofErr w:type="spellStart"/>
            <w:r>
              <w:t>آتش</w:t>
            </w:r>
            <w:r w:rsidR="00D059C0">
              <w:rPr>
                <w:rFonts w:hint="cs"/>
              </w:rPr>
              <w:t>‌</w:t>
            </w:r>
            <w:r>
              <w:t>نشانی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حالت دهنده مو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تاپ شلوارک مردانه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توپ پیلاتس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اتو مسافرتی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ایفون ۶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کپسول سی ان جی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اسمارت</w:t>
            </w:r>
            <w:proofErr w:type="spellEnd"/>
            <w:r>
              <w:t xml:space="preserve"> </w:t>
            </w:r>
            <w:proofErr w:type="spellStart"/>
            <w:r>
              <w:t>واچ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نوت 10 پلاس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عینک شب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طرح کلیک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مبلمان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دوربین مدار بسته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فوکیا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سامسونگ m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چرخ گوشت نانیوا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A52 s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قرص زینک پلاس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الکترو</w:t>
            </w:r>
            <w:proofErr w:type="spellEnd"/>
            <w:r w:rsidR="00D059C0"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ام</w:t>
            </w:r>
            <w:proofErr w:type="spellEnd"/>
            <w:r>
              <w:t xml:space="preserve"> </w:t>
            </w:r>
            <w:proofErr w:type="spellStart"/>
            <w:r>
              <w:t>وی</w:t>
            </w:r>
            <w:r w:rsidR="00D059C0">
              <w:rPr>
                <w:rFonts w:hint="cs"/>
              </w:rPr>
              <w:t>‌</w:t>
            </w:r>
            <w:r>
              <w:t>ام</w:t>
            </w:r>
            <w:proofErr w:type="spellEnd"/>
            <w:r>
              <w:t xml:space="preserve"> 110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موتور کرکره برقی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چای دبش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ایفون 13 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واشر سرسیلندر 405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 note 10 lite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Redmi 9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رینگ ۱۵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گوشیa20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کولر گازی ایوولی 24000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پیس فایو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لوازم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عروسک گوشتی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buds 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 </w:t>
            </w:r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پینگ</w:t>
            </w:r>
            <w:r w:rsidR="00D059C0">
              <w:rPr>
                <w:rFonts w:hint="cs"/>
              </w:rPr>
              <w:t>‌</w:t>
            </w:r>
            <w:r>
              <w:t>پونگ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 air 2 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روغن خوراکی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mi watch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دیگ مسی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samsung note 10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r890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پنکه سقفی ارشیا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مودم یوتل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روکش صندلی پراید 141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لوله استیل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قاشق چنگال طلایی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هفت</w:t>
            </w:r>
            <w:r w:rsidR="00D059C0">
              <w:rPr>
                <w:rFonts w:hint="cs"/>
              </w:rPr>
              <w:t>‌</w:t>
            </w:r>
            <w:r>
              <w:t>سین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نوت یازده پرو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جوراب</w:t>
            </w:r>
            <w:r w:rsidR="00D059C0">
              <w:rPr>
                <w:rFonts w:hint="cs"/>
              </w:rPr>
              <w:t>‌</w:t>
            </w:r>
            <w:r>
              <w:t>باف</w:t>
            </w:r>
            <w:r w:rsidR="00D059C0">
              <w:rPr>
                <w:rFonts w:hint="cs"/>
              </w:rPr>
              <w:t>‌</w:t>
            </w:r>
            <w:r>
              <w:t>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کمپ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nova7i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رد</w:t>
            </w:r>
            <w:proofErr w:type="spellEnd"/>
            <w:r w:rsidR="00D059C0">
              <w:t xml:space="preserve"> </w:t>
            </w:r>
            <w:proofErr w:type="spellStart"/>
            <w:r>
              <w:t>بول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مانتو پانچ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سامسونگ A50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ماژیک فسفری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نیتندو</w:t>
            </w:r>
            <w:proofErr w:type="spellEnd"/>
            <w:r>
              <w:t xml:space="preserve"> </w:t>
            </w:r>
            <w:proofErr w:type="spellStart"/>
            <w:r>
              <w:t>سو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یچ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سشوار رمینگتون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گلوریا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شارژر</w:t>
            </w:r>
            <w:proofErr w:type="spellEnd"/>
            <w:r>
              <w:t xml:space="preserve"> </w:t>
            </w:r>
            <w:proofErr w:type="spellStart"/>
            <w:r>
              <w:t>باتری</w:t>
            </w:r>
            <w:r w:rsidR="00D059C0">
              <w:rPr>
                <w:rFonts w:hint="cs"/>
              </w:rPr>
              <w:t>‌</w:t>
            </w:r>
            <w:r>
              <w:t>قلمی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قدیمی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تتو بدن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شوینده صورت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اتاق پراید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Airpods 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کمک جلو سمند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lastRenderedPageBreak/>
              <w:t>رو</w:t>
            </w:r>
            <w:proofErr w:type="spellEnd"/>
            <w:r>
              <w:t xml:space="preserve"> </w:t>
            </w:r>
            <w:proofErr w:type="spellStart"/>
            <w:r>
              <w:t>بالشت</w:t>
            </w:r>
            <w:r w:rsidR="00D059C0">
              <w:rPr>
                <w:rFonts w:hint="cs"/>
              </w:rPr>
              <w:t>‌</w:t>
            </w:r>
            <w:r>
              <w:t>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جنسی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برنج ایرانی طبیعت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کاور a13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i7 12700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هندزفری جبرا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تابلوفرش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گیفت کارت فری فایر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پنتن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g513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میز</w:t>
            </w:r>
            <w:proofErr w:type="spellEnd"/>
            <w:r w:rsidR="00D059C0">
              <w:t xml:space="preserve"> </w:t>
            </w:r>
            <w:proofErr w:type="spellStart"/>
            <w:r>
              <w:t>ناهارخوری</w:t>
            </w:r>
            <w:proofErr w:type="spellEnd"/>
            <w:r>
              <w:t xml:space="preserve"> 6</w:t>
            </w:r>
            <w:r w:rsidR="00D059C0">
              <w:t xml:space="preserve"> </w:t>
            </w:r>
            <w:proofErr w:type="spellStart"/>
            <w:r>
              <w:t>نفره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active 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واقعی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تشک دونفره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گروه شب نقاب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دلار تقلبی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11 lite 5g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تخت تتو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اتو لوله رونیکس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چادر عربی دخترانه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دوربین 360 درجه خودرو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گوشی سامسونگ m52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دفتر مشق بی تی اس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 xml:space="preserve">لپ تاپ گیمینگ 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چاقوی زنجان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D059C0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9 </w:t>
            </w:r>
            <w:proofErr w:type="spellStart"/>
            <w:r>
              <w:t>پرو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lastRenderedPageBreak/>
              <w:t>Redmi note 11 pro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D059C0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الجی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ست</w:t>
            </w:r>
            <w:proofErr w:type="spellEnd"/>
            <w:r>
              <w:t xml:space="preserve"> </w:t>
            </w:r>
            <w:proofErr w:type="spellStart"/>
            <w:r>
              <w:t>کنترل</w:t>
            </w:r>
            <w:proofErr w:type="spellEnd"/>
            <w:r>
              <w:t xml:space="preserve"> </w:t>
            </w:r>
            <w:proofErr w:type="spellStart"/>
            <w:r>
              <w:t>پمپ</w:t>
            </w:r>
            <w:proofErr w:type="spellEnd"/>
            <w:r>
              <w:t xml:space="preserve"> </w:t>
            </w:r>
            <w:r w:rsidR="00D059C0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پوکو ام 4 پرو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پیراهن سفید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اسلحه کمری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اگزوز موتور 200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proofErr w:type="spellStart"/>
            <w:r>
              <w:t>اسباب</w:t>
            </w:r>
            <w:r w:rsidR="00D059C0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کامیون</w:t>
            </w:r>
            <w:proofErr w:type="spellEnd"/>
          </w:p>
        </w:tc>
      </w:tr>
      <w:tr w:rsidR="00AE1AEE">
        <w:tc>
          <w:tcPr>
            <w:tcW w:w="8640" w:type="dxa"/>
          </w:tcPr>
          <w:p w:rsidR="00AE1AEE" w:rsidRDefault="00000000">
            <w:r>
              <w:t>کنتور آب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قاب مهتابی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پوشک مای بیبی سایز 4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منقل کباب</w:t>
            </w:r>
          </w:p>
        </w:tc>
      </w:tr>
      <w:tr w:rsidR="00AE1AEE">
        <w:tc>
          <w:tcPr>
            <w:tcW w:w="8640" w:type="dxa"/>
          </w:tcPr>
          <w:p w:rsidR="00AE1AEE" w:rsidRDefault="00000000">
            <w:r>
              <w:t>اسکوتر شارژی</w:t>
            </w:r>
          </w:p>
        </w:tc>
      </w:tr>
    </w:tbl>
    <w:p w:rsidR="0072603E" w:rsidRDefault="0072603E"/>
    <w:sectPr w:rsidR="00726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241408">
    <w:abstractNumId w:val="8"/>
  </w:num>
  <w:num w:numId="2" w16cid:durableId="1981615515">
    <w:abstractNumId w:val="6"/>
  </w:num>
  <w:num w:numId="3" w16cid:durableId="309136688">
    <w:abstractNumId w:val="5"/>
  </w:num>
  <w:num w:numId="4" w16cid:durableId="1595938960">
    <w:abstractNumId w:val="4"/>
  </w:num>
  <w:num w:numId="5" w16cid:durableId="1465123679">
    <w:abstractNumId w:val="7"/>
  </w:num>
  <w:num w:numId="6" w16cid:durableId="185599338">
    <w:abstractNumId w:val="3"/>
  </w:num>
  <w:num w:numId="7" w16cid:durableId="1466968088">
    <w:abstractNumId w:val="2"/>
  </w:num>
  <w:num w:numId="8" w16cid:durableId="136843304">
    <w:abstractNumId w:val="1"/>
  </w:num>
  <w:num w:numId="9" w16cid:durableId="47028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NTU1Nzc1NDQxsDRX0lEKTi0uzszPAykwrAUAbxkdCiwAAAA="/>
  </w:docVars>
  <w:rsids>
    <w:rsidRoot w:val="00B47730"/>
    <w:rsid w:val="00034616"/>
    <w:rsid w:val="0006063C"/>
    <w:rsid w:val="0015074B"/>
    <w:rsid w:val="0029639D"/>
    <w:rsid w:val="00326F90"/>
    <w:rsid w:val="0072603E"/>
    <w:rsid w:val="00AA1D8D"/>
    <w:rsid w:val="00AE1AEE"/>
    <w:rsid w:val="00B47730"/>
    <w:rsid w:val="00CB0664"/>
    <w:rsid w:val="00D059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47956"/>
  <w14:defaultImageDpi w14:val="330"/>
  <w15:docId w15:val="{A9AC119B-4C0A-4145-A7EB-F5A6760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3</cp:revision>
  <dcterms:created xsi:type="dcterms:W3CDTF">2013-12-23T23:15:00Z</dcterms:created>
  <dcterms:modified xsi:type="dcterms:W3CDTF">2023-03-24T18:36:00Z</dcterms:modified>
  <cp:category/>
</cp:coreProperties>
</file>