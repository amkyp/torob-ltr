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1F4656">
        <w:tc>
          <w:tcPr>
            <w:tcW w:w="8640" w:type="dxa"/>
          </w:tcPr>
          <w:p w:rsidR="001F4656" w:rsidRDefault="00000000">
            <w:r>
              <w:t>count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کتری لعابی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استریم دک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قاب poco x3 pro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note 10 plus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11400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ساعت بچه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 xml:space="preserve">کفش مجلسی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جا</w:t>
            </w:r>
            <w:proofErr w:type="spellEnd"/>
            <w:r w:rsidR="00EB5956">
              <w:t xml:space="preserve"> </w:t>
            </w:r>
            <w:proofErr w:type="spellStart"/>
            <w:r>
              <w:t>مداد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شمع پراید یورو 4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سنگ فرز شارژی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کتونی سفید زنانه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کفش بسکتبال مردانه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کاموا الیز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 xml:space="preserve">هولدر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 xml:space="preserve">گیرنده دیجیتال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لباس خانگی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 xml:space="preserve"> سامسونگ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کفش اسپرت سفید زنانه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چکمه مردانه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منبع تغذیه کامپیوتر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جعبه انگشتر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میز</w:t>
            </w:r>
            <w:proofErr w:type="spellEnd"/>
            <w:r w:rsidR="00EB5956">
              <w:t xml:space="preserve"> </w:t>
            </w:r>
            <w:proofErr w:type="spellStart"/>
            <w:r>
              <w:t>کنسول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سندان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قاب a22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پاسور کیم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lastRenderedPageBreak/>
              <w:t>سیفون ظرفشویی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پک لاک ناخن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کریر دلیجان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خیلی سبز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جاظرفی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کت</w:t>
            </w:r>
            <w:proofErr w:type="spellEnd"/>
            <w:r>
              <w:t xml:space="preserve"> و</w:t>
            </w:r>
            <w:r w:rsidR="00EB5956">
              <w:t xml:space="preserve"> </w:t>
            </w:r>
            <w:proofErr w:type="spellStart"/>
            <w:r>
              <w:t>شلوار</w:t>
            </w:r>
            <w:proofErr w:type="spellEnd"/>
            <w:r>
              <w:t xml:space="preserve"> </w:t>
            </w:r>
            <w:proofErr w:type="spellStart"/>
            <w:r>
              <w:t>زنانه</w:t>
            </w:r>
            <w:proofErr w:type="spellEnd"/>
            <w:r>
              <w:t xml:space="preserve"> </w:t>
            </w:r>
            <w:proofErr w:type="spellStart"/>
            <w:r>
              <w:t>مجلسی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حدیده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sony a7 iii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مانتو</w:t>
            </w:r>
            <w:proofErr w:type="spellEnd"/>
            <w:r w:rsidR="00EB5956">
              <w:t xml:space="preserve"> </w:t>
            </w:r>
            <w:proofErr w:type="spellStart"/>
            <w:r>
              <w:t>اداری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لاستیک</w:t>
            </w:r>
            <w:proofErr w:type="spellEnd"/>
            <w:r>
              <w:t xml:space="preserve"> </w:t>
            </w:r>
            <w:r w:rsidR="00EB5956">
              <w:t>roadstone</w:t>
            </w:r>
            <w:r>
              <w:t xml:space="preserve"> 205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x1pro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سوپاپ پراید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کیف مدرسه اسپرت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پایه</w:t>
            </w:r>
            <w:proofErr w:type="spellEnd"/>
            <w:r>
              <w:t xml:space="preserve"> </w:t>
            </w:r>
            <w:proofErr w:type="spellStart"/>
            <w:r>
              <w:t>لپ</w:t>
            </w:r>
            <w:r w:rsidR="00EB5956">
              <w:rPr>
                <w:rFonts w:hint="cs"/>
              </w:rPr>
              <w:t>‌</w:t>
            </w:r>
            <w:r>
              <w:t>تاپ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برنج عنبر بو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کنسرو لوبیا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چرخ خیاطی مسافرتی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ایر</w:t>
            </w:r>
            <w:proofErr w:type="spellEnd"/>
            <w:r w:rsidR="00EB5956">
              <w:t xml:space="preserve"> </w:t>
            </w:r>
            <w:proofErr w:type="spellStart"/>
            <w:r>
              <w:t>پاد</w:t>
            </w:r>
            <w:proofErr w:type="spellEnd"/>
            <w:r>
              <w:t xml:space="preserve"> </w:t>
            </w:r>
            <w:proofErr w:type="spellStart"/>
            <w:r>
              <w:t>پرو</w:t>
            </w:r>
            <w:proofErr w:type="spellEnd"/>
            <w:r>
              <w:t xml:space="preserve"> </w:t>
            </w:r>
            <w:proofErr w:type="spellStart"/>
            <w:r>
              <w:t>اصل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هدفون دخترانه خرگوشی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هایلو x1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کیف پاسپورتی دخترانه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ساک ورزشی دخترانه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i7 10700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 xml:space="preserve">فن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 xml:space="preserve">رادیاتور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سرویس بلور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lastRenderedPageBreak/>
              <w:t>mibro a1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لوازم</w:t>
            </w:r>
            <w:proofErr w:type="spellEnd"/>
            <w:r>
              <w:t xml:space="preserve"> </w:t>
            </w:r>
            <w:proofErr w:type="spellStart"/>
            <w:r>
              <w:t>ورزشی</w:t>
            </w:r>
            <w:proofErr w:type="spellEnd"/>
            <w:r>
              <w:t xml:space="preserve"> </w:t>
            </w:r>
            <w:proofErr w:type="spellStart"/>
            <w:r>
              <w:t>بدن</w:t>
            </w:r>
            <w:r w:rsidR="00EB5956">
              <w:rPr>
                <w:rFonts w:hint="cs"/>
              </w:rPr>
              <w:t>‌</w:t>
            </w:r>
            <w:r>
              <w:t>سازی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فن کامپیوتر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روغن آرگان پنتن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تبلت سامسونگ s6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آیفون 13 پرو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الجی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مانیتور اپل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1050 ti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کرم معجزه اصل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لاستیک تراکتور رومانی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ماینر</w:t>
            </w:r>
            <w:proofErr w:type="spellEnd"/>
            <w:r>
              <w:t xml:space="preserve"> </w:t>
            </w:r>
            <w:r w:rsidR="00EB5956">
              <w:t>Ethereum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گوشی نوکیا 150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تلو</w:t>
            </w:r>
            <w:proofErr w:type="spellEnd"/>
            <w:r w:rsidR="00EB5956">
              <w:rPr>
                <w:rFonts w:hint="cs"/>
                <w:rtl/>
              </w:rPr>
              <w:t>ی</w:t>
            </w:r>
            <w:proofErr w:type="spellStart"/>
            <w:r>
              <w:t>زیون</w:t>
            </w:r>
            <w:proofErr w:type="spellEnd"/>
            <w:r>
              <w:t xml:space="preserve"> 32 </w:t>
            </w:r>
            <w:proofErr w:type="spellStart"/>
            <w:r>
              <w:t>اینچ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کنسول سمند</w:t>
            </w:r>
          </w:p>
        </w:tc>
      </w:tr>
      <w:tr w:rsidR="001F4656">
        <w:tc>
          <w:tcPr>
            <w:tcW w:w="8640" w:type="dxa"/>
          </w:tcPr>
          <w:p w:rsidR="001F4656" w:rsidRDefault="00EB5956">
            <w:r>
              <w:t>SMD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بلوز شلوار زنانه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دوچرخه کوهستان ویوا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گوشیA52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دوچرخه</w:t>
            </w:r>
            <w:proofErr w:type="spellEnd"/>
            <w:r>
              <w:t xml:space="preserve"> </w:t>
            </w:r>
            <w:proofErr w:type="spellStart"/>
            <w:r>
              <w:t>سایز</w:t>
            </w:r>
            <w:proofErr w:type="spellEnd"/>
            <w:r>
              <w:t xml:space="preserve"> 20 </w:t>
            </w:r>
            <w:proofErr w:type="spellStart"/>
            <w:r>
              <w:t>دنده</w:t>
            </w:r>
            <w:r w:rsidR="00EB5956">
              <w:rPr>
                <w:rFonts w:hint="cs"/>
              </w:rPr>
              <w:t>‌</w:t>
            </w:r>
            <w:r>
              <w:t>ای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یخچال</w:t>
            </w:r>
            <w:r w:rsidR="00EB5956">
              <w:rPr>
                <w:rFonts w:hint="cs"/>
              </w:rPr>
              <w:t>‌</w:t>
            </w:r>
            <w:r>
              <w:t>فریزر</w:t>
            </w:r>
            <w:proofErr w:type="spellEnd"/>
            <w:r>
              <w:t xml:space="preserve"> </w:t>
            </w:r>
            <w:proofErr w:type="spellStart"/>
            <w:r>
              <w:t>بست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آیفون xr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بازی مرد عنکبوتی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ق</w:t>
            </w:r>
            <w:r w:rsidR="00EB5956">
              <w:rPr>
                <w:rFonts w:hint="cs"/>
                <w:rtl/>
              </w:rPr>
              <w:t>فل</w:t>
            </w:r>
            <w:r>
              <w:t xml:space="preserve"> </w:t>
            </w:r>
            <w:proofErr w:type="spellStart"/>
            <w:r>
              <w:t>دوچرخه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تخمه شکن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Honor x7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lastRenderedPageBreak/>
              <w:t>lenovo ideapad 3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moto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موکت طرح پارکت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سینی زیر موتور کوییک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قفل دوچرخه کابلی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پالت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پیچ گوشتی شارژی رونیکس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دستگاه هیدرودرمی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زمرد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ماشین وال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لباس</w:t>
            </w:r>
            <w:proofErr w:type="spellEnd"/>
            <w:r>
              <w:t xml:space="preserve"> </w:t>
            </w:r>
            <w:r w:rsidR="00EB5956">
              <w:rPr>
                <w:rFonts w:hint="cs"/>
                <w:rtl/>
              </w:rPr>
              <w:t>آ</w:t>
            </w:r>
            <w:proofErr w:type="spellStart"/>
            <w:r>
              <w:t>دیداس</w:t>
            </w:r>
            <w:proofErr w:type="spellEnd"/>
            <w:r>
              <w:t xml:space="preserve"> </w:t>
            </w:r>
            <w:proofErr w:type="spellStart"/>
            <w:r>
              <w:t>پسرانه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EB5956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ینه</w:t>
            </w:r>
            <w:proofErr w:type="spellEnd"/>
            <w:r w:rsidR="00000000">
              <w:t xml:space="preserve"> و </w:t>
            </w:r>
            <w:proofErr w:type="spellStart"/>
            <w:r w:rsidR="00000000">
              <w:t>کنسول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گوشی</w:t>
            </w:r>
            <w:r w:rsidR="00EB5956">
              <w:rPr>
                <w:rFonts w:hint="cs"/>
              </w:rPr>
              <w:t>‌</w:t>
            </w:r>
            <w:r>
              <w:t>ام</w:t>
            </w:r>
            <w:proofErr w:type="spellEnd"/>
            <w:r>
              <w:t xml:space="preserve"> ۳۲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فر مژه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شیر پیسوار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گوشی نوکیا مدل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برچسب ps4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گردنبند فروهر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گوشی s22 سامسونگ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dvd writer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نوار بهداشتی مولپد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تلو</w:t>
            </w:r>
            <w:proofErr w:type="spellEnd"/>
            <w:r w:rsidR="00EB5956">
              <w:rPr>
                <w:rFonts w:hint="cs"/>
                <w:rtl/>
              </w:rPr>
              <w:t>ی</w:t>
            </w:r>
            <w:proofErr w:type="spellStart"/>
            <w:r>
              <w:t>زیون</w:t>
            </w:r>
            <w:proofErr w:type="spellEnd"/>
            <w:r>
              <w:t xml:space="preserve"> 50 </w:t>
            </w:r>
            <w:proofErr w:type="spellStart"/>
            <w:r>
              <w:t>اینچ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سامسونگ s21fe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لگو تور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اره سامورایی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جک روغنی 2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lastRenderedPageBreak/>
              <w:t>g plus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6800 xt</w:t>
            </w:r>
          </w:p>
        </w:tc>
      </w:tr>
      <w:tr w:rsidR="001F4656">
        <w:tc>
          <w:tcPr>
            <w:tcW w:w="8640" w:type="dxa"/>
          </w:tcPr>
          <w:p w:rsidR="001F4656" w:rsidRDefault="00EB5956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تاچ </w:t>
            </w:r>
            <w:r>
              <w:rPr>
                <w:lang w:bidi="fa-IR"/>
              </w:rPr>
              <w:t>LCD</w:t>
            </w:r>
          </w:p>
        </w:tc>
      </w:tr>
      <w:tr w:rsidR="001F4656">
        <w:tc>
          <w:tcPr>
            <w:tcW w:w="8640" w:type="dxa"/>
          </w:tcPr>
          <w:p w:rsidR="001F4656" w:rsidRDefault="00EB5956">
            <w:r>
              <w:rPr>
                <w:rFonts w:hint="cs"/>
                <w:rtl/>
              </w:rPr>
              <w:t>لوازم</w:t>
            </w:r>
            <w:r w:rsidR="00000000">
              <w:t xml:space="preserve"> </w:t>
            </w:r>
            <w:proofErr w:type="spellStart"/>
            <w:r w:rsidR="00000000">
              <w:t>مردانه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 xml:space="preserve">iphone 11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ست مادر دختری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تیبا</w:t>
            </w:r>
            <w:proofErr w:type="spellEnd"/>
            <w:r w:rsidR="00EB5956">
              <w:t xml:space="preserve"> </w:t>
            </w:r>
            <w:r>
              <w:t>۲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چایی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سر</w:t>
            </w:r>
            <w:proofErr w:type="spellEnd"/>
            <w:r w:rsidR="00EB5956">
              <w:t xml:space="preserve"> </w:t>
            </w:r>
            <w:proofErr w:type="spellStart"/>
            <w:r>
              <w:t>دنده</w:t>
            </w:r>
            <w:proofErr w:type="spellEnd"/>
            <w:r>
              <w:t xml:space="preserve"> 206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 xml:space="preserve">تخت دو طبقه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Mibro lite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فیفا ۲۳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وارمر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خمیر قلع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تراول ماگ کافی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x22 pro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 xml:space="preserve">شیشه شیر </w:t>
            </w:r>
          </w:p>
        </w:tc>
      </w:tr>
      <w:tr w:rsidR="001F4656">
        <w:tc>
          <w:tcPr>
            <w:tcW w:w="8640" w:type="dxa"/>
          </w:tcPr>
          <w:p w:rsidR="001F4656" w:rsidRDefault="00EB5956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رام</w:t>
            </w:r>
            <w:r>
              <w:rPr>
                <w:rFonts w:hint="cs"/>
              </w:rPr>
              <w:t>‌</w:t>
            </w:r>
            <w:r w:rsidR="00000000">
              <w:t>بند</w:t>
            </w:r>
            <w:proofErr w:type="spellEnd"/>
            <w:r w:rsidR="00000000">
              <w:t xml:space="preserve"> </w:t>
            </w:r>
            <w:proofErr w:type="spellStart"/>
            <w:r w:rsidR="00000000">
              <w:t>درب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سپر پژو پارس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سابلیمیشن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سر اگزوز پراید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کادو دخترانه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موکا</w:t>
            </w:r>
            <w:proofErr w:type="spellEnd"/>
            <w:r w:rsidR="00EB5956">
              <w:t xml:space="preserve"> </w:t>
            </w:r>
            <w:proofErr w:type="spellStart"/>
            <w:r>
              <w:t>پات</w:t>
            </w:r>
            <w:proofErr w:type="spellEnd"/>
            <w:r>
              <w:t xml:space="preserve"> </w:t>
            </w:r>
            <w:proofErr w:type="spellStart"/>
            <w:r>
              <w:t>استیل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A03core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فیلتر هوا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پلی</w:t>
            </w:r>
            <w:r w:rsidR="00EB5956">
              <w:rPr>
                <w:rFonts w:hint="cs"/>
              </w:rPr>
              <w:t>‌</w:t>
            </w:r>
            <w:r>
              <w:t>کربنات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lastRenderedPageBreak/>
              <w:t>قاب گوشی a02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قران رنگی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رادیاتور ایران رادیاتور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چراغ کمپینگ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جینسینگ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پیش</w:t>
            </w:r>
            <w:r w:rsidR="00EB5956">
              <w:rPr>
                <w:rFonts w:hint="cs"/>
              </w:rPr>
              <w:t>‌</w:t>
            </w:r>
            <w:r>
              <w:t>بند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 xml:space="preserve">بارفیکس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فندک کبریتی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سرویس چاقو یونیک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 xml:space="preserve">لگو بتمن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گاز رومیزی کن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 xml:space="preserve">تلویزیون سونی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ایفون طرح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کیمونو</w:t>
            </w:r>
          </w:p>
        </w:tc>
      </w:tr>
      <w:tr w:rsidR="001F4656">
        <w:tc>
          <w:tcPr>
            <w:tcW w:w="8640" w:type="dxa"/>
          </w:tcPr>
          <w:p w:rsidR="001F4656" w:rsidRDefault="00EB5956">
            <w:r>
              <w:rPr>
                <w:rFonts w:hint="cs"/>
                <w:rtl/>
              </w:rPr>
              <w:t>نورافکن</w:t>
            </w:r>
            <w:r w:rsidR="00000000">
              <w:t xml:space="preserve">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اسباب</w:t>
            </w:r>
            <w:r w:rsidR="00EB5956">
              <w:rPr>
                <w:rFonts w:hint="cs"/>
              </w:rPr>
              <w:t>‌</w:t>
            </w:r>
            <w:r>
              <w:t>بازی</w:t>
            </w:r>
            <w:proofErr w:type="spellEnd"/>
            <w:r>
              <w:t xml:space="preserve"> </w:t>
            </w:r>
            <w:proofErr w:type="spellStart"/>
            <w:r>
              <w:t>اسب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کتونی دخترانه جدید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لوازم</w:t>
            </w:r>
            <w:proofErr w:type="spellEnd"/>
            <w:r>
              <w:t xml:space="preserve"> </w:t>
            </w:r>
            <w:r w:rsidR="00EB5956">
              <w:rPr>
                <w:rFonts w:hint="cs"/>
                <w:rtl/>
              </w:rPr>
              <w:t>آ</w:t>
            </w:r>
            <w:proofErr w:type="spellStart"/>
            <w:r>
              <w:t>رایشی</w:t>
            </w:r>
            <w:proofErr w:type="spellEnd"/>
            <w:r>
              <w:t xml:space="preserve"> </w:t>
            </w:r>
            <w:proofErr w:type="spellStart"/>
            <w:r>
              <w:t>کیوت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EB5956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فتابه</w:t>
            </w:r>
            <w:proofErr w:type="spellEnd"/>
            <w:r w:rsidR="00000000">
              <w:t xml:space="preserve"> </w:t>
            </w:r>
            <w:proofErr w:type="spellStart"/>
            <w:r w:rsidR="00000000">
              <w:t>پلاستیکی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شیائومی</w:t>
            </w:r>
            <w:proofErr w:type="spellEnd"/>
            <w:r>
              <w:t xml:space="preserve"> ۱۱ </w:t>
            </w:r>
            <w:r w:rsidR="00801A0B">
              <w:t>GT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کیف</w:t>
            </w:r>
            <w:proofErr w:type="spellEnd"/>
            <w:r>
              <w:t xml:space="preserve"> </w:t>
            </w:r>
            <w:proofErr w:type="spellStart"/>
            <w:r>
              <w:t>دخترانه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فر</w:t>
            </w:r>
            <w:proofErr w:type="spellEnd"/>
            <w:r w:rsidR="00EB5956">
              <w:t xml:space="preserve"> </w:t>
            </w:r>
            <w:proofErr w:type="spellStart"/>
            <w:r>
              <w:t>توکار</w:t>
            </w:r>
            <w:proofErr w:type="spellEnd"/>
            <w:r>
              <w:t xml:space="preserve"> </w:t>
            </w:r>
            <w:proofErr w:type="spellStart"/>
            <w:r>
              <w:t>التون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 xml:space="preserve">مو مصنوعی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می</w:t>
            </w:r>
            <w:r w:rsidR="00EB5956">
              <w:rPr>
                <w:rFonts w:hint="cs"/>
              </w:rPr>
              <w:t>‌</w:t>
            </w:r>
            <w:r>
              <w:t>برو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خرازی</w:t>
            </w:r>
          </w:p>
        </w:tc>
      </w:tr>
      <w:tr w:rsidR="001F4656">
        <w:tc>
          <w:tcPr>
            <w:tcW w:w="8640" w:type="dxa"/>
          </w:tcPr>
          <w:p w:rsidR="001F4656" w:rsidRDefault="00EB5956">
            <w:r>
              <w:rPr>
                <w:rFonts w:hint="cs"/>
                <w:rtl/>
              </w:rPr>
              <w:t>سندل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lastRenderedPageBreak/>
              <w:t xml:space="preserve"> a32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رادیات</w:t>
            </w:r>
            <w:proofErr w:type="spellEnd"/>
            <w:r w:rsidR="00EB5956">
              <w:rPr>
                <w:rFonts w:hint="cs"/>
                <w:rtl/>
              </w:rPr>
              <w:t>ور</w:t>
            </w:r>
            <w:r>
              <w:t xml:space="preserve"> </w:t>
            </w:r>
            <w:proofErr w:type="spellStart"/>
            <w:r>
              <w:t>پراید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روغن</w:t>
            </w:r>
            <w:r w:rsidR="00EB5956">
              <w:rPr>
                <w:rFonts w:hint="cs"/>
              </w:rPr>
              <w:t>‌</w:t>
            </w:r>
            <w:r>
              <w:t>نباتی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ماژیک رنگی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qcy t8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غذای خرگوش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لانه مرغ عشق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سامسونگA13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سپر عقب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میکسر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عتیقه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کاکائو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چرخ گوشت بوفالو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ساعت ایستاده برنز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فر توکار سینجر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رم 64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میدرنج</w:t>
            </w:r>
            <w:proofErr w:type="spellEnd"/>
            <w:r>
              <w:t xml:space="preserve"> </w:t>
            </w:r>
            <w:r w:rsidR="00EB5956">
              <w:t>QS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دسته</w:t>
            </w:r>
            <w:proofErr w:type="spellEnd"/>
            <w:r>
              <w:t xml:space="preserve"> </w:t>
            </w:r>
            <w:proofErr w:type="spellStart"/>
            <w:r>
              <w:t>بازی</w:t>
            </w:r>
            <w:proofErr w:type="spellEnd"/>
            <w:r>
              <w:t xml:space="preserve"> </w:t>
            </w:r>
            <w:proofErr w:type="spellStart"/>
            <w:r>
              <w:t>ایکس</w:t>
            </w:r>
            <w:r w:rsidR="00EB5956">
              <w:rPr>
                <w:rFonts w:hint="cs"/>
              </w:rPr>
              <w:t>‌</w:t>
            </w:r>
            <w:r>
              <w:t>باکس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دوبیس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پنکه بدون پره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آچار تخت</w:t>
            </w:r>
          </w:p>
        </w:tc>
      </w:tr>
      <w:tr w:rsidR="001F4656">
        <w:tc>
          <w:tcPr>
            <w:tcW w:w="8640" w:type="dxa"/>
          </w:tcPr>
          <w:p w:rsidR="001F4656" w:rsidRDefault="00EB5956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چار</w:t>
            </w:r>
            <w:proofErr w:type="spellEnd"/>
            <w:r w:rsidR="00000000">
              <w:t xml:space="preserve"> </w:t>
            </w:r>
            <w:proofErr w:type="spellStart"/>
            <w:r w:rsidR="00000000">
              <w:t>رینگی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قطعات الکترونیکی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کاور poco x3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دی لایت کوییک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 xml:space="preserve">ساعت هوشمند شیائومی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lastRenderedPageBreak/>
              <w:t>شانزمان دوچرخه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ژانومه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عینک گرد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وگادول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میناکاری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عروسک باربی بزرگ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کرم</w:t>
            </w:r>
            <w:r w:rsidR="00EB5956">
              <w:rPr>
                <w:rFonts w:hint="cs"/>
              </w:rPr>
              <w:t>‌</w:t>
            </w:r>
            <w:r>
              <w:t>پودر</w:t>
            </w:r>
            <w:proofErr w:type="spellEnd"/>
            <w:r>
              <w:t xml:space="preserve"> </w:t>
            </w:r>
            <w:proofErr w:type="spellStart"/>
            <w:r>
              <w:t>نوت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موتور</w:t>
            </w:r>
            <w:proofErr w:type="spellEnd"/>
            <w:r>
              <w:t xml:space="preserve"> </w:t>
            </w:r>
            <w:r w:rsidR="00EB5956">
              <w:rPr>
                <w:rFonts w:hint="cs"/>
                <w:rtl/>
              </w:rPr>
              <w:t>آ</w:t>
            </w:r>
            <w:r>
              <w:t xml:space="preserve">ب </w:t>
            </w:r>
            <w:proofErr w:type="spellStart"/>
            <w:r>
              <w:t>دیزلی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پرت</w:t>
            </w:r>
            <w:proofErr w:type="spellEnd"/>
            <w:r w:rsidR="00EB5956">
              <w:rPr>
                <w:rFonts w:hint="cs"/>
                <w:rtl/>
              </w:rPr>
              <w:t>و</w:t>
            </w:r>
            <w:r w:rsidR="00EB5956">
              <w:t xml:space="preserve"> </w:t>
            </w:r>
            <w:proofErr w:type="spellStart"/>
            <w:r>
              <w:t>فیلتر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مخزن گاز سی ان جی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گاز داتیس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آرام</w:t>
            </w:r>
            <w:r w:rsidR="00EB5956">
              <w:rPr>
                <w:rFonts w:hint="cs"/>
              </w:rPr>
              <w:t>‌</w:t>
            </w:r>
            <w:r>
              <w:t>بند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سس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ناخن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سر پیک جوشکاری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قبله</w:t>
            </w:r>
            <w:r w:rsidR="00EB5956">
              <w:rPr>
                <w:rFonts w:hint="cs"/>
              </w:rPr>
              <w:t>‌</w:t>
            </w:r>
            <w:r>
              <w:t>نما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ه</w:t>
            </w:r>
            <w:r w:rsidR="00EB5956">
              <w:rPr>
                <w:rFonts w:hint="cs"/>
                <w:rtl/>
              </w:rPr>
              <w:t>د</w:t>
            </w:r>
            <w:proofErr w:type="spellStart"/>
            <w:r>
              <w:t>فون</w:t>
            </w:r>
            <w:proofErr w:type="spellEnd"/>
            <w:r>
              <w:t xml:space="preserve"> </w:t>
            </w:r>
            <w:proofErr w:type="spellStart"/>
            <w:r>
              <w:t>گیمینگ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وایر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جعبه چوبی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اسپری پرپشت کننده مو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پرچم یا حسین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دوچرخه کوهستان جاینت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توپ شیطونک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اس</w:t>
            </w:r>
            <w:proofErr w:type="spellEnd"/>
            <w:r w:rsidR="00EB5956">
              <w:rPr>
                <w:rFonts w:hint="cs"/>
                <w:rtl/>
              </w:rPr>
              <w:t>پ</w:t>
            </w:r>
            <w:proofErr w:type="spellStart"/>
            <w:r>
              <w:t>یکر</w:t>
            </w:r>
            <w:proofErr w:type="spellEnd"/>
            <w:r>
              <w:t xml:space="preserve"> </w:t>
            </w:r>
            <w:proofErr w:type="spellStart"/>
            <w:r>
              <w:t>کوچک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سامسونگ m51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پلی</w:t>
            </w:r>
            <w:proofErr w:type="spellEnd"/>
            <w:r>
              <w:t xml:space="preserve"> </w:t>
            </w:r>
            <w:proofErr w:type="spellStart"/>
            <w:r>
              <w:t>استیشن</w:t>
            </w:r>
            <w:proofErr w:type="spellEnd"/>
            <w:r w:rsidR="00EB5956">
              <w:t xml:space="preserve"> </w:t>
            </w:r>
            <w:r>
              <w:t>4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lastRenderedPageBreak/>
              <w:t>بوقلمون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 xml:space="preserve">اسباب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انگشتر استیل مردانه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پارچه گیپور مجلسی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دستگاه سی ان سی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لگو</w:t>
            </w:r>
            <w:proofErr w:type="spellEnd"/>
            <w:r>
              <w:t xml:space="preserve"> </w:t>
            </w:r>
            <w:proofErr w:type="spellStart"/>
            <w:r>
              <w:t>کاپیتان</w:t>
            </w:r>
            <w:proofErr w:type="spellEnd"/>
            <w:r>
              <w:t xml:space="preserve"> </w:t>
            </w:r>
            <w:r w:rsidR="00EB5956">
              <w:rPr>
                <w:rFonts w:hint="cs"/>
                <w:rtl/>
              </w:rPr>
              <w:t>آ</w:t>
            </w:r>
            <w:proofErr w:type="spellStart"/>
            <w:r>
              <w:t>مریکا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چاق کننده صورت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لپ</w:t>
            </w:r>
            <w:r w:rsidR="00EB5956">
              <w:rPr>
                <w:rFonts w:hint="cs"/>
              </w:rPr>
              <w:t>‌</w:t>
            </w:r>
            <w:r>
              <w:t>تاپ</w:t>
            </w:r>
            <w:proofErr w:type="spellEnd"/>
            <w:r>
              <w:t xml:space="preserve"> </w:t>
            </w:r>
            <w:proofErr w:type="spellStart"/>
            <w:r>
              <w:t>ایسوس</w:t>
            </w:r>
            <w:proofErr w:type="spellEnd"/>
            <w:r>
              <w:t xml:space="preserve"> </w:t>
            </w:r>
            <w:proofErr w:type="spellStart"/>
            <w:r>
              <w:t>گیمینگ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چراغ پیکان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دفتر دخترانه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لپ</w:t>
            </w:r>
            <w:proofErr w:type="spellEnd"/>
            <w:r w:rsidR="00EB5956">
              <w:rPr>
                <w:rFonts w:hint="cs"/>
                <w:rtl/>
              </w:rPr>
              <w:t>‌تاپ</w:t>
            </w:r>
            <w:r>
              <w:t xml:space="preserve"> </w:t>
            </w:r>
            <w:proofErr w:type="spellStart"/>
            <w:r>
              <w:t>اپل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گوشی سامسونگ A03s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کامیون شارژی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چادر جده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ال</w:t>
            </w:r>
            <w:proofErr w:type="spellEnd"/>
            <w:r>
              <w:t xml:space="preserve"> </w:t>
            </w:r>
            <w:r w:rsidR="00EB5956">
              <w:rPr>
                <w:rFonts w:hint="cs"/>
                <w:rtl/>
              </w:rPr>
              <w:t>آ</w:t>
            </w:r>
            <w:proofErr w:type="spellStart"/>
            <w:r>
              <w:t>رژنین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ساید جی پلاس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لاک سفید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کولر شارژی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کیف</w:t>
            </w:r>
            <w:proofErr w:type="spellEnd"/>
            <w:r>
              <w:t xml:space="preserve"> </w:t>
            </w:r>
            <w:r w:rsidR="00EB5956">
              <w:rPr>
                <w:rFonts w:hint="cs"/>
                <w:rtl/>
              </w:rPr>
              <w:t>آ</w:t>
            </w:r>
            <w:proofErr w:type="spellStart"/>
            <w:r>
              <w:t>رایش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درما</w:t>
            </w:r>
            <w:proofErr w:type="spellEnd"/>
            <w:r w:rsidR="00EB5956">
              <w:t xml:space="preserve"> </w:t>
            </w:r>
            <w:proofErr w:type="spellStart"/>
            <w:r>
              <w:t>اف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Note 11 pro plus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نوت</w:t>
            </w:r>
            <w:proofErr w:type="spellEnd"/>
            <w:r w:rsidR="00EB5956">
              <w:t xml:space="preserve"> </w:t>
            </w:r>
            <w:r w:rsidR="00EB5956">
              <w:rPr>
                <w:rtl/>
                <w:lang w:bidi="fa-IR"/>
              </w:rPr>
              <w:t>۱۱</w:t>
            </w:r>
            <w:r w:rsidR="00EB5956">
              <w:t xml:space="preserve"> s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 xml:space="preserve">باطری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سس</w:t>
            </w:r>
            <w:proofErr w:type="spellEnd"/>
            <w:r>
              <w:t xml:space="preserve"> </w:t>
            </w:r>
            <w:proofErr w:type="spellStart"/>
            <w:r>
              <w:t>تک</w:t>
            </w:r>
            <w:r w:rsidR="00EB5956">
              <w:rPr>
                <w:rFonts w:hint="cs"/>
              </w:rPr>
              <w:t>‌</w:t>
            </w:r>
            <w:r>
              <w:t>نفره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جاکفشی</w:t>
            </w:r>
            <w:proofErr w:type="spellEnd"/>
            <w:r>
              <w:t xml:space="preserve"> </w:t>
            </w:r>
            <w:proofErr w:type="spellStart"/>
            <w:r>
              <w:t>داشبورد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ترانس جوش صبا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lastRenderedPageBreak/>
              <w:t>کتری قوری یونیک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اره رومیزی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هن</w:t>
            </w:r>
            <w:proofErr w:type="spellEnd"/>
            <w:r w:rsidR="00EB5956">
              <w:rPr>
                <w:rFonts w:hint="cs"/>
                <w:rtl/>
              </w:rPr>
              <w:t>دز</w:t>
            </w:r>
            <w:proofErr w:type="spellStart"/>
            <w:r>
              <w:t>فری</w:t>
            </w:r>
            <w:proofErr w:type="spellEnd"/>
            <w:r>
              <w:t xml:space="preserve"> </w:t>
            </w:r>
            <w:proofErr w:type="spellStart"/>
            <w:r>
              <w:t>سیمی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قیمت گوشی poco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توستر پارس خزر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اورکت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نوت</w:t>
            </w:r>
            <w:proofErr w:type="spellEnd"/>
            <w:r w:rsidR="00EB5956">
              <w:t xml:space="preserve"> 11 </w:t>
            </w:r>
            <w:proofErr w:type="spellStart"/>
            <w:r>
              <w:t>پرو</w:t>
            </w:r>
            <w:proofErr w:type="spellEnd"/>
            <w:r>
              <w:t xml:space="preserve"> </w:t>
            </w:r>
            <w:proofErr w:type="spellStart"/>
            <w:r>
              <w:t>پلاس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کف</w:t>
            </w:r>
            <w:proofErr w:type="spellEnd"/>
            <w:r w:rsidR="00EB5956">
              <w:t xml:space="preserve"> </w:t>
            </w:r>
            <w:proofErr w:type="spellStart"/>
            <w:r>
              <w:t>کش</w:t>
            </w:r>
            <w:proofErr w:type="spellEnd"/>
            <w:r>
              <w:t xml:space="preserve"> 12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دستبند ست مگنتی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اتومات پمپ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 xml:space="preserve">مایو زنانه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چراغ عقب ۴۰۵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ریموت کنترل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بن</w:t>
            </w:r>
            <w:proofErr w:type="spellEnd"/>
            <w:r w:rsidR="00EB5956">
              <w:t xml:space="preserve"> </w:t>
            </w:r>
            <w:proofErr w:type="spellStart"/>
            <w:r>
              <w:t>سای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 xml:space="preserve">دفتر نقاشی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میخکوب بتن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پارس پایا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همزن</w:t>
            </w:r>
            <w:proofErr w:type="spellEnd"/>
            <w:r>
              <w:t xml:space="preserve"> </w:t>
            </w:r>
            <w:proofErr w:type="spellStart"/>
            <w:r>
              <w:t>کاسه</w:t>
            </w:r>
            <w:r w:rsidR="00EB5956">
              <w:rPr>
                <w:rFonts w:hint="cs"/>
              </w:rPr>
              <w:t>‌</w:t>
            </w:r>
            <w:r>
              <w:t>ای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کنزاکس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چسب ناخن مصنوعی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ایفون ۱۳ مینی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نوکیا ۲۱۰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رامپر پسرانه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کارتینگ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تیشرت زنانه لش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 xml:space="preserve">ساعت مچی پسرانه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lastRenderedPageBreak/>
              <w:t>دیوار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جک میلان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نیوا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مهره چوبی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مگنت پراید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ردمی</w:t>
            </w:r>
            <w:proofErr w:type="spellEnd"/>
            <w:r>
              <w:t xml:space="preserve"> </w:t>
            </w:r>
            <w:proofErr w:type="spellStart"/>
            <w:r>
              <w:t>نوت</w:t>
            </w:r>
            <w:proofErr w:type="spellEnd"/>
            <w:r>
              <w:t xml:space="preserve"> 11</w:t>
            </w:r>
            <w:r w:rsidR="00EB5956">
              <w:t xml:space="preserve"> </w:t>
            </w:r>
            <w:proofErr w:type="spellStart"/>
            <w:r>
              <w:t>پرو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 xml:space="preserve"> پسرانه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PSP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هایلو gt6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کفش</w:t>
            </w:r>
            <w:proofErr w:type="spellEnd"/>
            <w:r>
              <w:t xml:space="preserve"> </w:t>
            </w:r>
            <w:proofErr w:type="spellStart"/>
            <w:r>
              <w:t>لژ</w:t>
            </w:r>
            <w:proofErr w:type="spellEnd"/>
            <w:r w:rsidR="00EB5956">
              <w:t xml:space="preserve"> </w:t>
            </w:r>
            <w:proofErr w:type="spellStart"/>
            <w:r>
              <w:t>دار</w:t>
            </w:r>
            <w:proofErr w:type="spellEnd"/>
            <w:r>
              <w:t xml:space="preserve"> </w:t>
            </w:r>
            <w:proofErr w:type="spellStart"/>
            <w:r>
              <w:t>زنانه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52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رادیاتور پنلی ایران رادیاتور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 xml:space="preserve">پخش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محافظ گوش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گیفت کارت لیر ترکیه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تلفن سلطنتی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لباس راحتی دخترانه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گلخانه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 xml:space="preserve">پلی استیشن 4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فلاشر پلیسی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مانیتور 24 اینچ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سیم کارت رایتل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زنانه مجلسی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کار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روروک بچه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note11 s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lastRenderedPageBreak/>
              <w:t>دسته پاپجی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اینفنیکس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دستگاه بسته بندی حبوبات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سامسونگ s22 ultra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دوچرخه ویوا 29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هارد اکسترنال ssd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تفنگ</w:t>
            </w:r>
            <w:proofErr w:type="spellEnd"/>
            <w:r>
              <w:t xml:space="preserve"> </w:t>
            </w:r>
            <w:r w:rsidR="00EB5956">
              <w:rPr>
                <w:rFonts w:hint="cs"/>
                <w:rtl/>
              </w:rPr>
              <w:t>آ</w:t>
            </w:r>
            <w:proofErr w:type="spellStart"/>
            <w:r>
              <w:t>بپاش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اسباب</w:t>
            </w:r>
            <w:r w:rsidR="00EB5956">
              <w:rPr>
                <w:rFonts w:hint="cs"/>
              </w:rPr>
              <w:t>‌</w:t>
            </w:r>
            <w:r>
              <w:t>بازی</w:t>
            </w:r>
            <w:proofErr w:type="spellEnd"/>
            <w:r>
              <w:t xml:space="preserve"> </w:t>
            </w:r>
            <w:proofErr w:type="spellStart"/>
            <w:r>
              <w:t>نیسان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شپش گیر برقی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لوازم پراید 131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قلم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رفلکس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A23 128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قاب گوشی a33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 xml:space="preserve">کرم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 xml:space="preserve"> دوچرخه اسپرت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 xml:space="preserve">13 pro max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استخر پیش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0180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کاتر قلمی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جک هیدرولیک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پیراهن ورزشی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ظروف یکبار مصرف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نی</w:t>
            </w:r>
            <w:r w:rsidR="00EB5956">
              <w:rPr>
                <w:rFonts w:hint="cs"/>
              </w:rPr>
              <w:t>‌</w:t>
            </w:r>
            <w:r>
              <w:t>انبان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دفترچه مرگ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شنود صدا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lastRenderedPageBreak/>
              <w:t>moripods anc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آیفونxs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مبلمان کلاسیک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ساعت دیواری برنز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شورت آموزشی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کانسیلر شون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نت 11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هندزفری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EB5956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  <w:r>
              <w:t xml:space="preserve"> </w:t>
            </w:r>
            <w:proofErr w:type="spellStart"/>
            <w:r>
              <w:t>xiaomi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چوب بالسا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کمد دخترانه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مباشی 2010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آردوینو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چلغوز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ل</w:t>
            </w:r>
            <w:r w:rsidR="00EB5956">
              <w:rPr>
                <w:rFonts w:hint="cs"/>
                <w:rtl/>
              </w:rPr>
              <w:t>پ‌</w:t>
            </w:r>
            <w:proofErr w:type="spellStart"/>
            <w:r>
              <w:t>تاپ</w:t>
            </w:r>
            <w:proofErr w:type="spellEnd"/>
            <w:r>
              <w:t xml:space="preserve"> </w:t>
            </w:r>
            <w:proofErr w:type="spellStart"/>
            <w:r>
              <w:t>لنوو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اجر نما</w:t>
            </w:r>
          </w:p>
        </w:tc>
      </w:tr>
      <w:tr w:rsidR="001F4656">
        <w:tc>
          <w:tcPr>
            <w:tcW w:w="8640" w:type="dxa"/>
          </w:tcPr>
          <w:p w:rsidR="001F4656" w:rsidRDefault="00EB5956">
            <w:r>
              <w:rPr>
                <w:rFonts w:hint="cs"/>
                <w:rtl/>
              </w:rPr>
              <w:t>گنج</w:t>
            </w:r>
            <w:r w:rsidR="00000000">
              <w:t xml:space="preserve">ه </w:t>
            </w:r>
            <w:proofErr w:type="spellStart"/>
            <w:r w:rsidR="00000000">
              <w:t>کتاب</w:t>
            </w:r>
            <w:proofErr w:type="spellEnd"/>
            <w:r w:rsidR="00000000">
              <w:t xml:space="preserve"> </w:t>
            </w:r>
            <w:proofErr w:type="spellStart"/>
            <w:r w:rsidR="00000000">
              <w:t>فلزی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میز گیمینگ کامپیوتر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قابa12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گوش</w:t>
            </w:r>
            <w:proofErr w:type="spellEnd"/>
            <w:r w:rsidR="00EB5956">
              <w:rPr>
                <w:rFonts w:hint="cs"/>
                <w:rtl/>
              </w:rPr>
              <w:t>ی</w:t>
            </w:r>
            <w:r>
              <w:t xml:space="preserve"> </w:t>
            </w:r>
            <w:proofErr w:type="spellStart"/>
            <w:r>
              <w:t>شیا</w:t>
            </w:r>
            <w:proofErr w:type="spellEnd"/>
            <w:r w:rsidR="00EB5956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لامپ هدلایت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گوشی m51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تخت اپیلاسیون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سرویس قابلمه یونیک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هومتو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دوچرخه دسته دوم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کلمن</w:t>
            </w:r>
            <w:proofErr w:type="spellEnd"/>
            <w:r>
              <w:t xml:space="preserve"> </w:t>
            </w:r>
            <w:proofErr w:type="spellStart"/>
            <w:r>
              <w:t>شیشه</w:t>
            </w:r>
            <w:r w:rsidR="00EB5956">
              <w:rPr>
                <w:rFonts w:hint="cs"/>
              </w:rPr>
              <w:t>‌</w:t>
            </w:r>
            <w:r>
              <w:t>ای</w:t>
            </w:r>
            <w:proofErr w:type="spellEnd"/>
            <w:r>
              <w:t xml:space="preserve"> </w:t>
            </w:r>
            <w:proofErr w:type="spellStart"/>
            <w:r>
              <w:t>شیردار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lastRenderedPageBreak/>
              <w:t xml:space="preserve">ایفون 11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مودم tdlte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کیف مهندسی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ریمل کالیستا بنفش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لباس کار جین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کلاه گورین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پارچه کرسپو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درب سوپاپ پژو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سرویس چینی 12 نفره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شیر ظرفشویی قهرمان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ماشین</w:t>
            </w:r>
            <w:proofErr w:type="spellEnd"/>
            <w:r>
              <w:t xml:space="preserve"> </w:t>
            </w:r>
            <w:proofErr w:type="spellStart"/>
            <w:r>
              <w:t>اصلاح</w:t>
            </w:r>
            <w:proofErr w:type="spellEnd"/>
            <w:r>
              <w:t xml:space="preserve"> </w:t>
            </w:r>
            <w:proofErr w:type="spellStart"/>
            <w:r>
              <w:t>باب</w:t>
            </w:r>
            <w:proofErr w:type="spellEnd"/>
            <w:r w:rsidR="00EB5956">
              <w:rPr>
                <w:rFonts w:hint="cs"/>
                <w:rtl/>
              </w:rPr>
              <w:t>ی</w:t>
            </w:r>
            <w:proofErr w:type="spellStart"/>
            <w:r>
              <w:t>لیس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هوا پز فیلیپس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gt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سینک ظرفشویی استیل البرز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لوازم</w:t>
            </w:r>
            <w:r w:rsidR="00EB5956">
              <w:rPr>
                <w:rFonts w:hint="cs"/>
              </w:rPr>
              <w:t>‌</w:t>
            </w:r>
            <w:r>
              <w:t>خانگی</w:t>
            </w:r>
            <w:proofErr w:type="spellEnd"/>
            <w:r>
              <w:t xml:space="preserve">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هندزفری</w:t>
            </w:r>
            <w:proofErr w:type="spellEnd"/>
            <w:r>
              <w:t xml:space="preserve"> </w:t>
            </w:r>
            <w:proofErr w:type="spellStart"/>
            <w:r>
              <w:t>بی</w:t>
            </w:r>
            <w:proofErr w:type="spellEnd"/>
            <w:r>
              <w:t xml:space="preserve"> </w:t>
            </w:r>
            <w:proofErr w:type="spellStart"/>
            <w:r>
              <w:t>سیم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EB5956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کرم گلدن کویین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 xml:space="preserve">هندزفری سامسونگ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استپ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حلقه مردانه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موتور 200 کویر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گردنب</w:t>
            </w:r>
            <w:proofErr w:type="spellEnd"/>
            <w:r w:rsidR="00EB5956">
              <w:rPr>
                <w:rFonts w:hint="cs"/>
                <w:rtl/>
              </w:rPr>
              <w:t>ن</w:t>
            </w:r>
            <w:r>
              <w:t xml:space="preserve">د </w:t>
            </w:r>
            <w:proofErr w:type="spellStart"/>
            <w:r>
              <w:t>مردانه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تشک ماشین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فریزر</w:t>
            </w:r>
            <w:proofErr w:type="spellEnd"/>
            <w:r>
              <w:t xml:space="preserve"> </w:t>
            </w:r>
            <w:proofErr w:type="spellStart"/>
            <w:r>
              <w:t>الکترو</w:t>
            </w:r>
            <w:proofErr w:type="spellEnd"/>
            <w:r w:rsidR="00EB5956">
              <w:t xml:space="preserve"> </w:t>
            </w:r>
            <w:proofErr w:type="spellStart"/>
            <w:r>
              <w:t>استیل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هدف</w:t>
            </w:r>
            <w:proofErr w:type="spellEnd"/>
            <w:r w:rsidR="00EB5956">
              <w:rPr>
                <w:rFonts w:hint="cs"/>
                <w:rtl/>
              </w:rPr>
              <w:t>و</w:t>
            </w:r>
            <w:r>
              <w:t xml:space="preserve">ن </w:t>
            </w:r>
            <w:proofErr w:type="spellStart"/>
            <w:r>
              <w:t>بلوتوث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کرم ترمیم کننده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lastRenderedPageBreak/>
              <w:t>هسته</w:t>
            </w:r>
            <w:proofErr w:type="spellEnd"/>
            <w:r>
              <w:t xml:space="preserve"> </w:t>
            </w:r>
            <w:proofErr w:type="spellStart"/>
            <w:r>
              <w:t>گیر</w:t>
            </w:r>
            <w:proofErr w:type="spellEnd"/>
            <w:r>
              <w:t xml:space="preserve"> </w:t>
            </w:r>
            <w:r w:rsidR="00EB5956">
              <w:rPr>
                <w:rFonts w:hint="cs"/>
                <w:rtl/>
              </w:rPr>
              <w:t>آ</w:t>
            </w:r>
            <w:proofErr w:type="spellStart"/>
            <w:r>
              <w:t>لبالو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زنجیر استیل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کیو سی وای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قایق موتوری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black shark 5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i3 9100f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اکتان</w:t>
            </w:r>
            <w:proofErr w:type="spellEnd"/>
            <w:r>
              <w:t xml:space="preserve"> </w:t>
            </w:r>
            <w:proofErr w:type="spellStart"/>
            <w:r>
              <w:t>بوس</w:t>
            </w:r>
            <w:r w:rsidR="00EB5956">
              <w:rPr>
                <w:rFonts w:hint="cs"/>
              </w:rPr>
              <w:t>‌</w:t>
            </w:r>
            <w:r>
              <w:t>تر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Redmi 10C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رله دوبل پراید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 xml:space="preserve">لباس مرد عنکبوتی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چمدان مسافرتی بزرگ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لایه</w:t>
            </w:r>
            <w:r w:rsidR="00EB5956">
              <w:rPr>
                <w:rFonts w:hint="cs"/>
              </w:rPr>
              <w:t>‌</w:t>
            </w:r>
            <w:r>
              <w:t>بردار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لوازم تحریر هویج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اسپیکر ال جی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گوشی 11t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ساعت کیو اند کیو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گوشی j5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لیوان بادکش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دریل dca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چسب دوطرفه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ست چمدان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گوشی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EB5956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  <w:r>
              <w:t xml:space="preserve"> 11t pro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کرم ضد چروک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گوشی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EB5956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  <w:r>
              <w:t xml:space="preserve"> </w:t>
            </w:r>
            <w:proofErr w:type="spellStart"/>
            <w:r>
              <w:t>نوت</w:t>
            </w:r>
            <w:proofErr w:type="spellEnd"/>
            <w:r>
              <w:t xml:space="preserve"> 8 </w:t>
            </w:r>
            <w:proofErr w:type="spellStart"/>
            <w:r>
              <w:t>پرو</w:t>
            </w:r>
            <w:proofErr w:type="spellEnd"/>
            <w:r>
              <w:t xml:space="preserve"> 128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شلوار پلنگی مردانه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گوشی سامسونگ جی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lastRenderedPageBreak/>
              <w:t>زیتون شور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زنبوری پراید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ارگانایزر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داشبورد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ایفون</w:t>
            </w:r>
            <w:proofErr w:type="spellEnd"/>
            <w:r w:rsidR="00EB5956">
              <w:t xml:space="preserve"> </w:t>
            </w:r>
            <w:r>
              <w:t>۱۴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گوشواره بخیه ای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گاز ۱۳۴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کرم</w:t>
            </w:r>
            <w:r w:rsidR="00EB5956">
              <w:rPr>
                <w:rFonts w:hint="cs"/>
              </w:rPr>
              <w:t>‌</w:t>
            </w:r>
            <w:r>
              <w:t>پودر</w:t>
            </w:r>
            <w:proofErr w:type="spellEnd"/>
            <w:r>
              <w:t xml:space="preserve"> </w:t>
            </w:r>
            <w:proofErr w:type="spellStart"/>
            <w:r>
              <w:t>هدی</w:t>
            </w:r>
            <w:proofErr w:type="spellEnd"/>
            <w:r>
              <w:t xml:space="preserve"> </w:t>
            </w:r>
            <w:proofErr w:type="spellStart"/>
            <w:r>
              <w:t>بیوت</w:t>
            </w:r>
            <w:r w:rsidR="00EB5956">
              <w:rPr>
                <w:rFonts w:hint="cs"/>
              </w:rPr>
              <w:t>‌</w:t>
            </w:r>
            <w:r>
              <w:t>ی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پوشاک دخترانه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چراغ اسپرت پژو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پاپ سوکت طرح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شیا</w:t>
            </w:r>
            <w:proofErr w:type="spellEnd"/>
            <w:r w:rsidR="00EB5956">
              <w:rPr>
                <w:rFonts w:hint="cs"/>
                <w:rtl/>
              </w:rPr>
              <w:t>ئو</w:t>
            </w:r>
            <w:proofErr w:type="spellStart"/>
            <w:r>
              <w:t>می</w:t>
            </w:r>
            <w:proofErr w:type="spellEnd"/>
            <w:r>
              <w:t xml:space="preserve"> 11 </w:t>
            </w:r>
            <w:r w:rsidR="00801A0B">
              <w:t>GT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قاب گوشی a21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تفنگ کلاش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یخچال سفری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یخچال سام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د</w:t>
            </w:r>
            <w:r w:rsidR="00EB5956">
              <w:rPr>
                <w:rFonts w:hint="cs"/>
                <w:rtl/>
              </w:rPr>
              <w:t>و</w:t>
            </w:r>
            <w:proofErr w:type="spellStart"/>
            <w:r>
              <w:t>چرخه</w:t>
            </w:r>
            <w:proofErr w:type="spellEnd"/>
            <w:r>
              <w:t xml:space="preserve"> </w:t>
            </w:r>
            <w:proofErr w:type="spellStart"/>
            <w:r>
              <w:t>دخترانه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PS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بیز</w:t>
            </w:r>
            <w:proofErr w:type="spellEnd"/>
            <w:r w:rsidR="00EB5956">
              <w:t xml:space="preserve"> </w:t>
            </w:r>
            <w:proofErr w:type="spellStart"/>
            <w:r>
              <w:t>را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EB5956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پارتمان</w:t>
            </w:r>
            <w:proofErr w:type="spellEnd"/>
            <w:r w:rsidR="00000000">
              <w:t xml:space="preserve"> </w:t>
            </w:r>
            <w:proofErr w:type="spellStart"/>
            <w:r w:rsidR="00000000">
              <w:t>اجاره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میز نهار خوری چهار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هود</w:t>
            </w:r>
            <w:proofErr w:type="spellEnd"/>
            <w:r>
              <w:t xml:space="preserve"> </w:t>
            </w:r>
            <w:r w:rsidR="00EB5956">
              <w:rPr>
                <w:rFonts w:hint="cs"/>
                <w:rtl/>
              </w:rPr>
              <w:t>آ</w:t>
            </w:r>
            <w:proofErr w:type="spellStart"/>
            <w:r>
              <w:t>شپزخانه</w:t>
            </w:r>
            <w:proofErr w:type="spellEnd"/>
            <w:r>
              <w:t xml:space="preserve"> </w:t>
            </w:r>
            <w:proofErr w:type="spellStart"/>
            <w:r>
              <w:t>بی</w:t>
            </w:r>
            <w:proofErr w:type="spellEnd"/>
            <w:r w:rsidR="00EB5956">
              <w:t xml:space="preserve"> </w:t>
            </w:r>
            <w:proofErr w:type="spellStart"/>
            <w:r>
              <w:t>مکث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جا</w:t>
            </w:r>
            <w:proofErr w:type="spellEnd"/>
            <w:r>
              <w:t xml:space="preserve"> </w:t>
            </w:r>
            <w:proofErr w:type="spellStart"/>
            <w:r>
              <w:t>سیب</w:t>
            </w:r>
            <w:r w:rsidR="00EB5956">
              <w:rPr>
                <w:rFonts w:hint="cs"/>
              </w:rPr>
              <w:t>‌</w:t>
            </w:r>
            <w:r>
              <w:t>زمینی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پوشک سایز 3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سرخ کن بدون روغن دسینی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سامسونگm12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lastRenderedPageBreak/>
              <w:t xml:space="preserve">بانکه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کاغذ a5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میل بارفیکس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 xml:space="preserve">حلقه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آب تصفیه کن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ماسک تنفسی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فلاسک دوقلو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دیلر شارژی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میز تحریر مدرن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شمع نور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برس</w:t>
            </w:r>
            <w:proofErr w:type="spellEnd"/>
            <w:r>
              <w:t xml:space="preserve"> </w:t>
            </w:r>
            <w:proofErr w:type="spellStart"/>
            <w:r>
              <w:t>حرارتی</w:t>
            </w:r>
            <w:proofErr w:type="spellEnd"/>
            <w:r>
              <w:t xml:space="preserve"> </w:t>
            </w:r>
            <w:proofErr w:type="spellStart"/>
            <w:r>
              <w:t>پرو</w:t>
            </w:r>
            <w:proofErr w:type="spellEnd"/>
            <w:r w:rsidR="00EB5956">
              <w:t xml:space="preserve"> </w:t>
            </w:r>
            <w:proofErr w:type="spellStart"/>
            <w:r>
              <w:t>مکس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کفش تنیس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بزرگ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یاقوت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دوربین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قاب</w:t>
            </w:r>
            <w:proofErr w:type="spellEnd"/>
            <w:r>
              <w:t xml:space="preserve"> </w:t>
            </w:r>
            <w:proofErr w:type="spellStart"/>
            <w:r>
              <w:t>گوشی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EB5956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  <w:r>
              <w:t xml:space="preserve"> </w:t>
            </w:r>
            <w:proofErr w:type="spellStart"/>
            <w:r>
              <w:t>ردمی</w:t>
            </w:r>
            <w:proofErr w:type="spellEnd"/>
            <w:r>
              <w:t xml:space="preserve"> 9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پوشک سایز ۴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جاجورابی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منبع اگزوز اسپرت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گیوه زنانه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کوس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شب نقاب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ست بار سرد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شیر اهرمی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تلویزیون</w:t>
            </w:r>
            <w:proofErr w:type="spellEnd"/>
            <w:r>
              <w:t xml:space="preserve"> </w:t>
            </w:r>
            <w:r w:rsidR="00801A0B">
              <w:t>GT</w:t>
            </w:r>
            <w:r>
              <w:t xml:space="preserve"> </w:t>
            </w:r>
            <w:proofErr w:type="spellStart"/>
            <w:r>
              <w:t>سی</w:t>
            </w:r>
            <w:proofErr w:type="spellEnd"/>
            <w:r>
              <w:t xml:space="preserve"> </w:t>
            </w:r>
            <w:proofErr w:type="spellStart"/>
            <w:r>
              <w:t>ال</w:t>
            </w:r>
            <w:proofErr w:type="spellEnd"/>
            <w:r>
              <w:t xml:space="preserve"> 55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خاور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lastRenderedPageBreak/>
              <w:t>باکارات رژ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چرم طبیعی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مینی واش جنرال تکنیک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ماشین</w:t>
            </w:r>
            <w:proofErr w:type="spellEnd"/>
            <w:r>
              <w:t xml:space="preserve"> </w:t>
            </w:r>
            <w:proofErr w:type="spellStart"/>
            <w:r>
              <w:t>اصلاح</w:t>
            </w:r>
            <w:proofErr w:type="spellEnd"/>
            <w:r>
              <w:t xml:space="preserve"> </w:t>
            </w:r>
            <w:proofErr w:type="spellStart"/>
            <w:r>
              <w:t>بدن</w:t>
            </w:r>
            <w:proofErr w:type="spellEnd"/>
            <w:r>
              <w:t xml:space="preserve"> </w:t>
            </w:r>
            <w:r w:rsidR="00EB5956">
              <w:rPr>
                <w:rFonts w:hint="cs"/>
                <w:rtl/>
              </w:rPr>
              <w:t>آ</w:t>
            </w:r>
            <w:proofErr w:type="spellStart"/>
            <w:r>
              <w:t>قایان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تلویزیون جی پلاس 65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a11 32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هندزفری بی سیم لنوو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کیف پاور بانک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پرینتر</w:t>
            </w:r>
            <w:proofErr w:type="spellEnd"/>
            <w:r w:rsidR="00EB5956">
              <w:t xml:space="preserve"> </w:t>
            </w:r>
            <w:r>
              <w:t>107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zephyrus m16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حلقه نقره مردانه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آیفون ۸ پلاس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rx 6900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ساکشن روغن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حنا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ماسک چشم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فلا</w:t>
            </w:r>
            <w:proofErr w:type="spellEnd"/>
            <w:r w:rsidR="00EB5956">
              <w:rPr>
                <w:rFonts w:hint="cs"/>
                <w:rtl/>
              </w:rPr>
              <w:t>سک</w:t>
            </w:r>
            <w:r>
              <w:t xml:space="preserve"> </w:t>
            </w:r>
            <w:proofErr w:type="spellStart"/>
            <w:r>
              <w:t>چای</w:t>
            </w:r>
            <w:proofErr w:type="spellEnd"/>
            <w:r>
              <w:t xml:space="preserve"> </w:t>
            </w:r>
            <w:proofErr w:type="spellStart"/>
            <w:r>
              <w:t>استیل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چادر قجری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عروسک مفصلی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ژل ناخن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قاب گوشی هواوی y9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کفش تابستانه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دوچرخه</w:t>
            </w:r>
            <w:proofErr w:type="spellEnd"/>
            <w:r>
              <w:t xml:space="preserve"> </w:t>
            </w:r>
            <w:proofErr w:type="spellStart"/>
            <w:r>
              <w:t>برقی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دستگاه بخور دو لول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خوشخواب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خمیر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lastRenderedPageBreak/>
              <w:t>کاور چمدان</w:t>
            </w:r>
          </w:p>
        </w:tc>
      </w:tr>
      <w:tr w:rsidR="001F4656">
        <w:tc>
          <w:tcPr>
            <w:tcW w:w="8640" w:type="dxa"/>
          </w:tcPr>
          <w:p w:rsidR="001F4656" w:rsidRDefault="00EB5956">
            <w:r>
              <w:rPr>
                <w:rFonts w:hint="cs"/>
                <w:rtl/>
              </w:rPr>
              <w:t>آمپ</w:t>
            </w:r>
            <w:proofErr w:type="spellStart"/>
            <w:r w:rsidR="00000000">
              <w:t>لی</w:t>
            </w:r>
            <w:r w:rsidR="00801A0B">
              <w:rPr>
                <w:rFonts w:hint="cs"/>
              </w:rPr>
              <w:t>‌</w:t>
            </w:r>
            <w:r w:rsidR="00000000">
              <w:t>فایر</w:t>
            </w:r>
            <w:proofErr w:type="spellEnd"/>
            <w:r w:rsidR="00000000">
              <w:t xml:space="preserve"> </w:t>
            </w:r>
            <w:proofErr w:type="spellStart"/>
            <w:r w:rsidR="00000000">
              <w:t>خودرو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 xml:space="preserve">نیسان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سامسونگs22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تیشرت و شلوار مردانه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 xml:space="preserve">S22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کرم ثمین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نایک زوم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سوزن توپ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کودتا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گیم بال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Ipad air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ماسک زغال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روبیک ماری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ایرانول ریسینگ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ماسک</w:t>
            </w:r>
            <w:proofErr w:type="spellEnd"/>
            <w:r>
              <w:t xml:space="preserve"> </w:t>
            </w:r>
            <w:proofErr w:type="spellStart"/>
            <w:r>
              <w:t>ورقه</w:t>
            </w:r>
            <w:r w:rsidR="00EB5956">
              <w:rPr>
                <w:rFonts w:hint="cs"/>
              </w:rPr>
              <w:t>‌</w:t>
            </w:r>
            <w:r>
              <w:t>ای</w:t>
            </w:r>
            <w:proofErr w:type="spellEnd"/>
            <w:r>
              <w:t xml:space="preserve"> </w:t>
            </w:r>
            <w:proofErr w:type="spellStart"/>
            <w:r>
              <w:t>بیواکوا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ماشین</w:t>
            </w:r>
            <w:proofErr w:type="spellEnd"/>
            <w:r>
              <w:t xml:space="preserve"> </w:t>
            </w:r>
            <w:proofErr w:type="spellStart"/>
            <w:r>
              <w:t>صورت</w:t>
            </w:r>
            <w:r w:rsidR="00EB5956">
              <w:rPr>
                <w:rFonts w:hint="cs"/>
              </w:rPr>
              <w:t>‌</w:t>
            </w:r>
            <w:r>
              <w:t>تراشی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چرخ صنعتی جک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باند ماشین خربزه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سامسونگ A51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سامسونگ a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یخچال</w:t>
            </w:r>
            <w:r w:rsidR="00EB5956">
              <w:rPr>
                <w:rFonts w:hint="cs"/>
              </w:rPr>
              <w:t>‌</w:t>
            </w:r>
            <w:r>
              <w:t>فریزر</w:t>
            </w:r>
            <w:proofErr w:type="spellEnd"/>
            <w:r>
              <w:t xml:space="preserve"> </w:t>
            </w:r>
            <w:proofErr w:type="spellStart"/>
            <w:r>
              <w:t>دوقلو</w:t>
            </w:r>
            <w:proofErr w:type="spellEnd"/>
            <w:r>
              <w:t xml:space="preserve"> </w:t>
            </w:r>
            <w:proofErr w:type="spellStart"/>
            <w:r>
              <w:t>الکترو</w:t>
            </w:r>
            <w:proofErr w:type="spellEnd"/>
            <w:r w:rsidR="00EB5956">
              <w:t xml:space="preserve"> </w:t>
            </w:r>
            <w:proofErr w:type="spellStart"/>
            <w:r>
              <w:t>استیل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سیمان</w:t>
            </w:r>
            <w:r w:rsidR="00EB5956">
              <w:rPr>
                <w:rFonts w:hint="cs"/>
              </w:rPr>
              <w:t>‌</w:t>
            </w:r>
            <w:r>
              <w:t>سفید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ساعت g shock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بلوتوثی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ضد</w:t>
            </w:r>
            <w:proofErr w:type="spellEnd"/>
            <w:r w:rsidR="00EB5956">
              <w:rPr>
                <w:rFonts w:hint="cs"/>
                <w:rtl/>
              </w:rPr>
              <w:t>آ</w:t>
            </w:r>
            <w:proofErr w:type="spellStart"/>
            <w:r>
              <w:t>فتاب</w:t>
            </w:r>
            <w:proofErr w:type="spellEnd"/>
            <w:r>
              <w:t xml:space="preserve"> </w:t>
            </w:r>
            <w:proofErr w:type="spellStart"/>
            <w:r>
              <w:t>رنگی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lastRenderedPageBreak/>
              <w:t>کنسول قاشق و چنگال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بلندر صنعتی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میز صندلی تاشو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گوشی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EB5956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  <w:r>
              <w:t xml:space="preserve"> poco x3 pro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محافظ جان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گلگیر جلو پراید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دریچه گاز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چراغ عقب پراید صبا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لگو</w:t>
            </w:r>
            <w:proofErr w:type="spellEnd"/>
            <w:r>
              <w:t xml:space="preserve"> </w:t>
            </w:r>
            <w:r w:rsidR="00EB5956">
              <w:rPr>
                <w:rFonts w:hint="cs"/>
                <w:rtl/>
              </w:rPr>
              <w:t>شهر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چادر بحرینی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قالیچه</w:t>
            </w:r>
            <w:proofErr w:type="spellEnd"/>
            <w:r>
              <w:t xml:space="preserve"> </w:t>
            </w:r>
            <w:r w:rsidR="00EB5956">
              <w:rPr>
                <w:rFonts w:hint="cs"/>
                <w:rtl/>
              </w:rPr>
              <w:t>آ</w:t>
            </w:r>
            <w:proofErr w:type="spellStart"/>
            <w:r>
              <w:t>شپزخانه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ساعت چوبی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 xml:space="preserve">کمپرسور باد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ایفون</w:t>
            </w:r>
            <w:proofErr w:type="spellEnd"/>
            <w:r>
              <w:t xml:space="preserve"> 13 </w:t>
            </w:r>
            <w:proofErr w:type="spellStart"/>
            <w:r>
              <w:t>پرو</w:t>
            </w:r>
            <w:proofErr w:type="spellEnd"/>
            <w:r w:rsidR="00EB5956">
              <w:t xml:space="preserve"> </w:t>
            </w:r>
            <w:proofErr w:type="spellStart"/>
            <w:r>
              <w:t>مکس</w:t>
            </w:r>
            <w:proofErr w:type="spellEnd"/>
            <w:r>
              <w:t xml:space="preserve"> 256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شارژر وایرلس سامسونگ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تیتان ژل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روان</w:t>
            </w:r>
            <w:proofErr w:type="spellEnd"/>
            <w:r>
              <w:t xml:space="preserve"> </w:t>
            </w:r>
            <w:proofErr w:type="spellStart"/>
            <w:r>
              <w:t>نویس</w:t>
            </w:r>
            <w:proofErr w:type="spellEnd"/>
            <w:r>
              <w:t xml:space="preserve"> </w:t>
            </w:r>
            <w:proofErr w:type="spellStart"/>
            <w:r>
              <w:t>نوک</w:t>
            </w:r>
            <w:r w:rsidR="00EB5956">
              <w:rPr>
                <w:rFonts w:hint="cs"/>
              </w:rPr>
              <w:t>‌</w:t>
            </w:r>
            <w:r>
              <w:t>نمدی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شبرنگ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 xml:space="preserve">خودکار رنگی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tab s6 lite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کنترل فاز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شلوار زنانه جین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کپسول نسپرسو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اسکناس نو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بی بی کرم فارماسی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ماشین زانتیا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lastRenderedPageBreak/>
              <w:t>درامز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ترموستات دیجیتال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Cpu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کرم لارگو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شامپو ضد شپش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حباب ساز تفنگی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 xml:space="preserve"> ساعت هوشمند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ترازو دیجیتال جیبی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دستبند نجات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دستگاه لاغری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k19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چراغ</w:t>
            </w:r>
            <w:r w:rsidR="00EB5956">
              <w:rPr>
                <w:rFonts w:hint="cs"/>
              </w:rPr>
              <w:t>‌</w:t>
            </w:r>
            <w:r>
              <w:t>خطر</w:t>
            </w:r>
            <w:proofErr w:type="spellEnd"/>
            <w:r>
              <w:t xml:space="preserve"> </w:t>
            </w:r>
            <w:proofErr w:type="spellStart"/>
            <w:r>
              <w:t>دوچرخه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کاندوم خاردار ویبره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قفل کمد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دایناکورد 1000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روفرشی کشدار 12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z flip 4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لیوان اسموتی نی دار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ناموس کفتار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A42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کاموا سوزنی</w:t>
            </w:r>
          </w:p>
        </w:tc>
      </w:tr>
      <w:tr w:rsidR="001F4656">
        <w:tc>
          <w:tcPr>
            <w:tcW w:w="8640" w:type="dxa"/>
          </w:tcPr>
          <w:p w:rsidR="001F4656" w:rsidRDefault="00EB5956">
            <w:r>
              <w:rPr>
                <w:rFonts w:hint="cs"/>
                <w:rtl/>
              </w:rPr>
              <w:t>آبمیوه‌</w:t>
            </w:r>
            <w:proofErr w:type="spellStart"/>
            <w:r w:rsidR="00000000">
              <w:t>گیری</w:t>
            </w:r>
            <w:proofErr w:type="spellEnd"/>
            <w:r w:rsidR="00000000">
              <w:t xml:space="preserve">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کیف</w:t>
            </w:r>
            <w:proofErr w:type="spellEnd"/>
            <w:r>
              <w:t xml:space="preserve"> </w:t>
            </w:r>
            <w:proofErr w:type="spellStart"/>
            <w:r>
              <w:t>مدرسه</w:t>
            </w:r>
            <w:r w:rsidR="00EB5956">
              <w:rPr>
                <w:rFonts w:hint="cs"/>
              </w:rPr>
              <w:t>‌</w:t>
            </w:r>
            <w:r>
              <w:t>ای</w:t>
            </w:r>
            <w:proofErr w:type="spellEnd"/>
            <w:r>
              <w:t xml:space="preserve"> </w:t>
            </w:r>
            <w:proofErr w:type="spellStart"/>
            <w:r>
              <w:t>دخترانه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کارد میوه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ورق گالوانیزه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قاب گوشی A51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lastRenderedPageBreak/>
              <w:t>کتونی ورزشی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tuf f15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درایو نوری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کابین حمام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زبان گوساله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تایر موتور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52s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قابلمه عروس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فلا</w:t>
            </w:r>
            <w:proofErr w:type="spellEnd"/>
            <w:r w:rsidR="00EB5956">
              <w:rPr>
                <w:rFonts w:hint="cs"/>
                <w:rtl/>
              </w:rPr>
              <w:t>سک</w:t>
            </w:r>
            <w:r>
              <w:t xml:space="preserve"> </w:t>
            </w:r>
            <w:proofErr w:type="spellStart"/>
            <w:r>
              <w:t>مسافرتی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tab a8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دایناسور کنترلی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پوکوf4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پمپ باد شارژی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 xml:space="preserve">رب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ناتینگ فون 1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تورچ</w:t>
            </w:r>
            <w:proofErr w:type="spellEnd"/>
            <w:r>
              <w:t xml:space="preserve"> </w:t>
            </w:r>
            <w:r w:rsidR="00EB5956">
              <w:rPr>
                <w:rFonts w:hint="cs"/>
                <w:rtl/>
              </w:rPr>
              <w:t>آ</w:t>
            </w:r>
            <w:proofErr w:type="spellStart"/>
            <w:r>
              <w:t>رگون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جعبه هدیه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پراید کاربراتور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لوازم موتور هندا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 xml:space="preserve">پیانو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ردمی</w:t>
            </w:r>
            <w:proofErr w:type="spellEnd"/>
            <w:r w:rsidR="00EB5956">
              <w:t xml:space="preserve"> 10 </w:t>
            </w:r>
            <w:r>
              <w:t>c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گیلاس خوری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کروز کنترل 206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dji mini 2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ناگت مرغ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ابزار جنسی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lastRenderedPageBreak/>
              <w:t>کارت گرافیک 3070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آبمیوه گیری پاناسونیک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کفش</w:t>
            </w:r>
            <w:proofErr w:type="spellEnd"/>
            <w:r>
              <w:t xml:space="preserve"> </w:t>
            </w:r>
            <w:proofErr w:type="spellStart"/>
            <w:r>
              <w:t>اسکیت</w:t>
            </w:r>
            <w:proofErr w:type="spellEnd"/>
            <w:r>
              <w:t xml:space="preserve"> </w:t>
            </w:r>
            <w:proofErr w:type="spellStart"/>
            <w:r>
              <w:t>بچه</w:t>
            </w:r>
            <w:r w:rsidR="00EB5956">
              <w:rPr>
                <w:rFonts w:hint="cs"/>
              </w:rPr>
              <w:t>‌</w:t>
            </w:r>
            <w:r>
              <w:t>گانه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فیگور دایناسور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جلو پنجره پارس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ماشین</w:t>
            </w:r>
            <w:proofErr w:type="spellEnd"/>
            <w:r>
              <w:t xml:space="preserve"> </w:t>
            </w:r>
            <w:proofErr w:type="spellStart"/>
            <w:r>
              <w:t>بی</w:t>
            </w:r>
            <w:r w:rsidR="00EB5956">
              <w:rPr>
                <w:rFonts w:hint="cs"/>
              </w:rPr>
              <w:t>‌</w:t>
            </w:r>
            <w:r>
              <w:t>ام</w:t>
            </w:r>
            <w:proofErr w:type="spellEnd"/>
            <w:r>
              <w:t xml:space="preserve"> و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تفنگ کلت واقعی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گوشی نوکیا ۱۰۶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دستگاه</w:t>
            </w:r>
            <w:proofErr w:type="spellEnd"/>
            <w:r>
              <w:t xml:space="preserve"> </w:t>
            </w:r>
            <w:proofErr w:type="spellStart"/>
            <w:r>
              <w:t>بدن</w:t>
            </w:r>
            <w:r w:rsidR="00EB5956">
              <w:rPr>
                <w:rFonts w:hint="cs"/>
              </w:rPr>
              <w:t>‌</w:t>
            </w:r>
            <w:r>
              <w:t>سازی</w:t>
            </w:r>
            <w:proofErr w:type="spellEnd"/>
            <w:r>
              <w:t xml:space="preserve"> </w:t>
            </w:r>
            <w:proofErr w:type="spellStart"/>
            <w:r>
              <w:t>چندکاره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پروت</w:t>
            </w:r>
            <w:proofErr w:type="spellEnd"/>
            <w:r w:rsidR="00EB5956">
              <w:rPr>
                <w:rFonts w:hint="cs"/>
                <w:rtl/>
              </w:rPr>
              <w:t>ئ</w:t>
            </w:r>
            <w:proofErr w:type="spellStart"/>
            <w:r>
              <w:t>ین</w:t>
            </w:r>
            <w:proofErr w:type="spellEnd"/>
            <w:r>
              <w:t xml:space="preserve"> </w:t>
            </w:r>
            <w:proofErr w:type="spellStart"/>
            <w:r>
              <w:t>مو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 xml:space="preserve">s22 ultra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گز کرمانی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بکس بادی هنس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کامپوزیت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ترازو کمری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سر</w:t>
            </w:r>
            <w:proofErr w:type="spellEnd"/>
            <w:r w:rsidR="00EB5956">
              <w:t xml:space="preserve"> </w:t>
            </w:r>
            <w:proofErr w:type="spellStart"/>
            <w:r>
              <w:t>شعله</w:t>
            </w:r>
            <w:proofErr w:type="spellEnd"/>
            <w:r>
              <w:t xml:space="preserve"> </w:t>
            </w:r>
            <w:proofErr w:type="spellStart"/>
            <w:r>
              <w:t>کوهنوردی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پخش کنوود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کفش ورزشی چمن مصنوعی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چراغ جلو 206 کروز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شیا</w:t>
            </w:r>
            <w:proofErr w:type="spellEnd"/>
            <w:r w:rsidR="00EB5956">
              <w:rPr>
                <w:rFonts w:hint="cs"/>
                <w:rtl/>
              </w:rPr>
              <w:t>ئو</w:t>
            </w:r>
            <w:proofErr w:type="spellStart"/>
            <w:r>
              <w:t>می</w:t>
            </w:r>
            <w:proofErr w:type="spellEnd"/>
            <w:r>
              <w:t xml:space="preserve"> ۱۲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 xml:space="preserve">چکش تخریب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مهتابی دیواری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نت 10 پرو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مانیتور گیمینگ سامسونگ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پژوپارس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دوچرخه 28 دنده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lastRenderedPageBreak/>
              <w:t>کینگ دول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گوشی a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کفش</w:t>
            </w:r>
            <w:proofErr w:type="spellEnd"/>
            <w:r>
              <w:t xml:space="preserve"> </w:t>
            </w:r>
            <w:proofErr w:type="spellStart"/>
            <w:r>
              <w:t>کوه</w:t>
            </w:r>
            <w:r w:rsidR="00EB5956">
              <w:rPr>
                <w:rFonts w:hint="cs"/>
              </w:rPr>
              <w:t>‌</w:t>
            </w:r>
            <w:r>
              <w:t>نوردی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مانیتور</w:t>
            </w:r>
            <w:proofErr w:type="spellEnd"/>
            <w:r>
              <w:t xml:space="preserve"> </w:t>
            </w:r>
            <w:proofErr w:type="spellStart"/>
            <w:r>
              <w:t>پشت</w:t>
            </w:r>
            <w:r w:rsidR="00EB5956">
              <w:rPr>
                <w:rFonts w:hint="cs"/>
              </w:rPr>
              <w:t>‌</w:t>
            </w:r>
            <w:r>
              <w:t>سری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ایفون ایکس مکس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اسپ</w:t>
            </w:r>
            <w:proofErr w:type="spellEnd"/>
            <w:r w:rsidR="00EB5956">
              <w:rPr>
                <w:rFonts w:hint="cs"/>
                <w:rtl/>
              </w:rPr>
              <w:t>ی</w:t>
            </w:r>
            <w:proofErr w:type="spellStart"/>
            <w:r>
              <w:t>کر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گالن بنزین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 xml:space="preserve">ریلمی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پوشک بیبی کینگ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 xml:space="preserve">شطرنج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s7 edge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صافی بنزین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مانیتور دل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 xml:space="preserve">جامدادی دخترانه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مانتو و شلوار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کولر آبی پرتابل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چرخ صنعتی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هارد</w:t>
            </w:r>
            <w:proofErr w:type="spellEnd"/>
            <w:r w:rsidR="00EB5956">
              <w:t xml:space="preserve"> </w:t>
            </w:r>
            <w:proofErr w:type="spellStart"/>
            <w:r>
              <w:t>اکسترنال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تخت</w:t>
            </w:r>
            <w:proofErr w:type="spellEnd"/>
            <w:r>
              <w:t xml:space="preserve"> </w:t>
            </w:r>
            <w:r w:rsidR="00EB5956">
              <w:rPr>
                <w:rFonts w:hint="cs"/>
                <w:rtl/>
              </w:rPr>
              <w:t>آ</w:t>
            </w:r>
            <w:proofErr w:type="spellStart"/>
            <w:r>
              <w:t>ویز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عسل خوری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gt 730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هایما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چادر</w:t>
            </w:r>
            <w:proofErr w:type="spellEnd"/>
            <w:r>
              <w:t xml:space="preserve"> </w:t>
            </w:r>
            <w:proofErr w:type="spellStart"/>
            <w:r>
              <w:t>مسافرتی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خازن سیستم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پودر موبر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لاستیک میشلن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lastRenderedPageBreak/>
              <w:t>محافظ برق ساختمان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کیف کیهان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صندل چرم مردانه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نان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چادر مشکی ساده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کاور a52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ماسک مو کراتین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دفتر نقاشی بزرگ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گوشی</w:t>
            </w:r>
            <w:proofErr w:type="spellEnd"/>
            <w:r>
              <w:t xml:space="preserve"> </w:t>
            </w:r>
            <w:r w:rsidR="00EB5956">
              <w:rPr>
                <w:rFonts w:hint="cs"/>
                <w:rtl/>
              </w:rPr>
              <w:t>آ</w:t>
            </w:r>
            <w:proofErr w:type="spellStart"/>
            <w:r>
              <w:t>یفون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خوش</w:t>
            </w:r>
            <w:r w:rsidR="00EB5956">
              <w:rPr>
                <w:rFonts w:hint="cs"/>
              </w:rPr>
              <w:t>‌</w:t>
            </w:r>
            <w:r>
              <w:t>بو</w:t>
            </w:r>
            <w:proofErr w:type="spellEnd"/>
            <w:r>
              <w:t xml:space="preserve"> </w:t>
            </w:r>
            <w:proofErr w:type="spellStart"/>
            <w:r>
              <w:t>کننده</w:t>
            </w:r>
            <w:proofErr w:type="spellEnd"/>
            <w:r>
              <w:t xml:space="preserve"> </w:t>
            </w:r>
            <w:proofErr w:type="spellStart"/>
            <w:r>
              <w:t>دهان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شال سبز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 xml:space="preserve">دراور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ریلمی gt master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چراغ خواب ماه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اسپیلت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کتری روحی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ماسک مو بدون سولفات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party box 1000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آریو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دستمال</w:t>
            </w:r>
            <w:r w:rsidR="00EB5956">
              <w:rPr>
                <w:rFonts w:hint="cs"/>
              </w:rPr>
              <w:t>‌</w:t>
            </w:r>
            <w:r>
              <w:t>کاغذی</w:t>
            </w:r>
            <w:proofErr w:type="spellEnd"/>
            <w:r>
              <w:t xml:space="preserve">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آب</w:t>
            </w:r>
            <w:r w:rsidR="00EB5956">
              <w:rPr>
                <w:rFonts w:hint="cs"/>
              </w:rPr>
              <w:t>‌</w:t>
            </w:r>
            <w:r>
              <w:t>نبات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دستبند مسی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جا</w:t>
            </w:r>
            <w:proofErr w:type="spellEnd"/>
            <w:r w:rsidR="00EB5956">
              <w:t xml:space="preserve"> </w:t>
            </w:r>
            <w:proofErr w:type="spellStart"/>
            <w:r>
              <w:t>سیب</w:t>
            </w:r>
            <w:proofErr w:type="spellEnd"/>
            <w:r>
              <w:t xml:space="preserve"> </w:t>
            </w:r>
            <w:proofErr w:type="spellStart"/>
            <w:r>
              <w:t>زمینی</w:t>
            </w:r>
            <w:proofErr w:type="spellEnd"/>
            <w:r>
              <w:t xml:space="preserve"> </w:t>
            </w:r>
            <w:proofErr w:type="spellStart"/>
            <w:r>
              <w:t>پیاز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کمد</w:t>
            </w:r>
            <w:proofErr w:type="spellEnd"/>
            <w:r>
              <w:t xml:space="preserve"> </w:t>
            </w:r>
            <w:proofErr w:type="spellStart"/>
            <w:r>
              <w:t>برزنت</w:t>
            </w:r>
            <w:r w:rsidR="00EB5956">
              <w:rPr>
                <w:rFonts w:hint="cs"/>
              </w:rPr>
              <w:t>‌</w:t>
            </w:r>
            <w:r>
              <w:t>ی</w:t>
            </w:r>
            <w:proofErr w:type="spellEnd"/>
            <w:r>
              <w:t xml:space="preserve"> </w:t>
            </w:r>
            <w:proofErr w:type="spellStart"/>
            <w:r>
              <w:t>لباس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لگو جنگی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گهواره برقی نوزاد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lastRenderedPageBreak/>
              <w:t>ماژیک تاچ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اپل 8 پلاس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کمل بک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Airpod pro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 xml:space="preserve">13 pro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لاستیک پراید هانکوک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قلاده کتفی سگ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کاسکت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نان</w:t>
            </w:r>
            <w:r w:rsidR="00EB5956">
              <w:rPr>
                <w:rFonts w:hint="cs"/>
              </w:rPr>
              <w:t>‌</w:t>
            </w:r>
            <w:r>
              <w:t>پز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کنسول بازی ps5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هندزفری کیو سی وای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فرش</w:t>
            </w:r>
            <w:proofErr w:type="spellEnd"/>
            <w:r>
              <w:t xml:space="preserve"> </w:t>
            </w:r>
            <w:r w:rsidR="00EB5956">
              <w:rPr>
                <w:rFonts w:hint="cs"/>
                <w:rtl/>
              </w:rPr>
              <w:t>آ</w:t>
            </w:r>
            <w:proofErr w:type="spellStart"/>
            <w:r>
              <w:t>شپزخانه</w:t>
            </w:r>
            <w:proofErr w:type="spellEnd"/>
            <w:r>
              <w:t xml:space="preserve"> </w:t>
            </w:r>
            <w:proofErr w:type="spellStart"/>
            <w:r>
              <w:t>جدید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داکت برق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کیف عینک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اورال مجلسی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محافظ تلویزیون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ظروف بامبو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استند</w:t>
            </w:r>
            <w:proofErr w:type="spellEnd"/>
            <w:r>
              <w:t xml:space="preserve"> </w:t>
            </w:r>
            <w:proofErr w:type="spellStart"/>
            <w:r>
              <w:t>لپ</w:t>
            </w:r>
            <w:r w:rsidR="00EB5956">
              <w:rPr>
                <w:rFonts w:hint="cs"/>
              </w:rPr>
              <w:t>‌</w:t>
            </w:r>
            <w:r>
              <w:t>تاپ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سشوار سایونا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 xml:space="preserve">صندلی تاشو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نوت ۱۰ پرو مکس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موتور سه چرخ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برف پاکن پراید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عینک vr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قاب</w:t>
            </w:r>
            <w:proofErr w:type="spellEnd"/>
            <w:r>
              <w:t xml:space="preserve"> </w:t>
            </w:r>
            <w:proofErr w:type="spellStart"/>
            <w:r>
              <w:t>گوشی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EB5956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  <w:r>
              <w:t xml:space="preserve"> </w:t>
            </w:r>
            <w:proofErr w:type="spellStart"/>
            <w:r>
              <w:t>نوت</w:t>
            </w:r>
            <w:proofErr w:type="spellEnd"/>
            <w:r>
              <w:t xml:space="preserve"> 10 </w:t>
            </w:r>
            <w:proofErr w:type="spellStart"/>
            <w:r>
              <w:t>پرو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تیر</w:t>
            </w:r>
            <w:proofErr w:type="spellEnd"/>
            <w:r w:rsidR="00EB5956">
              <w:rPr>
                <w:rFonts w:hint="cs"/>
                <w:rtl/>
              </w:rPr>
              <w:t>آ</w:t>
            </w:r>
            <w:proofErr w:type="spellStart"/>
            <w:r>
              <w:t>هن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lastRenderedPageBreak/>
              <w:t xml:space="preserve">دفترچه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تفنگ ترقه ای فلزی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خلال بادام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میز ناهار خوری 8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پوشک شورتی مای بیبی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سر سیلندر پراید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گلکسی بادز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بایودرما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گوشی</w:t>
            </w:r>
            <w:proofErr w:type="spellEnd"/>
            <w:r>
              <w:t xml:space="preserve"> </w:t>
            </w:r>
            <w:proofErr w:type="spellStart"/>
            <w:r>
              <w:t>اپل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سینما خانگی سامسونگ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آچار لوله گیر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فیوز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پاور بانک ۲۰۰۰۰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عینک آفتابی دخترانه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جک پارکینگ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خوش</w:t>
            </w:r>
            <w:r w:rsidR="00EB5956">
              <w:rPr>
                <w:rFonts w:hint="cs"/>
              </w:rPr>
              <w:t>‌</w:t>
            </w:r>
            <w:r>
              <w:t>بوکننده</w:t>
            </w:r>
            <w:proofErr w:type="spellEnd"/>
            <w:r>
              <w:t xml:space="preserve"> </w:t>
            </w:r>
            <w:proofErr w:type="spellStart"/>
            <w:r>
              <w:t>ایفل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کولر گازی گری 12000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کود پتاس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هودی خرگوشی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تلو</w:t>
            </w:r>
            <w:proofErr w:type="spellEnd"/>
            <w:r w:rsidR="00EB5956">
              <w:rPr>
                <w:rFonts w:hint="cs"/>
                <w:rtl/>
              </w:rPr>
              <w:t>ی</w:t>
            </w:r>
            <w:proofErr w:type="spellStart"/>
            <w:r>
              <w:t>زیون</w:t>
            </w:r>
            <w:proofErr w:type="spellEnd"/>
            <w:r>
              <w:t xml:space="preserve"> </w:t>
            </w:r>
            <w:proofErr w:type="spellStart"/>
            <w:r>
              <w:t>ال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گلدان حصیری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روغن موتور بهران رانا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سنسور اکسیژن ساینا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شورت نخی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موتور بی کلاج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موبایل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EB5956">
              <w:rPr>
                <w:rFonts w:hint="cs"/>
                <w:rtl/>
              </w:rPr>
              <w:t>ئو</w:t>
            </w:r>
            <w:proofErr w:type="spellStart"/>
            <w:r>
              <w:t>می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lastRenderedPageBreak/>
              <w:t>مته گردبر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رینگ اسپرت موتور سیکلت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پارچه مجلسی زنانه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ست نقره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پکیج دوربین مداربسته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کیت اگزوز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گوشی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EB5956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  <w:r>
              <w:t xml:space="preserve"> </w:t>
            </w:r>
            <w:proofErr w:type="spellStart"/>
            <w:r>
              <w:t>نوت</w:t>
            </w:r>
            <w:proofErr w:type="spellEnd"/>
            <w:r w:rsidR="00EB5956">
              <w:t xml:space="preserve"> </w:t>
            </w:r>
            <w:r>
              <w:t xml:space="preserve">11 </w:t>
            </w:r>
            <w:proofErr w:type="spellStart"/>
            <w:r>
              <w:t>پرو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جای ادویه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کلاه کاسکت ردلاین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سرخ کن رژیمی فیلیپس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پر</w:t>
            </w:r>
            <w:proofErr w:type="spellEnd"/>
            <w:r w:rsidR="00EB5956">
              <w:rPr>
                <w:rFonts w:hint="cs"/>
                <w:rtl/>
              </w:rPr>
              <w:t>و</w:t>
            </w:r>
            <w:proofErr w:type="spellStart"/>
            <w:r>
              <w:t>ژکتور</w:t>
            </w:r>
            <w:proofErr w:type="spellEnd"/>
            <w:r>
              <w:t xml:space="preserve"> </w:t>
            </w:r>
            <w:proofErr w:type="spellStart"/>
            <w:r>
              <w:t>خورشیدی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لپ</w:t>
            </w:r>
            <w:r w:rsidR="00EB5956">
              <w:rPr>
                <w:rFonts w:hint="cs"/>
              </w:rPr>
              <w:t>‌</w:t>
            </w:r>
            <w:r>
              <w:t>تاپ</w:t>
            </w:r>
            <w:proofErr w:type="spellEnd"/>
            <w:r>
              <w:t xml:space="preserve"> </w:t>
            </w:r>
            <w:proofErr w:type="spellStart"/>
            <w:r>
              <w:t>مایکروسافت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نیدو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 xml:space="preserve">شورت زنانه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سنگ کاغذ قیچی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دوربین</w:t>
            </w:r>
            <w:proofErr w:type="spellEnd"/>
            <w:r>
              <w:t xml:space="preserve"> </w:t>
            </w:r>
            <w:proofErr w:type="spellStart"/>
            <w:r>
              <w:t>وای</w:t>
            </w:r>
            <w:r w:rsidR="00EB5956">
              <w:rPr>
                <w:rFonts w:hint="cs"/>
              </w:rPr>
              <w:t>‌</w:t>
            </w:r>
            <w:r>
              <w:t>فای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موبایل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EB5956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  <w:r>
              <w:t xml:space="preserve"> </w:t>
            </w:r>
            <w:proofErr w:type="spellStart"/>
            <w:r>
              <w:t>نوت</w:t>
            </w:r>
            <w:proofErr w:type="spellEnd"/>
            <w:r>
              <w:t xml:space="preserve"> 9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ریسه نئون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شامپو فیروز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مباشی 2051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کیسه بوکس چرم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a20 s سامسونگ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رو فرشی 12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ساعت</w:t>
            </w:r>
            <w:proofErr w:type="spellEnd"/>
            <w:r>
              <w:t xml:space="preserve"> </w:t>
            </w:r>
            <w:proofErr w:type="spellStart"/>
            <w:r>
              <w:t>زنانه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EB5956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رژنین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جعبه لایتنر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lastRenderedPageBreak/>
              <w:t xml:space="preserve">ساعت مچی هوشمند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لباس عربی مردانه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هودی دنده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دستگاه شپش گیر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قالب</w:t>
            </w:r>
            <w:proofErr w:type="spellEnd"/>
            <w:r>
              <w:t xml:space="preserve"> </w:t>
            </w:r>
            <w:proofErr w:type="spellStart"/>
            <w:r>
              <w:t>شمع</w:t>
            </w:r>
            <w:r w:rsidR="00EB5956">
              <w:rPr>
                <w:rFonts w:hint="cs"/>
              </w:rPr>
              <w:t>‌</w:t>
            </w:r>
            <w:r>
              <w:t>سازی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6110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ناخن</w:t>
            </w:r>
            <w:proofErr w:type="spellEnd"/>
            <w:r>
              <w:t xml:space="preserve"> </w:t>
            </w:r>
            <w:proofErr w:type="spellStart"/>
            <w:r>
              <w:t>مصنوعی</w:t>
            </w:r>
            <w:proofErr w:type="spellEnd"/>
            <w:r>
              <w:t xml:space="preserve"> </w:t>
            </w:r>
            <w:proofErr w:type="spellStart"/>
            <w:r>
              <w:t>ژله</w:t>
            </w:r>
            <w:r w:rsidR="00EB5956">
              <w:rPr>
                <w:rFonts w:hint="cs"/>
              </w:rPr>
              <w:t>‌</w:t>
            </w:r>
            <w:r>
              <w:t>ای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برنج ایرانی 10 کیلویی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ترانزیستور موتورسیکلت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گلاب</w:t>
            </w:r>
            <w:r w:rsidR="00EB5956">
              <w:rPr>
                <w:rFonts w:hint="cs"/>
              </w:rPr>
              <w:t>‌</w:t>
            </w:r>
            <w:r>
              <w:t>پاش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سایه چشم رولوشن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canon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چراغ جلو موتور سیکلت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مای لیدی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اجاق</w:t>
            </w:r>
            <w:r w:rsidR="00EB5956">
              <w:rPr>
                <w:rFonts w:hint="cs"/>
              </w:rPr>
              <w:t>‌</w:t>
            </w:r>
            <w:r>
              <w:t>گاز</w:t>
            </w:r>
            <w:proofErr w:type="spellEnd"/>
            <w:r>
              <w:t xml:space="preserve"> </w:t>
            </w:r>
            <w:r w:rsidR="00EB5956">
              <w:rPr>
                <w:rFonts w:hint="cs"/>
                <w:rtl/>
              </w:rPr>
              <w:t>ا</w:t>
            </w:r>
            <w:proofErr w:type="spellStart"/>
            <w:r>
              <w:t>لتون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samsung a13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لباس مبارزه تکواندو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پمپ آب پنتاکس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تلویزیون ال ای دی سامسونگ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فلاسک چای مسافرتی</w:t>
            </w:r>
          </w:p>
        </w:tc>
      </w:tr>
      <w:tr w:rsidR="001F4656">
        <w:tc>
          <w:tcPr>
            <w:tcW w:w="8640" w:type="dxa"/>
          </w:tcPr>
          <w:p w:rsidR="001F4656" w:rsidRDefault="00EB5956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لبوم</w:t>
            </w:r>
            <w:proofErr w:type="spellEnd"/>
            <w:r w:rsidR="00000000">
              <w:t xml:space="preserve"> </w:t>
            </w:r>
            <w:proofErr w:type="spellStart"/>
            <w:r w:rsidR="00000000">
              <w:t>عکس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ل</w:t>
            </w:r>
            <w:r w:rsidR="00EB5956">
              <w:rPr>
                <w:rFonts w:hint="cs"/>
                <w:rtl/>
              </w:rPr>
              <w:t>پ‌تاپ</w:t>
            </w:r>
            <w:r>
              <w:t xml:space="preserve"> hp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بشکه فلزی</w:t>
            </w:r>
          </w:p>
        </w:tc>
      </w:tr>
      <w:tr w:rsidR="001F4656">
        <w:tc>
          <w:tcPr>
            <w:tcW w:w="8640" w:type="dxa"/>
          </w:tcPr>
          <w:p w:rsidR="001F4656" w:rsidRDefault="00EB5956">
            <w:r>
              <w:rPr>
                <w:rFonts w:hint="cs"/>
                <w:rtl/>
              </w:rPr>
              <w:t>آمپلی‌</w:t>
            </w:r>
            <w:proofErr w:type="spellStart"/>
            <w:r w:rsidR="00000000">
              <w:t>فایر</w:t>
            </w:r>
            <w:proofErr w:type="spellEnd"/>
            <w:r w:rsidR="00000000">
              <w:t xml:space="preserve"> </w:t>
            </w:r>
            <w:proofErr w:type="spellStart"/>
            <w:r w:rsidR="00000000">
              <w:t>مونو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طبل کوچک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خط کش خیاطی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lastRenderedPageBreak/>
              <w:t>موتور طرح کلیک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لوازم جلوبندی پراید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پشم</w:t>
            </w:r>
            <w:r w:rsidR="00EB5956">
              <w:rPr>
                <w:rFonts w:hint="cs"/>
              </w:rPr>
              <w:t>‌</w:t>
            </w:r>
            <w:r>
              <w:t>چین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جارو</w:t>
            </w:r>
            <w:proofErr w:type="spellEnd"/>
            <w:r>
              <w:t xml:space="preserve"> </w:t>
            </w:r>
            <w:proofErr w:type="spellStart"/>
            <w:r>
              <w:t>شارژی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EB5956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بادبزن دستی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المنت هویه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فرم مدرسه دخترانه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پاپیت پسرانه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استمپر ناخن دخترانه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جارو استخر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بند عینک مردانه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اسب</w:t>
            </w:r>
            <w:r w:rsidR="00EB5956">
              <w:rPr>
                <w:rFonts w:hint="cs"/>
              </w:rPr>
              <w:t>‌</w:t>
            </w:r>
            <w:r>
              <w:t>سواری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لاستیک تیبا 2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پنکه سقفی پارس خزر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ترمووال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ماشین خط زن کیمی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 xml:space="preserve">عروسک باربی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کارت بازی مافیا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لباس شنا دخترانه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 xml:space="preserve">ویلچر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دستگاه شپش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کولر ایستاده 36000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مداد رنگی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دستگاه ویو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پریز تایمر دار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مبل</w:t>
            </w:r>
            <w:proofErr w:type="spellEnd"/>
            <w:r>
              <w:t xml:space="preserve"> </w:t>
            </w:r>
            <w:proofErr w:type="spellStart"/>
            <w:r>
              <w:t>هفت</w:t>
            </w:r>
            <w:r w:rsidR="00EB5956">
              <w:rPr>
                <w:rFonts w:hint="cs"/>
              </w:rPr>
              <w:t>‌</w:t>
            </w:r>
            <w:r>
              <w:t>نفره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lastRenderedPageBreak/>
              <w:t>تلو</w:t>
            </w:r>
            <w:proofErr w:type="spellEnd"/>
            <w:r w:rsidR="00EB5956">
              <w:rPr>
                <w:rFonts w:hint="cs"/>
                <w:rtl/>
              </w:rPr>
              <w:t>ی</w:t>
            </w:r>
            <w:proofErr w:type="spellStart"/>
            <w:r>
              <w:t>زیون</w:t>
            </w:r>
            <w:proofErr w:type="spellEnd"/>
            <w:r>
              <w:t xml:space="preserve"> 55 </w:t>
            </w:r>
            <w:proofErr w:type="spellStart"/>
            <w:r>
              <w:t>اینچ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کیف کولی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ریلمی</w:t>
            </w:r>
            <w:proofErr w:type="spellEnd"/>
            <w:r>
              <w:t xml:space="preserve"> </w:t>
            </w:r>
            <w:r w:rsidR="00801A0B">
              <w:t>GT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کپچر کارت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شبرنگ دوچرخه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تلسکوپ سلسترون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گوشی a23 سامسونگ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دسته ps4 اصل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بارم لب فانتزی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دستگاه فشار خون امرون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قاب ایفون ۱۳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casio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فارسی</w:t>
            </w:r>
            <w:r w:rsidR="00EB5956">
              <w:rPr>
                <w:rFonts w:hint="cs"/>
              </w:rPr>
              <w:t>‌</w:t>
            </w:r>
            <w:r>
              <w:t>بر</w:t>
            </w:r>
            <w:proofErr w:type="spellEnd"/>
            <w:r>
              <w:t xml:space="preserve"> </w:t>
            </w:r>
            <w:proofErr w:type="spellStart"/>
            <w:r>
              <w:t>بوش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واتر جت دندان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monitor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لگو مرد آهنی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دستگاه پشمک ساز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استند جواهرات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ویاگرا قرص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نوت</w:t>
            </w:r>
            <w:proofErr w:type="spellEnd"/>
            <w:r w:rsidR="00EB5956">
              <w:t xml:space="preserve"> </w:t>
            </w:r>
            <w:r w:rsidR="00EB5956">
              <w:rPr>
                <w:rtl/>
                <w:lang w:bidi="fa-IR"/>
              </w:rPr>
              <w:t>۱۰</w:t>
            </w:r>
            <w:r w:rsidR="00EB5956">
              <w:t xml:space="preserve"> </w:t>
            </w:r>
            <w:proofErr w:type="spellStart"/>
            <w:r>
              <w:t>پرو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 xml:space="preserve">پژو پارس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 xml:space="preserve">شیر خشک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سرویس ادویه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رووفیل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کولر ایوولی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کاور تبلت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lastRenderedPageBreak/>
              <w:t>مربا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 xml:space="preserve">گوشی نوکیا ساده </w:t>
            </w:r>
          </w:p>
        </w:tc>
      </w:tr>
      <w:tr w:rsidR="001F4656">
        <w:tc>
          <w:tcPr>
            <w:tcW w:w="8640" w:type="dxa"/>
          </w:tcPr>
          <w:p w:rsidR="001F4656" w:rsidRDefault="00EB5956">
            <w:r>
              <w:rPr>
                <w:rFonts w:hint="cs"/>
                <w:rtl/>
              </w:rPr>
              <w:t>آینه‌</w:t>
            </w:r>
            <w:proofErr w:type="spellStart"/>
            <w:r w:rsidR="00000000">
              <w:t>بغل</w:t>
            </w:r>
            <w:proofErr w:type="spellEnd"/>
            <w:r w:rsidR="00000000">
              <w:t xml:space="preserve"> 206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سرخ کن بدون روغن بوش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فری فایر اکانت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جعبه بکس نوا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کلاه لئونی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سیکالفیت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پارچه کتان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کارت کیمدی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ایفون</w:t>
            </w:r>
            <w:proofErr w:type="spellEnd"/>
            <w:r w:rsidR="00EB5956">
              <w:t xml:space="preserve"> </w:t>
            </w:r>
            <w:r>
              <w:t>14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طلق روسری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ماشین خط زن وال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هندزفری بلوتوث جبرا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فرش 9 متری 1200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دوغ زن برقی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وانیل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تبلت لنوو m7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پارتی باکس جی بی ال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زنبور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اسپیکر</w:t>
            </w:r>
            <w:proofErr w:type="spellEnd"/>
            <w:r>
              <w:t xml:space="preserve"> </w:t>
            </w:r>
            <w:proofErr w:type="spellStart"/>
            <w:r>
              <w:t>بلوتوثی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EB5956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لپ</w:t>
            </w:r>
            <w:proofErr w:type="spellEnd"/>
            <w:r w:rsidR="00EB5956">
              <w:rPr>
                <w:rFonts w:hint="cs"/>
                <w:rtl/>
              </w:rPr>
              <w:t>‌تاپ</w:t>
            </w:r>
            <w:r>
              <w:t xml:space="preserve"> </w:t>
            </w:r>
            <w:proofErr w:type="spellStart"/>
            <w:r>
              <w:t>لنوو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بند</w:t>
            </w:r>
            <w:proofErr w:type="spellEnd"/>
            <w:r>
              <w:t xml:space="preserve"> </w:t>
            </w:r>
            <w:proofErr w:type="spellStart"/>
            <w:r>
              <w:t>ساعت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EB5956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چراغ دوچرخه جلو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lga 1700</w:t>
            </w:r>
          </w:p>
        </w:tc>
      </w:tr>
      <w:tr w:rsidR="001F4656">
        <w:tc>
          <w:tcPr>
            <w:tcW w:w="8640" w:type="dxa"/>
          </w:tcPr>
          <w:p w:rsidR="001F4656" w:rsidRDefault="00EB5956">
            <w:r>
              <w:rPr>
                <w:rFonts w:hint="cs"/>
                <w:rtl/>
              </w:rPr>
              <w:t>گنج</w:t>
            </w:r>
            <w:r w:rsidR="00000000">
              <w:t xml:space="preserve">ه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lastRenderedPageBreak/>
              <w:t>شیا</w:t>
            </w:r>
            <w:proofErr w:type="spellEnd"/>
            <w:r w:rsidR="00EB5956">
              <w:rPr>
                <w:rFonts w:hint="cs"/>
                <w:rtl/>
              </w:rPr>
              <w:t>ئو</w:t>
            </w:r>
            <w:proofErr w:type="spellStart"/>
            <w:r>
              <w:t>می</w:t>
            </w:r>
            <w:proofErr w:type="spellEnd"/>
            <w:r>
              <w:t xml:space="preserve"> </w:t>
            </w:r>
            <w:proofErr w:type="spellStart"/>
            <w:r>
              <w:t>می</w:t>
            </w:r>
            <w:proofErr w:type="spellEnd"/>
            <w:r>
              <w:t xml:space="preserve"> 11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شلوار مشکی مردانه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تخته بنایی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روبین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زنجیر دوچرخه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کمک</w:t>
            </w:r>
            <w:r w:rsidR="00EB5956">
              <w:rPr>
                <w:rFonts w:hint="cs"/>
              </w:rPr>
              <w:t>‌</w:t>
            </w:r>
            <w:r>
              <w:t>فنر</w:t>
            </w:r>
            <w:proofErr w:type="spellEnd"/>
            <w:r>
              <w:t xml:space="preserve"> </w:t>
            </w:r>
            <w:proofErr w:type="spellStart"/>
            <w:r>
              <w:t>جلو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ماشین اصلاح رزونال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گیره ایران پتک</w:t>
            </w:r>
          </w:p>
        </w:tc>
      </w:tr>
      <w:tr w:rsidR="001F4656">
        <w:tc>
          <w:tcPr>
            <w:tcW w:w="8640" w:type="dxa"/>
          </w:tcPr>
          <w:p w:rsidR="001F4656" w:rsidRDefault="00EB5956">
            <w:r>
              <w:rPr>
                <w:rFonts w:hint="cs"/>
                <w:rtl/>
              </w:rPr>
              <w:t>آهن</w:t>
            </w:r>
            <w:r w:rsidR="00801A0B">
              <w:rPr>
                <w:rFonts w:hint="cs"/>
              </w:rPr>
              <w:t>‌</w:t>
            </w:r>
            <w:proofErr w:type="spellStart"/>
            <w:r w:rsidR="00000000">
              <w:t>ربا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کاور</w:t>
            </w:r>
            <w:proofErr w:type="spellEnd"/>
            <w:r>
              <w:t xml:space="preserve"> </w:t>
            </w:r>
            <w:proofErr w:type="spellStart"/>
            <w:r>
              <w:t>شست</w:t>
            </w:r>
            <w:proofErr w:type="spellEnd"/>
            <w:r w:rsidR="00EB5956">
              <w:t xml:space="preserve"> </w:t>
            </w:r>
            <w:proofErr w:type="spellStart"/>
            <w:r>
              <w:t>شوی</w:t>
            </w:r>
            <w:proofErr w:type="spellEnd"/>
            <w:r>
              <w:t xml:space="preserve"> </w:t>
            </w:r>
            <w:proofErr w:type="spellStart"/>
            <w:r>
              <w:t>کولر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کوله پشتی انیمه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تخم بلدرچین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دودی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کتونی</w:t>
            </w:r>
            <w:proofErr w:type="spellEnd"/>
            <w:r>
              <w:t xml:space="preserve"> </w:t>
            </w:r>
            <w:proofErr w:type="spellStart"/>
            <w:r>
              <w:t>بچه</w:t>
            </w:r>
            <w:r w:rsidR="00EB5956">
              <w:rPr>
                <w:rFonts w:hint="cs"/>
              </w:rPr>
              <w:t>‌</w:t>
            </w:r>
            <w:r>
              <w:t>گانه</w:t>
            </w:r>
            <w:proofErr w:type="spellEnd"/>
            <w:r>
              <w:t xml:space="preserve"> </w:t>
            </w:r>
            <w:proofErr w:type="spellStart"/>
            <w:r>
              <w:t>دخترانه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چرخ خیاطی ژانومه مدل 802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پنک</w:t>
            </w:r>
            <w:proofErr w:type="spellEnd"/>
            <w:r w:rsidR="00EB5956">
              <w:rPr>
                <w:rFonts w:hint="cs"/>
                <w:rtl/>
              </w:rPr>
              <w:t>ی</w:t>
            </w:r>
            <w:r>
              <w:t xml:space="preserve">ک </w:t>
            </w:r>
            <w:proofErr w:type="spellStart"/>
            <w:r>
              <w:t>لاکچری</w:t>
            </w:r>
            <w:proofErr w:type="spellEnd"/>
            <w:r>
              <w:t xml:space="preserve"> </w:t>
            </w:r>
            <w:proofErr w:type="spellStart"/>
            <w:r>
              <w:t>کوین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عروسک روسی دختر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سایه</w:t>
            </w:r>
            <w:proofErr w:type="spellEnd"/>
            <w:r>
              <w:t xml:space="preserve"> </w:t>
            </w:r>
            <w:proofErr w:type="spellStart"/>
            <w:r>
              <w:t>چشم</w:t>
            </w:r>
            <w:proofErr w:type="spellEnd"/>
            <w:r>
              <w:t xml:space="preserve"> </w:t>
            </w:r>
            <w:proofErr w:type="spellStart"/>
            <w:r>
              <w:t>هدی</w:t>
            </w:r>
            <w:proofErr w:type="spellEnd"/>
            <w:r>
              <w:t xml:space="preserve"> </w:t>
            </w:r>
            <w:proofErr w:type="spellStart"/>
            <w:r>
              <w:t>بیوت</w:t>
            </w:r>
            <w:r w:rsidR="00EB5956">
              <w:rPr>
                <w:rFonts w:hint="cs"/>
              </w:rPr>
              <w:t>‌</w:t>
            </w:r>
            <w:r>
              <w:t>ی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اره زنجیری بنزینی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فولکس گل</w:t>
            </w:r>
          </w:p>
        </w:tc>
      </w:tr>
      <w:tr w:rsidR="001F4656">
        <w:tc>
          <w:tcPr>
            <w:tcW w:w="8640" w:type="dxa"/>
          </w:tcPr>
          <w:p w:rsidR="001F4656" w:rsidRDefault="00EB5956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کواریوم</w:t>
            </w:r>
            <w:proofErr w:type="spellEnd"/>
            <w:r w:rsidR="00000000">
              <w:t xml:space="preserve"> </w:t>
            </w:r>
            <w:proofErr w:type="spellStart"/>
            <w:r w:rsidR="00000000">
              <w:t>کوچک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کن</w:t>
            </w:r>
            <w:proofErr w:type="spellEnd"/>
            <w:r w:rsidR="00EB5956">
              <w:rPr>
                <w:rFonts w:hint="cs"/>
                <w:rtl/>
              </w:rPr>
              <w:t>د</w:t>
            </w:r>
            <w:proofErr w:type="spellStart"/>
            <w:r>
              <w:t>اکتور</w:t>
            </w:r>
            <w:proofErr w:type="spellEnd"/>
            <w:r>
              <w:t xml:space="preserve"> </w:t>
            </w:r>
            <w:proofErr w:type="spellStart"/>
            <w:r>
              <w:t>هیوندای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فر تو کار اخوان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گردن</w:t>
            </w:r>
            <w:r w:rsidR="00EB5956">
              <w:rPr>
                <w:rFonts w:hint="cs"/>
              </w:rPr>
              <w:t>‌</w:t>
            </w:r>
            <w:r>
              <w:t>بند</w:t>
            </w:r>
            <w:proofErr w:type="spellEnd"/>
            <w:r>
              <w:t xml:space="preserve"> </w:t>
            </w:r>
            <w:proofErr w:type="spellStart"/>
            <w:r>
              <w:t>پسرانه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کارت گرافیک rtx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 xml:space="preserve">پادری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lastRenderedPageBreak/>
              <w:t>اپل</w:t>
            </w:r>
            <w:proofErr w:type="spellEnd"/>
            <w:r w:rsidR="00EB5956">
              <w:t xml:space="preserve"> </w:t>
            </w:r>
            <w:r>
              <w:t>۱۳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دوچرخه المپیا ۲۶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قیمت تبلت سامسونگ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k40 pro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جارو برقی الجی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حلقه مشکی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دریل شارژی گریتک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پوشک مولفیکس سایز 1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شید گلخانه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دزدگیر منزل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پوکوx</w:t>
            </w:r>
            <w:proofErr w:type="spellEnd"/>
            <w:r w:rsidR="00EB5956">
              <w:t xml:space="preserve"> 4 </w:t>
            </w:r>
            <w:proofErr w:type="spellStart"/>
            <w:r>
              <w:t>پرو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EB5956">
            <w:r>
              <w:rPr>
                <w:rFonts w:hint="cs"/>
                <w:rtl/>
              </w:rPr>
              <w:t>آیفون ۱۳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شمع تیبا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دوچرخه</w:t>
            </w:r>
            <w:proofErr w:type="spellEnd"/>
            <w:r>
              <w:t xml:space="preserve"> </w:t>
            </w:r>
            <w:proofErr w:type="spellStart"/>
            <w:r>
              <w:t>دخترانه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هندوانه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اپل xs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مخلوط کن پارس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پرینتر جوهر افشان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لباس بازی مرکب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کیف مردانه دوشی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کاردستی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زونتس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شیشه</w:t>
            </w:r>
            <w:proofErr w:type="spellEnd"/>
            <w:r>
              <w:t xml:space="preserve"> </w:t>
            </w:r>
            <w:proofErr w:type="spellStart"/>
            <w:r>
              <w:t>فلا</w:t>
            </w:r>
            <w:proofErr w:type="spellEnd"/>
            <w:r w:rsidR="00EB5956">
              <w:rPr>
                <w:rFonts w:hint="cs"/>
                <w:rtl/>
              </w:rPr>
              <w:t>سک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 xml:space="preserve">قوری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تونر بادی شاپ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آفتاب</w:t>
            </w:r>
            <w:r w:rsidR="006A270A">
              <w:rPr>
                <w:rFonts w:hint="cs"/>
              </w:rPr>
              <w:t>‌</w:t>
            </w:r>
            <w:r>
              <w:t>گیر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lastRenderedPageBreak/>
              <w:t>پارچه خز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m11 lite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چرا</w:t>
            </w:r>
            <w:proofErr w:type="spellEnd"/>
            <w:r w:rsidR="006A270A">
              <w:rPr>
                <w:rFonts w:hint="cs"/>
                <w:rtl/>
              </w:rPr>
              <w:t>غ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12promax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دوچرخه دخترانه سایز 16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کولر</w:t>
            </w:r>
            <w:proofErr w:type="spellEnd"/>
            <w:r w:rsidR="006A270A">
              <w:rPr>
                <w:rFonts w:hint="cs"/>
                <w:rtl/>
              </w:rPr>
              <w:t>آ</w:t>
            </w:r>
            <w:proofErr w:type="spellStart"/>
            <w:r>
              <w:t>بی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برقی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پودر جوانه گندم دکتر بیز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se2020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کف</w:t>
            </w:r>
            <w:proofErr w:type="spellEnd"/>
            <w:r w:rsidR="00EB5956">
              <w:t xml:space="preserve"> </w:t>
            </w:r>
            <w:proofErr w:type="spellStart"/>
            <w:r>
              <w:t>کش</w:t>
            </w:r>
            <w:proofErr w:type="spellEnd"/>
            <w:r>
              <w:t xml:space="preserve"> </w:t>
            </w:r>
            <w:proofErr w:type="spellStart"/>
            <w:r>
              <w:t>توان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کفش اسیکس مردانه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خمیر دندان اورال بی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سماور برقی میگل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شیا</w:t>
            </w:r>
            <w:proofErr w:type="spellEnd"/>
            <w:r w:rsidR="00EB5956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  <w:r>
              <w:t xml:space="preserve"> 12 </w:t>
            </w:r>
            <w:proofErr w:type="spellStart"/>
            <w:r>
              <w:t>پرو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سشوار برس دار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 xml:space="preserve">کامپیوتر گیمینگ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ساعت مچی دیجیتال مردانه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ساعت مچی اپل واچ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مولتی کوکر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دامن</w:t>
            </w:r>
            <w:r w:rsidR="006A270A">
              <w:rPr>
                <w:rFonts w:hint="cs"/>
              </w:rPr>
              <w:t>‌</w:t>
            </w:r>
            <w:r>
              <w:t>شلواری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دفتر پاپت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عروسک دستی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فر اخوان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 xml:space="preserve"> شلوار مردانه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poko m3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فیوژن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lastRenderedPageBreak/>
              <w:t>سشوار پاناسونیک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 xml:space="preserve">Poco x4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تخته</w:t>
            </w:r>
            <w:r w:rsidR="006A270A">
              <w:rPr>
                <w:rFonts w:hint="cs"/>
              </w:rPr>
              <w:t>‌</w:t>
            </w:r>
            <w:r>
              <w:t>نرد</w:t>
            </w:r>
            <w:proofErr w:type="spellEnd"/>
            <w:r>
              <w:t xml:space="preserve"> </w:t>
            </w:r>
            <w:proofErr w:type="spellStart"/>
            <w:r>
              <w:t>چوبی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دوچرخه بچه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دیفیوزر دنا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لایه</w:t>
            </w:r>
            <w:r w:rsidR="00EB5956">
              <w:rPr>
                <w:rFonts w:hint="cs"/>
              </w:rPr>
              <w:t>‌</w:t>
            </w:r>
            <w:r>
              <w:t>بردار</w:t>
            </w:r>
            <w:proofErr w:type="spellEnd"/>
            <w:r>
              <w:t xml:space="preserve"> </w:t>
            </w:r>
            <w:proofErr w:type="spellStart"/>
            <w:r>
              <w:t>صورت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پاپیت بال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قاب</w:t>
            </w:r>
            <w:proofErr w:type="spellEnd"/>
            <w:r>
              <w:t xml:space="preserve"> </w:t>
            </w:r>
            <w:proofErr w:type="spellStart"/>
            <w:r>
              <w:t>گوشی</w:t>
            </w:r>
            <w:proofErr w:type="spellEnd"/>
            <w:r>
              <w:t xml:space="preserve"> </w:t>
            </w:r>
            <w:r w:rsidR="006A270A">
              <w:t>BTS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شال زنانه مجلسی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پودر کاشت ناخن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13pro 256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باتری موتورسیکلت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دیزل</w:t>
            </w:r>
            <w:r w:rsidR="009F5E1E">
              <w:rPr>
                <w:rFonts w:hint="cs"/>
              </w:rPr>
              <w:t>‌</w:t>
            </w:r>
            <w:r>
              <w:t>ژنراتور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تاشو سامسونگ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فرش اتاق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lenovo gaming 3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کت تک زنانه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 xml:space="preserve">کاغذ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لاستیک سمند یزد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iphone12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موبایل سامسونگ a72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پچ چشم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تخت خواب فلزی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لامپ زنون خودرو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مینی</w:t>
            </w:r>
            <w:proofErr w:type="spellEnd"/>
            <w:r>
              <w:t xml:space="preserve"> ل</w:t>
            </w:r>
            <w:r w:rsidR="009F5E1E">
              <w:rPr>
                <w:rFonts w:hint="cs"/>
                <w:rtl/>
              </w:rPr>
              <w:t>پ‌</w:t>
            </w:r>
            <w:proofErr w:type="spellStart"/>
            <w:r>
              <w:t>تاپ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وسایل</w:t>
            </w:r>
            <w:proofErr w:type="spellEnd"/>
            <w:r>
              <w:t xml:space="preserve"> </w:t>
            </w:r>
            <w:proofErr w:type="spellStart"/>
            <w:r>
              <w:t>برقی</w:t>
            </w:r>
            <w:proofErr w:type="spellEnd"/>
            <w:r>
              <w:t xml:space="preserve"> </w:t>
            </w:r>
            <w:r w:rsidR="00EB5956">
              <w:rPr>
                <w:rFonts w:hint="cs"/>
                <w:rtl/>
              </w:rPr>
              <w:t>آ</w:t>
            </w:r>
            <w:proofErr w:type="spellStart"/>
            <w:r>
              <w:t>شپزخانه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lastRenderedPageBreak/>
              <w:t>تابا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لاستیک مزدا وانت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میکروفون</w:t>
            </w:r>
            <w:proofErr w:type="spellEnd"/>
            <w:r>
              <w:t xml:space="preserve"> </w:t>
            </w:r>
            <w:proofErr w:type="spellStart"/>
            <w:r>
              <w:t>اسباب</w:t>
            </w:r>
            <w:r w:rsidR="00EB5956">
              <w:rPr>
                <w:rFonts w:hint="cs"/>
              </w:rPr>
              <w:t>‌</w:t>
            </w:r>
            <w:r>
              <w:t>بازی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سپر عقب پژو پارس</w:t>
            </w:r>
          </w:p>
        </w:tc>
      </w:tr>
      <w:tr w:rsidR="001F4656">
        <w:tc>
          <w:tcPr>
            <w:tcW w:w="8640" w:type="dxa"/>
          </w:tcPr>
          <w:p w:rsidR="001F4656" w:rsidRDefault="00EB5956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ویز</w:t>
            </w:r>
            <w:proofErr w:type="spellEnd"/>
            <w:r w:rsidR="00000000">
              <w:t xml:space="preserve"> </w:t>
            </w:r>
            <w:proofErr w:type="spellStart"/>
            <w:r w:rsidR="00000000">
              <w:t>ماشین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چراغ عقب 405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شامپو ارگان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گوشی</w:t>
            </w:r>
            <w:proofErr w:type="spellEnd"/>
            <w:r>
              <w:t xml:space="preserve"> آ</w:t>
            </w:r>
            <w:r w:rsidR="00EB5956">
              <w:t xml:space="preserve"> </w:t>
            </w:r>
            <w:r>
              <w:t>۲۳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روغن ماساژ زوجین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فلش مموری 128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ماسک وارمی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تلو</w:t>
            </w:r>
            <w:proofErr w:type="spellEnd"/>
            <w:r w:rsidR="00EB5956">
              <w:rPr>
                <w:rFonts w:hint="cs"/>
                <w:rtl/>
              </w:rPr>
              <w:t>ی</w:t>
            </w:r>
            <w:proofErr w:type="spellStart"/>
            <w:r>
              <w:t>زیون</w:t>
            </w:r>
            <w:proofErr w:type="spellEnd"/>
            <w:r>
              <w:t xml:space="preserve"> </w:t>
            </w:r>
            <w:proofErr w:type="spellStart"/>
            <w:r>
              <w:t>دوو</w:t>
            </w:r>
            <w:proofErr w:type="spellEnd"/>
            <w:r>
              <w:t xml:space="preserve"> 50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الماس تراشکاری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ورزشی مردانه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کاغذa4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اسباب</w:t>
            </w:r>
            <w:r w:rsidR="00EB5956">
              <w:rPr>
                <w:rFonts w:hint="cs"/>
              </w:rPr>
              <w:t>‌</w:t>
            </w:r>
            <w:r>
              <w:t>بازی</w:t>
            </w:r>
            <w:proofErr w:type="spellEnd"/>
            <w:r>
              <w:t xml:space="preserve"> </w:t>
            </w:r>
            <w:proofErr w:type="spellStart"/>
            <w:r>
              <w:t>ماشین</w:t>
            </w:r>
            <w:proofErr w:type="spellEnd"/>
            <w:r>
              <w:t xml:space="preserve"> </w:t>
            </w:r>
            <w:proofErr w:type="spellStart"/>
            <w:r>
              <w:t>سنگین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گیم باکس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A 23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قاب گوشی A10s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ساعت</w:t>
            </w:r>
            <w:proofErr w:type="spellEnd"/>
            <w:r>
              <w:t xml:space="preserve"> </w:t>
            </w:r>
            <w:proofErr w:type="spellStart"/>
            <w:r>
              <w:t>هوشمند</w:t>
            </w:r>
            <w:proofErr w:type="spellEnd"/>
            <w:r>
              <w:t xml:space="preserve"> </w:t>
            </w:r>
            <w:proofErr w:type="spellStart"/>
            <w:r>
              <w:t>سیم</w:t>
            </w:r>
            <w:r w:rsidR="009F5E1E">
              <w:rPr>
                <w:rFonts w:hint="cs"/>
              </w:rPr>
              <w:t>‌</w:t>
            </w:r>
            <w:r>
              <w:t>کارت</w:t>
            </w:r>
            <w:proofErr w:type="spellEnd"/>
            <w:r>
              <w:t xml:space="preserve"> </w:t>
            </w:r>
            <w:proofErr w:type="spellStart"/>
            <w:r>
              <w:t>خور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گوشی سامسونگ a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Macbook air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سلام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مانتو شلوار مدرسه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موم گرم کن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باکس مردانه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lastRenderedPageBreak/>
              <w:t>کمپرسور کولر پژو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مانیتور گیمینگ ایسوس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فیگور</w:t>
            </w:r>
            <w:proofErr w:type="spellEnd"/>
            <w:r>
              <w:t xml:space="preserve"> </w:t>
            </w:r>
            <w:r w:rsidR="009F5E1E">
              <w:t>BTS</w:t>
            </w:r>
          </w:p>
        </w:tc>
      </w:tr>
      <w:tr w:rsidR="001F4656">
        <w:tc>
          <w:tcPr>
            <w:tcW w:w="8640" w:type="dxa"/>
          </w:tcPr>
          <w:p w:rsidR="001F4656" w:rsidRDefault="00690C94">
            <w:r>
              <w:rPr>
                <w:rFonts w:hint="cs"/>
                <w:rtl/>
              </w:rPr>
              <w:t>آیفون ۱۱</w:t>
            </w:r>
          </w:p>
        </w:tc>
      </w:tr>
      <w:tr w:rsidR="001F4656">
        <w:tc>
          <w:tcPr>
            <w:tcW w:w="8640" w:type="dxa"/>
          </w:tcPr>
          <w:p w:rsidR="001F4656" w:rsidRDefault="00801A0B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دامس</w:t>
            </w:r>
            <w:proofErr w:type="spellEnd"/>
            <w:r w:rsidR="00000000">
              <w:t xml:space="preserve"> </w:t>
            </w:r>
            <w:proofErr w:type="spellStart"/>
            <w:r w:rsidR="00000000">
              <w:t>فایو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چمدان مونزا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تشک مسافرتی یکنفره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ضد</w:t>
            </w:r>
            <w:proofErr w:type="spellEnd"/>
            <w:r>
              <w:t xml:space="preserve"> </w:t>
            </w:r>
            <w:r w:rsidR="00801A0B">
              <w:rPr>
                <w:rFonts w:hint="cs"/>
                <w:rtl/>
              </w:rPr>
              <w:t>آ</w:t>
            </w:r>
            <w:proofErr w:type="spellStart"/>
            <w:r>
              <w:t>فتاب</w:t>
            </w:r>
            <w:proofErr w:type="spellEnd"/>
            <w:r>
              <w:t xml:space="preserve"> </w:t>
            </w:r>
            <w:proofErr w:type="spellStart"/>
            <w:r>
              <w:t>لانسون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چسب رازی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2035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ساعت</w:t>
            </w:r>
            <w:proofErr w:type="spellEnd"/>
            <w:r>
              <w:t xml:space="preserve"> </w:t>
            </w:r>
            <w:proofErr w:type="spellStart"/>
            <w:r>
              <w:t>بچه</w:t>
            </w:r>
            <w:r w:rsidR="00EB5956">
              <w:rPr>
                <w:rFonts w:hint="cs"/>
              </w:rPr>
              <w:t>‌</w:t>
            </w:r>
            <w:r>
              <w:t>گانه</w:t>
            </w:r>
            <w:proofErr w:type="spellEnd"/>
            <w:r>
              <w:t xml:space="preserve"> </w:t>
            </w:r>
            <w:proofErr w:type="spellStart"/>
            <w:r>
              <w:t>دخترانه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سشوار صنعتی رونیکس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هم زن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ماشین</w:t>
            </w:r>
            <w:proofErr w:type="spellEnd"/>
            <w:r>
              <w:t xml:space="preserve"> </w:t>
            </w:r>
            <w:proofErr w:type="spellStart"/>
            <w:r>
              <w:t>ریش</w:t>
            </w:r>
            <w:r w:rsidR="00801A0B">
              <w:rPr>
                <w:rFonts w:hint="cs"/>
              </w:rPr>
              <w:t>‌</w:t>
            </w:r>
            <w:r>
              <w:t>تراشی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قند خون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کارت گرافیک 3080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ل</w:t>
            </w:r>
            <w:r w:rsidR="00801A0B">
              <w:rPr>
                <w:rFonts w:hint="cs"/>
                <w:rtl/>
              </w:rPr>
              <w:t>پ‌تاپ</w:t>
            </w:r>
            <w:r>
              <w:t xml:space="preserve"> </w:t>
            </w:r>
            <w:proofErr w:type="spellStart"/>
            <w:r>
              <w:t>ایسر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سپر پراید صبا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رینگ 14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ترقه پیازی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کفش دخترانه شیک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استرس بار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mi11 t pro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rx6600xt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تانکر</w:t>
            </w:r>
            <w:proofErr w:type="spellEnd"/>
            <w:r>
              <w:t xml:space="preserve"> </w:t>
            </w:r>
            <w:r w:rsidR="00EB5956">
              <w:rPr>
                <w:rFonts w:hint="cs"/>
                <w:rtl/>
              </w:rPr>
              <w:t>آ</w:t>
            </w:r>
            <w:r>
              <w:t xml:space="preserve">ب </w:t>
            </w:r>
            <w:proofErr w:type="spellStart"/>
            <w:r>
              <w:t>گالوانیزه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گوز مصنوعی شوخی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lastRenderedPageBreak/>
              <w:t xml:space="preserve">دوچرخه ثابت 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جاروبرقی پاناسونیک ژاپن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flip 5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گوشی سامسونگ a32 5g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گوشی</w:t>
            </w:r>
            <w:proofErr w:type="spellEnd"/>
            <w:r>
              <w:t xml:space="preserve"> ن</w:t>
            </w:r>
            <w:r w:rsidR="00801A0B">
              <w:rPr>
                <w:rFonts w:hint="cs"/>
                <w:rtl/>
              </w:rPr>
              <w:t>و</w:t>
            </w:r>
            <w:proofErr w:type="spellStart"/>
            <w:r>
              <w:t>کیا</w:t>
            </w:r>
            <w:proofErr w:type="spellEnd"/>
            <w:r>
              <w:t xml:space="preserve"> </w:t>
            </w:r>
            <w:proofErr w:type="spellStart"/>
            <w:r>
              <w:t>ساده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چای</w:t>
            </w:r>
            <w:r w:rsidR="00801A0B">
              <w:rPr>
                <w:rFonts w:hint="cs"/>
              </w:rPr>
              <w:t>‌</w:t>
            </w:r>
            <w:r>
              <w:t>ساز</w:t>
            </w:r>
            <w:proofErr w:type="spellEnd"/>
            <w:r>
              <w:t xml:space="preserve"> </w:t>
            </w:r>
            <w:proofErr w:type="spellStart"/>
            <w:r>
              <w:t>کرکماز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مکنده نجاری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گوشی آیفون 10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ال آرژنین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المنت برقی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proofErr w:type="spellStart"/>
            <w:r>
              <w:t>کاور</w:t>
            </w:r>
            <w:proofErr w:type="spellEnd"/>
            <w:r>
              <w:t xml:space="preserve"> </w:t>
            </w:r>
            <w:proofErr w:type="spellStart"/>
            <w:r>
              <w:t>لباس</w:t>
            </w:r>
            <w:r w:rsidR="00801A0B">
              <w:rPr>
                <w:rFonts w:hint="cs"/>
              </w:rPr>
              <w:t>‌</w:t>
            </w:r>
            <w:r>
              <w:t>شویی</w:t>
            </w:r>
            <w:proofErr w:type="spellEnd"/>
          </w:p>
        </w:tc>
      </w:tr>
      <w:tr w:rsidR="001F4656">
        <w:tc>
          <w:tcPr>
            <w:tcW w:w="8640" w:type="dxa"/>
          </w:tcPr>
          <w:p w:rsidR="001F4656" w:rsidRDefault="00000000">
            <w:r>
              <w:t>دریل اروا</w:t>
            </w:r>
          </w:p>
        </w:tc>
      </w:tr>
      <w:tr w:rsidR="001F4656">
        <w:tc>
          <w:tcPr>
            <w:tcW w:w="8640" w:type="dxa"/>
          </w:tcPr>
          <w:p w:rsidR="001F4656" w:rsidRDefault="00000000">
            <w:r>
              <w:t>چای جهان</w:t>
            </w:r>
          </w:p>
        </w:tc>
      </w:tr>
    </w:tbl>
    <w:p w:rsidR="00CC5BC8" w:rsidRDefault="00CC5BC8"/>
    <w:sectPr w:rsidR="00CC5B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7823516">
    <w:abstractNumId w:val="8"/>
  </w:num>
  <w:num w:numId="2" w16cid:durableId="1205827587">
    <w:abstractNumId w:val="6"/>
  </w:num>
  <w:num w:numId="3" w16cid:durableId="1965696598">
    <w:abstractNumId w:val="5"/>
  </w:num>
  <w:num w:numId="4" w16cid:durableId="2011790696">
    <w:abstractNumId w:val="4"/>
  </w:num>
  <w:num w:numId="5" w16cid:durableId="1263958433">
    <w:abstractNumId w:val="7"/>
  </w:num>
  <w:num w:numId="6" w16cid:durableId="869415805">
    <w:abstractNumId w:val="3"/>
  </w:num>
  <w:num w:numId="7" w16cid:durableId="514727460">
    <w:abstractNumId w:val="2"/>
  </w:num>
  <w:num w:numId="8" w16cid:durableId="1558740789">
    <w:abstractNumId w:val="1"/>
  </w:num>
  <w:num w:numId="9" w16cid:durableId="1931817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Virastar_42____i" w:val="H4sIAAAAAAAEAKtWckksSQxILCpxzi/NK1GyMqwFAAEhoTITAAAA"/>
    <w:docVar w:name="__Virastar_42___1" w:val="H4sIAAAAAAAEAKtWcslP9kxRslIyNDY2MjE0tbAwMDY2MzE3szBW0lEKTi0uzszPAykwrAUAC9y7UywAAAA="/>
  </w:docVars>
  <w:rsids>
    <w:rsidRoot w:val="00B47730"/>
    <w:rsid w:val="00034616"/>
    <w:rsid w:val="0006063C"/>
    <w:rsid w:val="0015074B"/>
    <w:rsid w:val="001F4656"/>
    <w:rsid w:val="0029639D"/>
    <w:rsid w:val="00326F90"/>
    <w:rsid w:val="00690C94"/>
    <w:rsid w:val="006A270A"/>
    <w:rsid w:val="00801A0B"/>
    <w:rsid w:val="009F5E1E"/>
    <w:rsid w:val="00AA1D8D"/>
    <w:rsid w:val="00B47730"/>
    <w:rsid w:val="00CB0664"/>
    <w:rsid w:val="00CC5BC8"/>
    <w:rsid w:val="00EB59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BBB3AD"/>
  <w14:defaultImageDpi w14:val="330"/>
  <w15:docId w15:val="{6A2CF243-08D0-417C-B522-FEA647153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39</Pages>
  <Words>2055</Words>
  <Characters>11716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Amir mohammad Kouyeshpour</cp:lastModifiedBy>
  <cp:revision>6</cp:revision>
  <dcterms:created xsi:type="dcterms:W3CDTF">2013-12-23T23:15:00Z</dcterms:created>
  <dcterms:modified xsi:type="dcterms:W3CDTF">2023-03-24T19:28:00Z</dcterms:modified>
  <cp:category/>
</cp:coreProperties>
</file>