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7818AF">
        <w:tc>
          <w:tcPr>
            <w:tcW w:w="8640" w:type="dxa"/>
          </w:tcPr>
          <w:p w:rsidR="007818AF" w:rsidRDefault="00000000">
            <w:r>
              <w:t>count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بند رخت استیل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ترازو آشپزخانه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ماشین کنترلی دیوانه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لمینت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کاور گوشی a12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کف پوش پراید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a01 سامسونگ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سنگ مصنوعی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dca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جی بی ال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پرس</w:t>
            </w:r>
            <w:proofErr w:type="spellEnd"/>
            <w:r>
              <w:t xml:space="preserve"> </w:t>
            </w:r>
            <w:proofErr w:type="spellStart"/>
            <w:r>
              <w:t>کابل</w:t>
            </w:r>
            <w:r w:rsidR="008C369F">
              <w:rPr>
                <w:rFonts w:hint="cs"/>
              </w:rPr>
              <w:t>‌</w:t>
            </w:r>
            <w:r>
              <w:t>شو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باکس چوبی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قالب یخ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گوشی موبایل شیائومی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کفش</w:t>
            </w:r>
            <w:proofErr w:type="spellEnd"/>
            <w:r>
              <w:t xml:space="preserve"> </w:t>
            </w:r>
            <w:proofErr w:type="spellStart"/>
            <w:r>
              <w:t>ساق</w:t>
            </w:r>
            <w:proofErr w:type="spellEnd"/>
            <w:r w:rsidR="008C369F">
              <w:t xml:space="preserve"> </w:t>
            </w:r>
            <w:proofErr w:type="spellStart"/>
            <w:r>
              <w:t>دار</w:t>
            </w:r>
            <w:proofErr w:type="spellEnd"/>
            <w:r>
              <w:t xml:space="preserve"> </w:t>
            </w:r>
            <w:proofErr w:type="spellStart"/>
            <w:r>
              <w:t>مردانه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مسواک برقی کودک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خوش</w:t>
            </w:r>
            <w:r w:rsidR="008C369F">
              <w:rPr>
                <w:rFonts w:hint="cs"/>
              </w:rPr>
              <w:t>‌</w:t>
            </w:r>
            <w:r>
              <w:t>بوکننده</w:t>
            </w:r>
            <w:proofErr w:type="spellEnd"/>
            <w:r>
              <w:t xml:space="preserve"> </w:t>
            </w:r>
            <w:proofErr w:type="spellStart"/>
            <w:r>
              <w:t>هوا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هند</w:t>
            </w:r>
            <w:proofErr w:type="spellEnd"/>
            <w:r w:rsidR="008C369F">
              <w:rPr>
                <w:rFonts w:hint="cs"/>
                <w:rtl/>
              </w:rPr>
              <w:t>ز</w:t>
            </w:r>
            <w:proofErr w:type="spellStart"/>
            <w:r>
              <w:t>فری</w:t>
            </w:r>
            <w:proofErr w:type="spellEnd"/>
            <w:r>
              <w:t xml:space="preserve"> </w:t>
            </w:r>
            <w:proofErr w:type="spellStart"/>
            <w:r>
              <w:t>بلوتوث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صندلی مدیریتی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نیم بوت دخترانه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اپل 7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وارنیش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هندزفری بلوتوثی تسکو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دی وی دی رایتر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مغزی قفل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lastRenderedPageBreak/>
              <w:t xml:space="preserve">کیف زنانه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کاپ کیک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دیلد</w:t>
            </w:r>
            <w:proofErr w:type="spellEnd"/>
            <w:r w:rsidR="008C369F">
              <w:rPr>
                <w:rFonts w:hint="cs"/>
                <w:rtl/>
              </w:rPr>
              <w:t>و</w:t>
            </w:r>
            <w:r>
              <w:t xml:space="preserve"> </w:t>
            </w:r>
            <w:proofErr w:type="spellStart"/>
            <w:r>
              <w:t>خاردار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نینجا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بوق موتور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غربیلک فرمان پراید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آچار فرانسه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تخته سرو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دم</w:t>
            </w:r>
            <w:r w:rsidR="008C369F">
              <w:rPr>
                <w:rFonts w:hint="cs"/>
              </w:rPr>
              <w:t>‌</w:t>
            </w:r>
            <w:r>
              <w:t>باریک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قهوه گانودرما دکتر بیز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ژل تیتان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۲۰۷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قفل دوچرخه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پارچه نخی گلدار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کرم</w:t>
            </w:r>
            <w:proofErr w:type="spellEnd"/>
            <w:r>
              <w:t xml:space="preserve"> </w:t>
            </w:r>
            <w:r w:rsidR="008C369F">
              <w:rPr>
                <w:rFonts w:hint="cs"/>
                <w:rtl/>
              </w:rPr>
              <w:t>آ</w:t>
            </w:r>
            <w:proofErr w:type="spellStart"/>
            <w:r>
              <w:t>برسان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گیج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لیوان مسی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لواشک خانگی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هدست گیمینگ ریزر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دور فرمان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سامسونگ m32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کولر</w:t>
            </w:r>
            <w:proofErr w:type="spellEnd"/>
            <w:r>
              <w:t xml:space="preserve"> </w:t>
            </w:r>
            <w:r w:rsidR="008C369F">
              <w:rPr>
                <w:rFonts w:hint="cs"/>
                <w:rtl/>
              </w:rPr>
              <w:t>آ</w:t>
            </w:r>
            <w:proofErr w:type="spellStart"/>
            <w:r>
              <w:t>بی</w:t>
            </w:r>
            <w:proofErr w:type="spellEnd"/>
            <w:r>
              <w:t xml:space="preserve"> 3500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فرش گرد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</w:t>
            </w:r>
            <w:r w:rsidR="008C369F">
              <w:rPr>
                <w:rFonts w:hint="cs"/>
                <w:rtl/>
              </w:rPr>
              <w:t>م</w:t>
            </w:r>
            <w:proofErr w:type="spellStart"/>
            <w:r>
              <w:t>بل</w:t>
            </w:r>
            <w:proofErr w:type="spellEnd"/>
            <w:r>
              <w:t xml:space="preserve"> </w:t>
            </w:r>
            <w:proofErr w:type="spellStart"/>
            <w:r>
              <w:t>بدن</w:t>
            </w:r>
            <w:r w:rsidR="008C369F">
              <w:rPr>
                <w:rFonts w:hint="cs"/>
              </w:rPr>
              <w:t>‌</w:t>
            </w:r>
            <w:r>
              <w:t>سازی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بیبی یودا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قیچی ورق بر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lastRenderedPageBreak/>
              <w:t>استند چوبی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سرویس پلاستیک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نوت ۱۱ پرو پلاس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کشمش</w:t>
            </w:r>
            <w:proofErr w:type="spellEnd"/>
            <w:r>
              <w:t xml:space="preserve"> </w:t>
            </w:r>
            <w:r w:rsidR="008C369F">
              <w:rPr>
                <w:rFonts w:hint="cs"/>
                <w:rtl/>
              </w:rPr>
              <w:t>آ</w:t>
            </w:r>
            <w:proofErr w:type="spellStart"/>
            <w:r>
              <w:t>فتابی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گوشی سامسونگ A10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روغن گیربکس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تلویزیون سامسونگ 4k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سونی ۲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گوشی a۵۱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کیف زنانه شیک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گن لاغری مردانه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کیمچی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ایکس ویژن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بادکنک</w:t>
            </w:r>
            <w:proofErr w:type="spellEnd"/>
            <w:r>
              <w:t xml:space="preserve"> </w:t>
            </w:r>
            <w:proofErr w:type="spellStart"/>
            <w:r>
              <w:t>هلیوم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وید</w:t>
            </w:r>
            <w:proofErr w:type="spellEnd"/>
            <w:r w:rsidR="008C369F">
              <w:rPr>
                <w:rFonts w:hint="cs"/>
                <w:rtl/>
              </w:rPr>
              <w:t>ئ</w:t>
            </w:r>
            <w:r>
              <w:t xml:space="preserve">و </w:t>
            </w:r>
            <w:proofErr w:type="spellStart"/>
            <w:r>
              <w:t>پروژکتور</w:t>
            </w:r>
            <w:proofErr w:type="spellEnd"/>
            <w:r>
              <w:t xml:space="preserve"> </w:t>
            </w:r>
            <w:proofErr w:type="spellStart"/>
            <w:r>
              <w:t>جیبی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چادر مسافرتی 8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قهوه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12600k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اورال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هوا پز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iphone 13 promax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عروسک</w:t>
            </w:r>
            <w:proofErr w:type="spellEnd"/>
            <w:r>
              <w:t xml:space="preserve"> </w:t>
            </w:r>
            <w:r w:rsidR="008C369F">
              <w:rPr>
                <w:rFonts w:hint="cs"/>
                <w:rtl/>
              </w:rPr>
              <w:t>آ</w:t>
            </w:r>
            <w:proofErr w:type="spellStart"/>
            <w:r>
              <w:t>نابل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نانو سان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کیسه خواب کوهنوردی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الوایر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جا</w:t>
            </w:r>
            <w:proofErr w:type="spellEnd"/>
            <w:r>
              <w:t xml:space="preserve"> </w:t>
            </w:r>
            <w:proofErr w:type="spellStart"/>
            <w:r>
              <w:t>دستمال</w:t>
            </w:r>
            <w:r w:rsidR="008C369F">
              <w:rPr>
                <w:rFonts w:hint="cs"/>
              </w:rPr>
              <w:t>‌</w:t>
            </w:r>
            <w:r>
              <w:t>کاغذی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lastRenderedPageBreak/>
              <w:t>دستگاه جوش تفنگی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تفنگ کلت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مژه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محصولات جنسی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مکمل وی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کالیمبا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ماشین فلزی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ورق طلا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air 2 pro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mibro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کتونی سفید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هندزفری</w:t>
            </w:r>
            <w:proofErr w:type="spellEnd"/>
            <w:r>
              <w:t xml:space="preserve"> </w:t>
            </w:r>
            <w:proofErr w:type="spellStart"/>
            <w:r>
              <w:t>بی</w:t>
            </w:r>
            <w:r w:rsidR="008C369F">
              <w:rPr>
                <w:rFonts w:hint="cs"/>
              </w:rPr>
              <w:t>‌</w:t>
            </w:r>
            <w:r>
              <w:t>سیم</w:t>
            </w:r>
            <w:proofErr w:type="spellEnd"/>
            <w:r>
              <w:t xml:space="preserve"> </w:t>
            </w:r>
            <w:proofErr w:type="spellStart"/>
            <w:r>
              <w:t>سامسونگ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نوت ۲۰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کتابخانه</w:t>
            </w:r>
            <w:proofErr w:type="spellEnd"/>
            <w:r>
              <w:t xml:space="preserve"> </w:t>
            </w:r>
            <w:proofErr w:type="spellStart"/>
            <w:r>
              <w:t>نیمه</w:t>
            </w:r>
            <w:r w:rsidR="008C369F">
              <w:rPr>
                <w:rFonts w:hint="cs"/>
              </w:rPr>
              <w:t>‌</w:t>
            </w:r>
            <w:r>
              <w:t>شب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خانه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مای بیبی سایز 3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لوستر برنزی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Xbox 360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کیف مدرسه پسرانه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سرم ابرو سریتا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</w:t>
            </w:r>
            <w:r w:rsidR="008C369F">
              <w:rPr>
                <w:rFonts w:hint="cs"/>
                <w:rtl/>
              </w:rPr>
              <w:t>یر</w:t>
            </w:r>
            <w:r w:rsidR="008C369F">
              <w:t xml:space="preserve"> </w:t>
            </w:r>
            <w:proofErr w:type="spellStart"/>
            <w:r>
              <w:t>پاد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8C369F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چای شهرزاد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زرشک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جای خواب سگ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پمپ بنزین پژو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کمد</w:t>
            </w:r>
            <w:proofErr w:type="spellEnd"/>
            <w:r>
              <w:t xml:space="preserve"> </w:t>
            </w:r>
            <w:proofErr w:type="spellStart"/>
            <w:r>
              <w:t>پارچه</w:t>
            </w:r>
            <w:r w:rsidR="008C369F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lastRenderedPageBreak/>
              <w:t>مکمل ورزشی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poco f4 pro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یخچال ایکس ویژن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موتور برق گازسوز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۱۱t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هندا 125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سریتا مژه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فرش کناره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نوکیا ۱۱۰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گوشواره طلا 18 عیار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کفش هامتو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11t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پیستوله</w:t>
            </w:r>
            <w:proofErr w:type="spellEnd"/>
            <w:r>
              <w:t xml:space="preserve"> </w:t>
            </w:r>
            <w:proofErr w:type="spellStart"/>
            <w:r>
              <w:t>رنگ</w:t>
            </w:r>
            <w:r w:rsidR="008C369F">
              <w:rPr>
                <w:rFonts w:hint="cs"/>
              </w:rPr>
              <w:t>‌</w:t>
            </w:r>
            <w:r>
              <w:t>پاش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210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gts 2 mini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تلویزیون هایسنس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فولی کش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فایندر ماهواره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پژو ۴۰۵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فن گوشی</w:t>
            </w:r>
          </w:p>
        </w:tc>
      </w:tr>
      <w:tr w:rsidR="007818AF">
        <w:tc>
          <w:tcPr>
            <w:tcW w:w="8640" w:type="dxa"/>
          </w:tcPr>
          <w:p w:rsidR="007818AF" w:rsidRDefault="008C369F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فتاب</w:t>
            </w:r>
            <w:proofErr w:type="spellEnd"/>
            <w:r>
              <w:rPr>
                <w:rFonts w:hint="cs"/>
                <w:rtl/>
              </w:rPr>
              <w:t>‌</w:t>
            </w:r>
            <w:proofErr w:type="spellStart"/>
            <w:r w:rsidR="00000000">
              <w:t>گیر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درما اف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دوچرخه</w:t>
            </w:r>
            <w:proofErr w:type="spellEnd"/>
            <w:r>
              <w:t xml:space="preserve"> </w:t>
            </w:r>
            <w:proofErr w:type="spellStart"/>
            <w:r>
              <w:t>دنده</w:t>
            </w:r>
            <w:r w:rsidR="008C369F">
              <w:rPr>
                <w:rFonts w:hint="cs"/>
              </w:rPr>
              <w:t>‌</w:t>
            </w:r>
            <w:r>
              <w:t>ای</w:t>
            </w:r>
            <w:proofErr w:type="spellEnd"/>
            <w:r>
              <w:t xml:space="preserve"> 26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پوکو f4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قفل فرمان خودرو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B660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lastRenderedPageBreak/>
              <w:t>لوازم اسپرت خودرو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کاستوم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رنگ پلاستیک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پلی فور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لامپ ادیسونی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سیم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کویل 206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بازی ps2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لیمون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s22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a73 128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مایو پسرانه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W1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دسته</w:t>
            </w:r>
            <w:r w:rsidR="008C369F">
              <w:rPr>
                <w:rFonts w:hint="cs"/>
              </w:rPr>
              <w:t>‌</w:t>
            </w:r>
            <w:r>
              <w:t>بکس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جویس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بذر گل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فرش ۱۲ متری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پیستون پراید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کلاه دخترانه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ست لباس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چادر</w:t>
            </w:r>
            <w:proofErr w:type="spellEnd"/>
            <w:r w:rsidR="008C369F">
              <w:t xml:space="preserve"> </w:t>
            </w:r>
            <w:proofErr w:type="spellStart"/>
            <w:r>
              <w:t>مسافرتی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بندانداز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کالباس</w:t>
            </w:r>
            <w:r w:rsidR="008C369F">
              <w:rPr>
                <w:rFonts w:hint="cs"/>
              </w:rPr>
              <w:t>‌</w:t>
            </w:r>
            <w:r>
              <w:t>بر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ایفون 11 مینی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گوشی سامسونگ a10s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تخت دو طبقه نوجوان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lastRenderedPageBreak/>
              <w:t>دوچرخه ارزان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سیم گیتار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دسته ps2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تفنگ شکاری کالیبر 12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خرد کن دستی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a 13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تارا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عینک مجازی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دستگاه دیاگ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کاپشن بهاره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موزا</w:t>
            </w:r>
            <w:proofErr w:type="spellEnd"/>
            <w:r w:rsidR="008C369F">
              <w:rPr>
                <w:rFonts w:hint="cs"/>
                <w:rtl/>
              </w:rPr>
              <w:t>ئ</w:t>
            </w:r>
            <w:proofErr w:type="spellStart"/>
            <w:r>
              <w:t>یک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8C369F">
            <w:r>
              <w:rPr>
                <w:rFonts w:hint="cs"/>
                <w:rtl/>
              </w:rPr>
              <w:t>آب‌</w:t>
            </w:r>
            <w:proofErr w:type="spellStart"/>
            <w:r w:rsidR="00000000">
              <w:t>سردکن</w:t>
            </w:r>
            <w:proofErr w:type="spellEnd"/>
            <w:r w:rsidR="00000000">
              <w:t xml:space="preserve"> </w:t>
            </w:r>
            <w:proofErr w:type="spellStart"/>
            <w:r w:rsidR="00000000">
              <w:t>ایستاده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گوشی موبایل اپل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دفتر سیمی 100 برگ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mi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کفش نیم بوت زنانه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برچسب خودرو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چرخ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دوچرخه سایز ۱۶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تبلت مایکروسافت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وان بادی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کفش ساحلی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اس 22 الترا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فن پراید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یخچال و فریزر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پوکوm4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lastRenderedPageBreak/>
              <w:t>razer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روپوش پزشکی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پلوپز تفال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چاله کن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قرص هیر ویت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کاور دوچرخه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گوشی a51 سامسونگ</w:t>
            </w:r>
          </w:p>
        </w:tc>
      </w:tr>
      <w:tr w:rsidR="007818AF">
        <w:tc>
          <w:tcPr>
            <w:tcW w:w="8640" w:type="dxa"/>
          </w:tcPr>
          <w:p w:rsidR="007818AF" w:rsidRDefault="008C369F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بکش</w:t>
            </w:r>
            <w:proofErr w:type="spellEnd"/>
            <w:r w:rsidR="00000000">
              <w:t xml:space="preserve"> </w:t>
            </w:r>
            <w:proofErr w:type="spellStart"/>
            <w:r w:rsidR="00000000">
              <w:t>استیل</w:t>
            </w:r>
            <w:proofErr w:type="spellEnd"/>
            <w:r w:rsidR="00000000">
              <w:t xml:space="preserve"> </w:t>
            </w:r>
            <w:proofErr w:type="spellStart"/>
            <w:r w:rsidR="00000000">
              <w:t>یونیک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دریل</w:t>
            </w:r>
            <w:proofErr w:type="spellEnd"/>
            <w:r>
              <w:t xml:space="preserve"> </w:t>
            </w:r>
            <w:proofErr w:type="spellStart"/>
            <w:r>
              <w:t>سه</w:t>
            </w:r>
            <w:r w:rsidR="008C369F">
              <w:rPr>
                <w:rFonts w:hint="cs"/>
              </w:rPr>
              <w:t>‌</w:t>
            </w:r>
            <w:r>
              <w:t>کاره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کاور a12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شیر</w:t>
            </w:r>
            <w:proofErr w:type="spellEnd"/>
            <w:r w:rsidR="008C369F">
              <w:rPr>
                <w:rFonts w:hint="cs"/>
                <w:rtl/>
              </w:rPr>
              <w:t>آ</w:t>
            </w:r>
            <w:proofErr w:type="spellStart"/>
            <w:r>
              <w:t>لات</w:t>
            </w:r>
            <w:proofErr w:type="spellEnd"/>
            <w:r>
              <w:t xml:space="preserve"> </w:t>
            </w:r>
            <w:proofErr w:type="spellStart"/>
            <w:r>
              <w:t>شودر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کفتر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هیتر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اره عمود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کیف کمری زنانه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mbp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ساز کالیمبا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لباس پسرانه نوجوان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لباس</w:t>
            </w:r>
            <w:r w:rsidR="008C369F">
              <w:rPr>
                <w:rFonts w:hint="cs"/>
              </w:rPr>
              <w:t>‌</w:t>
            </w:r>
            <w:r>
              <w:t>شویی</w:t>
            </w:r>
            <w:proofErr w:type="spellEnd"/>
            <w:r>
              <w:t xml:space="preserve"> </w:t>
            </w:r>
            <w:proofErr w:type="spellStart"/>
            <w:r>
              <w:t>بست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فریزر تک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ترانس برق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لباس پلیس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موتور وسپا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موتور مینی کراس بنزینی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هواکش خانگی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صندلی گیمینگ dxracer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lastRenderedPageBreak/>
              <w:t>نیم لیوان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یخ</w:t>
            </w:r>
            <w:r w:rsidR="008C369F">
              <w:rPr>
                <w:rFonts w:hint="cs"/>
              </w:rPr>
              <w:t>‌</w:t>
            </w:r>
            <w:r>
              <w:t>ساز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گوشی پوکو x4 pro 256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ردمی نوت ۱۰ پرو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لاغری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کشو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کمد</w:t>
            </w:r>
            <w:proofErr w:type="spellEnd"/>
            <w:r>
              <w:t xml:space="preserve"> </w:t>
            </w:r>
            <w:proofErr w:type="spellStart"/>
            <w:r>
              <w:t>برزنت</w:t>
            </w:r>
            <w:r w:rsidR="008C369F">
              <w:rPr>
                <w:rFonts w:hint="cs"/>
              </w:rPr>
              <w:t>‌</w:t>
            </w:r>
            <w:r>
              <w:t>ی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کیف</w:t>
            </w:r>
            <w:proofErr w:type="spellEnd"/>
            <w:r>
              <w:t xml:space="preserve"> </w:t>
            </w:r>
            <w:proofErr w:type="spellStart"/>
            <w:r>
              <w:t>پول</w:t>
            </w:r>
            <w:proofErr w:type="spellEnd"/>
            <w:r>
              <w:t xml:space="preserve"> </w:t>
            </w:r>
            <w:proofErr w:type="spellStart"/>
            <w:r>
              <w:t>سخت</w:t>
            </w:r>
            <w:r w:rsidR="008C369F">
              <w:rPr>
                <w:rFonts w:hint="cs"/>
              </w:rPr>
              <w:t>‌</w:t>
            </w:r>
            <w:r>
              <w:t>افزاری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طبل محرم 20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جلو پنجره سمند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ماشین ریش تراش موزر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سایبان کولر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دستگاه جوش ایران ترانس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تیله شیشه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گوشی بند انگشتی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موتور</w:t>
            </w:r>
            <w:proofErr w:type="spellEnd"/>
            <w:r>
              <w:t xml:space="preserve"> </w:t>
            </w:r>
            <w:proofErr w:type="spellStart"/>
            <w:r>
              <w:t>کوچ</w:t>
            </w:r>
            <w:proofErr w:type="spellEnd"/>
            <w:r w:rsidR="008C369F">
              <w:rPr>
                <w:rFonts w:hint="cs"/>
                <w:rtl/>
              </w:rPr>
              <w:t>ک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هودی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p40 pro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شیر برقی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سلفون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یخ خشک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لالیک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جلیقه شنا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دستمال سر دخترانه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دفتر خاطرات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نخ تریکو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lastRenderedPageBreak/>
              <w:t xml:space="preserve">کولرگازی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شلوار پسرانه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عروسک سگ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شلاق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پایه موبایل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سوت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چاقو کارتی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قاب گوشی جی پلاس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خنک</w:t>
            </w:r>
            <w:proofErr w:type="spellEnd"/>
            <w:r>
              <w:t xml:space="preserve"> </w:t>
            </w:r>
            <w:proofErr w:type="spellStart"/>
            <w:r>
              <w:t>کننده</w:t>
            </w:r>
            <w:proofErr w:type="spellEnd"/>
            <w:r>
              <w:t xml:space="preserve"> </w:t>
            </w:r>
            <w:proofErr w:type="spellStart"/>
            <w:r>
              <w:t>لپ</w:t>
            </w:r>
            <w:r w:rsidR="008C369F">
              <w:rPr>
                <w:rFonts w:hint="cs"/>
              </w:rPr>
              <w:t>‌</w:t>
            </w:r>
            <w:r>
              <w:t>تاپ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پوکو ام 3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کرم</w:t>
            </w:r>
            <w:proofErr w:type="spellEnd"/>
            <w:r>
              <w:t xml:space="preserve"> </w:t>
            </w:r>
            <w:proofErr w:type="spellStart"/>
            <w:r>
              <w:t>سفیدکننده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گوشواره دخترانه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نوا ۱۲۸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خروس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چادر نماز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اسکارف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تونیک مجلسی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مانتو مجلسی شیک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گوشی a52 s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قفل موتور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باتون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ساعت ایستاده چوبی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اسکراب صورت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11lite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پارچه کرپ مازراتی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اسپینر</w:t>
            </w:r>
            <w:proofErr w:type="spellEnd"/>
            <w:r>
              <w:t xml:space="preserve"> </w:t>
            </w:r>
            <w:proofErr w:type="spellStart"/>
            <w:r>
              <w:t>چراغ</w:t>
            </w:r>
            <w:r w:rsidR="008C369F">
              <w:rPr>
                <w:rFonts w:hint="cs"/>
              </w:rPr>
              <w:t>‌</w:t>
            </w:r>
            <w:r>
              <w:t>دار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lastRenderedPageBreak/>
              <w:t>سنگ فرز توسن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اسلحه واقعی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همزن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airpods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3080ti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تورچ جوشکاری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دوربین شکاری روسی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روتختی دونفره ترک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بلبرینگ چرخ عقب پراید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دستگاه کپی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سوهان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مداد رنگی 12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بخار</w:t>
            </w:r>
            <w:proofErr w:type="spellEnd"/>
            <w:r w:rsidR="008C369F">
              <w:t xml:space="preserve"> </w:t>
            </w:r>
            <w:proofErr w:type="spellStart"/>
            <w:r>
              <w:t>شوی</w:t>
            </w:r>
            <w:proofErr w:type="spellEnd"/>
            <w:r>
              <w:t xml:space="preserve"> </w:t>
            </w:r>
            <w:proofErr w:type="spellStart"/>
            <w:r>
              <w:t>کارچر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کوله مسافرتی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سر</w:t>
            </w:r>
            <w:proofErr w:type="spellEnd"/>
            <w:r w:rsidR="008C369F">
              <w:t xml:space="preserve"> </w:t>
            </w:r>
            <w:proofErr w:type="spellStart"/>
            <w:r>
              <w:t>دوش</w:t>
            </w:r>
            <w:proofErr w:type="spellEnd"/>
            <w:r>
              <w:t xml:space="preserve"> </w:t>
            </w:r>
            <w:proofErr w:type="spellStart"/>
            <w:r>
              <w:t>حمام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گن لاغری زنانه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پایه گیتار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رم</w:t>
            </w:r>
            <w:proofErr w:type="spellEnd"/>
            <w:r>
              <w:t xml:space="preserve"> </w:t>
            </w:r>
            <w:proofErr w:type="spellStart"/>
            <w:r>
              <w:t>لپ</w:t>
            </w:r>
            <w:r w:rsidR="008C369F">
              <w:rPr>
                <w:rFonts w:hint="cs"/>
              </w:rPr>
              <w:t>‌</w:t>
            </w:r>
            <w:r>
              <w:t>تاپ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ساعت الگانس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Note11s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میز و صندلی ناهارخوری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روان</w:t>
            </w:r>
            <w:r w:rsidR="008C369F">
              <w:rPr>
                <w:rFonts w:hint="cs"/>
              </w:rPr>
              <w:t>‌</w:t>
            </w:r>
            <w:r>
              <w:t>کننده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سیگار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میز</w:t>
            </w:r>
            <w:proofErr w:type="spellEnd"/>
            <w:r w:rsidR="008C369F">
              <w:t xml:space="preserve"> </w:t>
            </w:r>
            <w:proofErr w:type="spellStart"/>
            <w:r>
              <w:t>ناهارخوری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میخ کوب برقی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پوکو x3 gt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lastRenderedPageBreak/>
              <w:t>ساعت طرح اپل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هو</w:t>
            </w:r>
            <w:proofErr w:type="spellEnd"/>
            <w:r w:rsidR="008C369F">
              <w:rPr>
                <w:rFonts w:hint="cs"/>
                <w:rtl/>
              </w:rPr>
              <w:t>ا</w:t>
            </w:r>
            <w:proofErr w:type="spellStart"/>
            <w:r>
              <w:t>وی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پمپ کارواش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هولدر گوشی</w:t>
            </w:r>
          </w:p>
        </w:tc>
      </w:tr>
      <w:tr w:rsidR="007818AF">
        <w:tc>
          <w:tcPr>
            <w:tcW w:w="8640" w:type="dxa"/>
          </w:tcPr>
          <w:p w:rsidR="007818AF" w:rsidRDefault="008C369F">
            <w:r>
              <w:rPr>
                <w:rFonts w:hint="cs"/>
                <w:rtl/>
              </w:rPr>
              <w:t>ص</w:t>
            </w:r>
            <w:proofErr w:type="spellStart"/>
            <w:r w:rsidR="00000000">
              <w:t>ندلی</w:t>
            </w:r>
            <w:proofErr w:type="spellEnd"/>
            <w:r w:rsidR="00000000">
              <w:t xml:space="preserve"> </w:t>
            </w:r>
            <w:proofErr w:type="spellStart"/>
            <w:r w:rsidR="00000000">
              <w:t>گیمینگ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شلوار</w:t>
            </w:r>
            <w:proofErr w:type="spellEnd"/>
            <w:r w:rsidR="008C369F">
              <w:t xml:space="preserve"> </w:t>
            </w:r>
            <w:proofErr w:type="spellStart"/>
            <w:r>
              <w:t>مردانه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حلقه ویبره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اکستنشن مو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سونی ۴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گوشی اینفینیکس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هدفون ریزر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سینک روکار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اسکویشی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اپل واچ سری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امرسان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rx6600</w:t>
            </w:r>
          </w:p>
        </w:tc>
      </w:tr>
      <w:tr w:rsidR="007818AF">
        <w:tc>
          <w:tcPr>
            <w:tcW w:w="8640" w:type="dxa"/>
          </w:tcPr>
          <w:p w:rsidR="007818AF" w:rsidRDefault="008C369F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برسان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کیف مدرسه بی تی اس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ساعت مچی دیجیتالی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</w:t>
            </w:r>
            <w:r w:rsidR="008C369F">
              <w:rPr>
                <w:rFonts w:hint="cs"/>
                <w:rtl/>
              </w:rPr>
              <w:t>ی</w:t>
            </w:r>
            <w:proofErr w:type="spellStart"/>
            <w:r>
              <w:t>رسینگ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سونی 4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گهواره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a03s 32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مینی کیبورد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اپل 13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Qcy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lastRenderedPageBreak/>
              <w:t>نوت 10s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فرش آشپزخانه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پراید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اپل ۷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سروالف دوچرخه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پارچه مانتویی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گوشی هواوی y9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x3pro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گردنبند نقره مردانه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آرایشی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شکر سفید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لنز دوربین گوشی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عروس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آب</w:t>
            </w:r>
            <w:proofErr w:type="spellEnd"/>
            <w:r w:rsidR="008C369F">
              <w:t xml:space="preserve"> </w:t>
            </w:r>
            <w:proofErr w:type="spellStart"/>
            <w:r>
              <w:t>گرمکن</w:t>
            </w:r>
            <w:proofErr w:type="spellEnd"/>
            <w:r>
              <w:t xml:space="preserve"> </w:t>
            </w:r>
            <w:proofErr w:type="spellStart"/>
            <w:r>
              <w:t>بوتان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براش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ساعت رومانسون مردانه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دوچرخه</w:t>
            </w:r>
            <w:proofErr w:type="spellEnd"/>
            <w:r>
              <w:t xml:space="preserve"> ۲۶ </w:t>
            </w:r>
            <w:proofErr w:type="spellStart"/>
            <w:r>
              <w:t>دنده</w:t>
            </w:r>
            <w:r w:rsidR="008C369F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ساعت گارمین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زنجیر موتور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ماشین ظرفشویی بکو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مانتو شیک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تفنگ بادی کرال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چسب مژه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سپراتور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فیگور کشتی کج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قلم</w:t>
            </w:r>
            <w:r w:rsidR="008C369F">
              <w:rPr>
                <w:rFonts w:hint="cs"/>
              </w:rPr>
              <w:t>‌</w:t>
            </w:r>
            <w:r>
              <w:t>مو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lastRenderedPageBreak/>
              <w:t>چربی</w:t>
            </w:r>
            <w:r w:rsidR="008C369F">
              <w:rPr>
                <w:rFonts w:hint="cs"/>
              </w:rPr>
              <w:t>‌</w:t>
            </w:r>
            <w:r>
              <w:t>سوز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کاغذ رنگی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poco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اتو پرسی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هم زن برقی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کولر گازی هایسنس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زعفران مصطفوی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فلافل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کیف حمل پرنده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هندزفری بلوتوثی گیمینگ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یخ</w:t>
            </w:r>
            <w:proofErr w:type="spellEnd"/>
            <w:r w:rsidR="008C369F">
              <w:rPr>
                <w:rFonts w:hint="cs"/>
                <w:rtl/>
              </w:rPr>
              <w:t>چ</w:t>
            </w:r>
            <w:proofErr w:type="spellStart"/>
            <w:r>
              <w:t>ال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قاب گوشی A11</w:t>
            </w:r>
          </w:p>
        </w:tc>
      </w:tr>
      <w:tr w:rsidR="007818AF">
        <w:tc>
          <w:tcPr>
            <w:tcW w:w="8640" w:type="dxa"/>
          </w:tcPr>
          <w:p w:rsidR="007818AF" w:rsidRDefault="008C369F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مپر</w:t>
            </w:r>
            <w:proofErr w:type="spellEnd"/>
            <w:r w:rsidR="00000000">
              <w:t xml:space="preserve"> </w:t>
            </w:r>
            <w:proofErr w:type="spellStart"/>
            <w:r w:rsidR="00000000">
              <w:t>متر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چراغ پلیسی ماشین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جا شمعی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دوچرخه ساحلی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لاستیک سمند 205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قالیچه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کش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کفش اسپرت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سیمپل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لوستر سقفی مدرن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کفش صندل دخترانه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ساعت گوشی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s21 fe 256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لاستیک پژو پارس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lastRenderedPageBreak/>
              <w:t>لباس</w:t>
            </w:r>
            <w:proofErr w:type="spellEnd"/>
            <w:r>
              <w:t xml:space="preserve"> </w:t>
            </w:r>
            <w:proofErr w:type="spellStart"/>
            <w:r>
              <w:t>دروازه</w:t>
            </w:r>
            <w:r w:rsidR="008C369F">
              <w:rPr>
                <w:rFonts w:hint="cs"/>
              </w:rPr>
              <w:t>‌</w:t>
            </w:r>
            <w:r>
              <w:t>بانی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رینگ پیستون پراید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باند</w:t>
            </w:r>
            <w:proofErr w:type="spellEnd"/>
            <w:r>
              <w:t xml:space="preserve"> </w:t>
            </w:r>
            <w:proofErr w:type="spellStart"/>
            <w:r>
              <w:t>ماشین</w:t>
            </w:r>
            <w:proofErr w:type="spellEnd"/>
            <w:r>
              <w:t xml:space="preserve"> </w:t>
            </w:r>
            <w:proofErr w:type="spellStart"/>
            <w:r>
              <w:t>پایون</w:t>
            </w:r>
            <w:proofErr w:type="spellEnd"/>
            <w:r w:rsidR="008C369F">
              <w:rPr>
                <w:rFonts w:hint="cs"/>
                <w:rtl/>
              </w:rPr>
              <w:t>ی</w:t>
            </w:r>
            <w:r>
              <w:t>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قهوه</w:t>
            </w:r>
            <w:r w:rsidR="008C369F">
              <w:rPr>
                <w:rFonts w:hint="cs"/>
              </w:rPr>
              <w:t>‌</w:t>
            </w:r>
            <w:r>
              <w:t>ترک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۱۳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ساطور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موتور شارژی </w:t>
            </w:r>
          </w:p>
        </w:tc>
      </w:tr>
      <w:tr w:rsidR="007818AF">
        <w:tc>
          <w:tcPr>
            <w:tcW w:w="8640" w:type="dxa"/>
          </w:tcPr>
          <w:p w:rsidR="007818AF" w:rsidRDefault="008C369F">
            <w:r>
              <w:rPr>
                <w:rFonts w:hint="cs"/>
                <w:rtl/>
              </w:rPr>
              <w:t>آب</w:t>
            </w:r>
            <w:r>
              <w:t xml:space="preserve"> </w:t>
            </w:r>
            <w:proofErr w:type="spellStart"/>
            <w:r w:rsidR="00000000">
              <w:t>گرمکن</w:t>
            </w:r>
            <w:proofErr w:type="spellEnd"/>
            <w:r w:rsidR="00000000">
              <w:t xml:space="preserve"> </w:t>
            </w:r>
            <w:proofErr w:type="spellStart"/>
            <w:r w:rsidR="00000000">
              <w:t>بوتان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ل</w:t>
            </w:r>
            <w:r w:rsidR="008C369F">
              <w:rPr>
                <w:rFonts w:hint="cs"/>
                <w:rtl/>
              </w:rPr>
              <w:t>پ‌تاپ</w:t>
            </w:r>
            <w:r>
              <w:t xml:space="preserve"> </w:t>
            </w:r>
            <w:proofErr w:type="spellStart"/>
            <w:r>
              <w:t>دل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خط زن وی جی ار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کافی میکس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اتو</w:t>
            </w:r>
            <w:proofErr w:type="spellEnd"/>
            <w:r>
              <w:t xml:space="preserve"> </w:t>
            </w:r>
            <w:proofErr w:type="spellStart"/>
            <w:r>
              <w:t>سیل</w:t>
            </w:r>
            <w:r w:rsidR="008C369F">
              <w:rPr>
                <w:rFonts w:hint="cs"/>
              </w:rPr>
              <w:t>‌</w:t>
            </w:r>
            <w:r>
              <w:t>تر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خاکشیر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پیکور تخریب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نوا ۱۴۹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poco f3 gt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چکمه پلاستیکی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ام پی تری پلیر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لامپ مهتابی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خودرو 206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جامدادی بی تی اس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واکس داشبورد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قرص زینک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شورت مردانه پادار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رم 16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بشقاب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lastRenderedPageBreak/>
              <w:t>گلیم ماشینی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پروتز مو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کپسول قهوه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کتونی مردانه اورجینال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بخاری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تولد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تنباکو قلیان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کفش نیم بوت مردانه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ماربل شیت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کشتی کج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سر والف دوچرخه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صندلی راحتی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وال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imac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لوازم</w:t>
            </w:r>
            <w:r w:rsidR="008C369F">
              <w:rPr>
                <w:rFonts w:hint="cs"/>
              </w:rPr>
              <w:t>‌</w:t>
            </w:r>
            <w:r>
              <w:t>آرایش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درب سرویس بهداشتی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11pro max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لوله مسی کولر گازی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تلویزیون جی پلاس 55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خز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دز</w:t>
            </w:r>
            <w:proofErr w:type="spellEnd"/>
            <w:r w:rsidR="008C369F">
              <w:rPr>
                <w:rFonts w:hint="cs"/>
                <w:rtl/>
              </w:rPr>
              <w:t>د</w:t>
            </w:r>
            <w:proofErr w:type="spellStart"/>
            <w:r>
              <w:t>گیر</w:t>
            </w:r>
            <w:proofErr w:type="spellEnd"/>
            <w:r>
              <w:t xml:space="preserve"> </w:t>
            </w:r>
            <w:proofErr w:type="spellStart"/>
            <w:r>
              <w:t>ماشین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سرعت سنج دوچرخه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کرید اونتوس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تستر شبکه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لامپ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لاستیک ۲۰۵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lastRenderedPageBreak/>
              <w:t>بشقاب ملامین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کفش</w:t>
            </w:r>
            <w:proofErr w:type="spellEnd"/>
            <w:r>
              <w:t xml:space="preserve"> </w:t>
            </w:r>
            <w:proofErr w:type="spellStart"/>
            <w:r>
              <w:t>پاشنه</w:t>
            </w:r>
            <w:r w:rsidR="008C369F">
              <w:rPr>
                <w:rFonts w:hint="cs"/>
              </w:rPr>
              <w:t>‌</w:t>
            </w:r>
            <w:r>
              <w:t>دار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کاند</w:t>
            </w:r>
            <w:proofErr w:type="spellEnd"/>
            <w:r w:rsidR="008C369F">
              <w:rPr>
                <w:rFonts w:hint="cs"/>
                <w:rtl/>
              </w:rPr>
              <w:t>و</w:t>
            </w:r>
            <w:r>
              <w:t xml:space="preserve">م </w:t>
            </w:r>
            <w:proofErr w:type="spellStart"/>
            <w:r>
              <w:t>ژله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برگه کلاسور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کفش چمن مصنوعی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تشک بادی ماشین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میز کار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فریم عینک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</w:t>
            </w:r>
            <w:r w:rsidR="008C369F">
              <w:rPr>
                <w:rFonts w:hint="cs"/>
                <w:rtl/>
              </w:rPr>
              <w:t>و</w:t>
            </w:r>
            <w:proofErr w:type="spellStart"/>
            <w:r>
              <w:t>چرخه</w:t>
            </w:r>
            <w:proofErr w:type="spellEnd"/>
            <w:r>
              <w:t xml:space="preserve">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note11 pro plus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ماشین</w:t>
            </w:r>
            <w:proofErr w:type="spellEnd"/>
            <w:r>
              <w:t xml:space="preserve"> </w:t>
            </w:r>
            <w:proofErr w:type="spellStart"/>
            <w:r>
              <w:t>کنترلی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کالیمبا</w:t>
            </w:r>
            <w:proofErr w:type="spellEnd"/>
            <w:r>
              <w:t xml:space="preserve"> </w:t>
            </w:r>
            <w:proofErr w:type="spellStart"/>
            <w:r>
              <w:t>شیشه</w:t>
            </w:r>
            <w:r w:rsidR="008C369F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ادکلن لالیک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msi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سایبان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دریچه گاز پراید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لنز گوشی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mi pad 5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 کفش زنانه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مژه مگنتی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روغن جامد لادن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چراغ جلو دوچرخه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پارتیشن متحرک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K50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a3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تلویزیون سامسونگ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lastRenderedPageBreak/>
              <w:t>redmi 10 c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موتور فن پژو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مکسیدر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موتور</w:t>
            </w:r>
            <w:proofErr w:type="spellEnd"/>
            <w:r>
              <w:t xml:space="preserve"> </w:t>
            </w:r>
            <w:r w:rsidR="008C369F">
              <w:rPr>
                <w:rFonts w:hint="cs"/>
                <w:rtl/>
              </w:rPr>
              <w:t>آ</w:t>
            </w:r>
            <w:r>
              <w:t>ب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بلبرینگ کش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چسب مو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دریل دیوالت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کاور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کیف ورزشی مردانه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کفش کتونی مردانه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اسپیکر دسکتاپ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ایفون 6 پلاس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زنجیر عزاداری بزرگسال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ssd 256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قاب</w:t>
            </w:r>
            <w:proofErr w:type="spellEnd"/>
            <w:r>
              <w:t xml:space="preserve"> </w:t>
            </w:r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8C369F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  <w:proofErr w:type="spellStart"/>
            <w:r>
              <w:t>نوت</w:t>
            </w:r>
            <w:proofErr w:type="spellEnd"/>
            <w:r>
              <w:t xml:space="preserve"> 8 </w:t>
            </w:r>
            <w:proofErr w:type="spellStart"/>
            <w:r>
              <w:t>پرو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پخش</w:t>
            </w:r>
            <w:proofErr w:type="spellEnd"/>
            <w:r>
              <w:t xml:space="preserve"> </w:t>
            </w:r>
            <w:proofErr w:type="spellStart"/>
            <w:r>
              <w:t>پایون</w:t>
            </w:r>
            <w:proofErr w:type="spellEnd"/>
            <w:r w:rsidR="008C369F">
              <w:rPr>
                <w:rFonts w:hint="cs"/>
                <w:rtl/>
              </w:rPr>
              <w:t>ی</w:t>
            </w:r>
            <w:r>
              <w:t>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چاقو</w:t>
            </w:r>
            <w:proofErr w:type="spellEnd"/>
            <w:r>
              <w:t xml:space="preserve"> </w:t>
            </w:r>
            <w:proofErr w:type="spellStart"/>
            <w:r>
              <w:t>پروانه</w:t>
            </w:r>
            <w:r w:rsidR="008C369F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ردمی</w:t>
            </w:r>
            <w:proofErr w:type="spellEnd"/>
            <w:r w:rsidR="008C369F">
              <w:t xml:space="preserve"> </w:t>
            </w:r>
            <w:r>
              <w:t>10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سیگار الکترونیکی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ل</w:t>
            </w:r>
            <w:r w:rsidR="008C369F">
              <w:rPr>
                <w:rFonts w:hint="cs"/>
                <w:rtl/>
              </w:rPr>
              <w:t>پ‌</w:t>
            </w:r>
            <w:proofErr w:type="spellStart"/>
            <w:r>
              <w:t>تاپ</w:t>
            </w:r>
            <w:proofErr w:type="spellEnd"/>
            <w:r>
              <w:t xml:space="preserve"> </w:t>
            </w:r>
            <w:proofErr w:type="spellStart"/>
            <w:r>
              <w:t>گیمینگ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رزین اپوکسی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دستگاه</w:t>
            </w:r>
            <w:proofErr w:type="spellEnd"/>
            <w:r>
              <w:t xml:space="preserve"> </w:t>
            </w:r>
            <w:proofErr w:type="spellStart"/>
            <w:r>
              <w:t>لوله</w:t>
            </w:r>
            <w:r w:rsidR="008C369F">
              <w:rPr>
                <w:rFonts w:hint="cs"/>
              </w:rPr>
              <w:t>‌</w:t>
            </w:r>
            <w:r>
              <w:t>بازکنی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steam deck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پیکسل بی تی اس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 دوچرخه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اکشن فیگور مرد عنکبوتی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lastRenderedPageBreak/>
              <w:t>دوچرخه موتوری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sony a7c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وایر شمع پژو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ایفون ۹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ظرف</w:t>
            </w:r>
            <w:proofErr w:type="spellEnd"/>
            <w:r>
              <w:t xml:space="preserve"> </w:t>
            </w:r>
            <w:proofErr w:type="spellStart"/>
            <w:r>
              <w:t>فریزر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کولر گازی هایسنس 30000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مداد چشم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ram 16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i5 10400f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چرا</w:t>
            </w:r>
            <w:proofErr w:type="spellEnd"/>
            <w:r w:rsidR="008C369F">
              <w:rPr>
                <w:rFonts w:hint="cs"/>
                <w:rtl/>
              </w:rPr>
              <w:t>غ</w:t>
            </w:r>
            <w:r w:rsidR="008C369F">
              <w:rPr>
                <w:rFonts w:hint="cs"/>
              </w:rPr>
              <w:t>‌</w:t>
            </w:r>
            <w:proofErr w:type="spellStart"/>
            <w:r>
              <w:t>قوه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شلوار مردانه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گوشی ایفون 11 پرو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میز تحریر چوبی</w:t>
            </w:r>
          </w:p>
        </w:tc>
      </w:tr>
      <w:tr w:rsidR="007818AF">
        <w:tc>
          <w:tcPr>
            <w:tcW w:w="8640" w:type="dxa"/>
          </w:tcPr>
          <w:p w:rsidR="007818AF" w:rsidRDefault="008C369F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سیاب</w:t>
            </w:r>
            <w:proofErr w:type="spellEnd"/>
            <w:r w:rsidR="00000000">
              <w:t xml:space="preserve"> </w:t>
            </w:r>
            <w:proofErr w:type="spellStart"/>
            <w:r w:rsidR="00000000">
              <w:t>قهوه</w:t>
            </w:r>
            <w:proofErr w:type="spellEnd"/>
            <w:r w:rsidR="00000000">
              <w:t xml:space="preserve"> </w:t>
            </w:r>
            <w:proofErr w:type="spellStart"/>
            <w:r w:rsidR="00000000">
              <w:t>دستی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فلش 8 گیگ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دوبند کشتی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اتو بوش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پدیاشور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سرویس نقره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طلا یاب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دستگاه پرس لوله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دریل پیچ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بطری پلاستیکی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ام دی اف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دارت سوزنی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کوله زنانه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lastRenderedPageBreak/>
              <w:t>گوشیa01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دیپوینت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میزتحریر کودک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Iphone x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کفش صندل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پخش سونی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مبل</w:t>
            </w:r>
            <w:proofErr w:type="spellEnd"/>
            <w:r>
              <w:t xml:space="preserve"> </w:t>
            </w:r>
            <w:proofErr w:type="spellStart"/>
            <w:r>
              <w:t>سلطنتی</w:t>
            </w:r>
            <w:proofErr w:type="spellEnd"/>
            <w:r>
              <w:t xml:space="preserve"> 9</w:t>
            </w:r>
            <w:r w:rsidR="008C369F">
              <w:t xml:space="preserve"> </w:t>
            </w:r>
            <w:proofErr w:type="spellStart"/>
            <w:r>
              <w:t>نفره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سامسونگa52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چراغ تیبا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صفر زن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میز</w:t>
            </w:r>
            <w:proofErr w:type="spellEnd"/>
            <w:r>
              <w:t xml:space="preserve"> </w:t>
            </w:r>
            <w:proofErr w:type="spellStart"/>
            <w:r>
              <w:t>نهارخوری</w:t>
            </w:r>
            <w:proofErr w:type="spellEnd"/>
            <w:r>
              <w:t xml:space="preserve"> </w:t>
            </w:r>
            <w:proofErr w:type="spellStart"/>
            <w:r>
              <w:t>چهار</w:t>
            </w:r>
            <w:proofErr w:type="spellEnd"/>
            <w:r>
              <w:t xml:space="preserve"> </w:t>
            </w:r>
            <w:proofErr w:type="spellStart"/>
            <w:r>
              <w:t>نفره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قیچی لوله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پابجی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پاپ سوکت فانتزی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گوشی a33 سامسونگ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عصا چوبی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پلی</w:t>
            </w:r>
            <w:proofErr w:type="spellEnd"/>
            <w:r>
              <w:t xml:space="preserve"> </w:t>
            </w:r>
            <w:proofErr w:type="spellStart"/>
            <w:r>
              <w:t>استیشن</w:t>
            </w:r>
            <w:proofErr w:type="spellEnd"/>
            <w:r w:rsidR="008C369F">
              <w:t xml:space="preserve"> </w:t>
            </w:r>
            <w:r>
              <w:t>۲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بوت دخترانه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زودپز تفال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12700k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لحیم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Note 10s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ویتامین c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لیزر موهای زاید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Redmi 9A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خط چشم مای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lastRenderedPageBreak/>
              <w:t>گوشی نوت ۹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اسکمی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توربان مجلسی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بیبی چک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قاب گوشی A32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ست لباس زیر زنانه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سر</w:t>
            </w:r>
            <w:proofErr w:type="spellEnd"/>
            <w:r w:rsidR="008C369F">
              <w:rPr>
                <w:rFonts w:hint="cs"/>
                <w:rtl/>
              </w:rPr>
              <w:t xml:space="preserve"> </w:t>
            </w:r>
            <w:proofErr w:type="spellStart"/>
            <w:r>
              <w:t>پلوس</w:t>
            </w:r>
            <w:proofErr w:type="spellEnd"/>
            <w:r>
              <w:t xml:space="preserve"> </w:t>
            </w:r>
            <w:proofErr w:type="spellStart"/>
            <w:r>
              <w:t>پراید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مانیتور msi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tuf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رم 32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لباس کودک پسرانه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bip u pro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اکسل عقب پراید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تلویزیون ال ای دی هوشمند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پتو نوزاد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آ</w:t>
            </w:r>
            <w:r w:rsidR="008C369F">
              <w:t xml:space="preserve"> </w:t>
            </w:r>
            <w:r>
              <w:t>۳۲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زاویه فک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چراغ</w:t>
            </w:r>
            <w:r w:rsidR="008C369F">
              <w:rPr>
                <w:rFonts w:hint="cs"/>
              </w:rPr>
              <w:t>‌</w:t>
            </w:r>
            <w:r>
              <w:t>خواب</w:t>
            </w:r>
            <w:proofErr w:type="spellEnd"/>
            <w:r>
              <w:t xml:space="preserve">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بیسکویت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الکترود</w:t>
            </w:r>
          </w:p>
        </w:tc>
      </w:tr>
      <w:tr w:rsidR="007818AF">
        <w:tc>
          <w:tcPr>
            <w:tcW w:w="8640" w:type="dxa"/>
          </w:tcPr>
          <w:p w:rsidR="007818AF" w:rsidRDefault="008C369F">
            <w:pPr>
              <w:rPr>
                <w:lang w:bidi="fa-IR"/>
              </w:rPr>
            </w:pPr>
            <w:r>
              <w:rPr>
                <w:rFonts w:hint="cs"/>
                <w:rtl/>
              </w:rPr>
              <w:t xml:space="preserve">میز </w:t>
            </w:r>
            <w:r>
              <w:t>TV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پالت سایه چشم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کولر</w:t>
            </w:r>
            <w:proofErr w:type="spellEnd"/>
            <w:r>
              <w:t xml:space="preserve"> </w:t>
            </w:r>
            <w:r w:rsidR="008C369F">
              <w:rPr>
                <w:rFonts w:hint="cs"/>
                <w:rtl/>
              </w:rPr>
              <w:t>آ</w:t>
            </w:r>
            <w:proofErr w:type="spellStart"/>
            <w:r>
              <w:t>بی</w:t>
            </w:r>
            <w:proofErr w:type="spellEnd"/>
            <w:r>
              <w:t xml:space="preserve"> </w:t>
            </w:r>
            <w:proofErr w:type="spellStart"/>
            <w:r>
              <w:t>پرتابل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موتورولا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میکرولب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فر توکار اخوان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lastRenderedPageBreak/>
              <w:t xml:space="preserve">ایکس باکس وان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گوشی سامسونگ a20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شیشه شیر چیکو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میز و صندلی تاشو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ل</w:t>
            </w:r>
            <w:r w:rsidR="00330CC5">
              <w:rPr>
                <w:rFonts w:hint="cs"/>
                <w:rtl/>
              </w:rPr>
              <w:t>پ‌تاپ</w:t>
            </w:r>
            <w:r>
              <w:t xml:space="preserve"> </w:t>
            </w:r>
            <w:proofErr w:type="spellStart"/>
            <w:r>
              <w:t>استوک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مخلوط کن صنعتی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شیا</w:t>
            </w:r>
            <w:proofErr w:type="spellEnd"/>
            <w:r w:rsidR="00330CC5">
              <w:rPr>
                <w:rFonts w:hint="cs"/>
                <w:rtl/>
              </w:rPr>
              <w:t>ئو</w:t>
            </w:r>
            <w:proofErr w:type="spellStart"/>
            <w:r>
              <w:t>می</w:t>
            </w:r>
            <w:proofErr w:type="spellEnd"/>
            <w:r>
              <w:t xml:space="preserve">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لپ</w:t>
            </w:r>
            <w:proofErr w:type="spellEnd"/>
            <w:r w:rsidR="00330CC5">
              <w:rPr>
                <w:rFonts w:hint="cs"/>
                <w:rtl/>
              </w:rPr>
              <w:t>‌تاپ</w:t>
            </w:r>
            <w:r>
              <w:t xml:space="preserve"> </w:t>
            </w:r>
            <w:proofErr w:type="spellStart"/>
            <w:r>
              <w:t>گیمینگ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Ps3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پوکو x4 pro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کراتین مونوهیدرات</w:t>
            </w:r>
          </w:p>
        </w:tc>
      </w:tr>
      <w:tr w:rsidR="007818AF">
        <w:tc>
          <w:tcPr>
            <w:tcW w:w="8640" w:type="dxa"/>
          </w:tcPr>
          <w:p w:rsidR="007818AF" w:rsidRDefault="00330CC5">
            <w:r>
              <w:rPr>
                <w:rFonts w:hint="cs"/>
                <w:rtl/>
              </w:rPr>
              <w:t>آ</w:t>
            </w:r>
            <w:r w:rsidR="00000000">
              <w:t xml:space="preserve">ب </w:t>
            </w:r>
            <w:proofErr w:type="spellStart"/>
            <w:r w:rsidR="00000000">
              <w:t>تصفیه</w:t>
            </w:r>
            <w:proofErr w:type="spellEnd"/>
            <w:r w:rsidR="00000000">
              <w:t xml:space="preserve"> </w:t>
            </w:r>
            <w:proofErr w:type="spellStart"/>
            <w:r w:rsidR="00000000">
              <w:t>کن</w:t>
            </w:r>
            <w:proofErr w:type="spellEnd"/>
            <w:r w:rsidR="00000000">
              <w:t xml:space="preserve"> </w:t>
            </w:r>
            <w:proofErr w:type="spellStart"/>
            <w:r w:rsidR="00000000">
              <w:t>خانگی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محافظ کابل شارژر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هندزفری بلوتوث لنوو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ماشین کنترلی سرعتی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پمپ سمپاش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روشویی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جاروبرقی رباتیک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کفش ایمنی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پاراوان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سرویس قابلمه دسینی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اینکو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پمپ آب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</w:t>
            </w:r>
            <w:r w:rsidR="00330CC5">
              <w:rPr>
                <w:rFonts w:hint="cs"/>
                <w:rtl/>
              </w:rPr>
              <w:t>أ</w:t>
            </w:r>
            <w:proofErr w:type="spellStart"/>
            <w:r>
              <w:t>خیری</w:t>
            </w:r>
            <w:proofErr w:type="spellEnd"/>
            <w:r>
              <w:t xml:space="preserve"> </w:t>
            </w:r>
            <w:proofErr w:type="spellStart"/>
            <w:r>
              <w:t>ویگا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کالباس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تشویقی سگ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lastRenderedPageBreak/>
              <w:t>جعبه فرمان پیکان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ننو نوزاد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T15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طی زمین شوی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گوشیa73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Poco m3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باتری قلمی شارژی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انجیر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غربیلک فرمان پژو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دیجیتال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دزدگیر اماکن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سیخ کباب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توپ تنیس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سرویس خواب عروس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پایه میز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فرمان 206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hp omen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دستگاه</w:t>
            </w:r>
            <w:proofErr w:type="spellEnd"/>
            <w:r>
              <w:t xml:space="preserve"> </w:t>
            </w:r>
            <w:proofErr w:type="spellStart"/>
            <w:r>
              <w:t>اکسیژن</w:t>
            </w:r>
            <w:r w:rsidR="00330CC5">
              <w:rPr>
                <w:rFonts w:hint="cs"/>
              </w:rPr>
              <w:t>‌</w:t>
            </w:r>
            <w:r>
              <w:t>ساز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آبمیوه گیری بوش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کیف</w:t>
            </w:r>
            <w:proofErr w:type="spellEnd"/>
            <w:r>
              <w:t xml:space="preserve"> </w:t>
            </w:r>
            <w:proofErr w:type="spellStart"/>
            <w:r>
              <w:t>بچه</w:t>
            </w:r>
            <w:r w:rsidR="00330CC5">
              <w:rPr>
                <w:rFonts w:hint="cs"/>
              </w:rPr>
              <w:t>‌</w:t>
            </w:r>
            <w:r>
              <w:t>گانه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ماشین</w:t>
            </w:r>
            <w:r w:rsidR="00330CC5">
              <w:rPr>
                <w:rFonts w:hint="cs"/>
              </w:rPr>
              <w:t>‌</w:t>
            </w:r>
            <w:r>
              <w:t>سواری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سر</w:t>
            </w:r>
            <w:proofErr w:type="spellEnd"/>
            <w:r w:rsidR="00330CC5">
              <w:t xml:space="preserve"> </w:t>
            </w:r>
            <w:proofErr w:type="spellStart"/>
            <w:r>
              <w:t>دنده</w:t>
            </w:r>
            <w:proofErr w:type="spellEnd"/>
            <w:r>
              <w:t xml:space="preserve"> </w:t>
            </w:r>
            <w:proofErr w:type="spellStart"/>
            <w:r>
              <w:t>پراید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شیار</w:t>
            </w:r>
            <w:proofErr w:type="spellEnd"/>
            <w:r w:rsidR="00330CC5">
              <w:t xml:space="preserve"> </w:t>
            </w:r>
            <w:proofErr w:type="spellStart"/>
            <w:r>
              <w:t>زن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بنلی 180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بازی کامپیوتری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کلت ساچمه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lastRenderedPageBreak/>
              <w:t>تسبیح کهربا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سرخ کن فیلیپس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فلاسک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لباس</w:t>
            </w:r>
            <w:proofErr w:type="spellEnd"/>
            <w:r>
              <w:t xml:space="preserve"> </w:t>
            </w:r>
            <w:proofErr w:type="spellStart"/>
            <w:r>
              <w:t>علی</w:t>
            </w:r>
            <w:r w:rsidR="00330CC5">
              <w:rPr>
                <w:rFonts w:hint="cs"/>
              </w:rPr>
              <w:t>‌</w:t>
            </w:r>
            <w:r>
              <w:t>اصغر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Apple watch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پیاز زعفران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کلمن استیل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پایه مانیتور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y9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اسپیکر خودرو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چسب ماتیکی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12s ultra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اره برقی بنزینی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جا سیگاری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پاکشوما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خمیر دندان سنسوداین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قندان کریستال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1more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ماشین</w:t>
            </w:r>
            <w:proofErr w:type="spellEnd"/>
            <w:r>
              <w:t xml:space="preserve"> </w:t>
            </w:r>
            <w:proofErr w:type="spellStart"/>
            <w:r>
              <w:t>لباس</w:t>
            </w:r>
            <w:r w:rsidR="008C369F">
              <w:rPr>
                <w:rFonts w:hint="cs"/>
              </w:rPr>
              <w:t>‌</w:t>
            </w:r>
            <w:r>
              <w:t>شویی</w:t>
            </w:r>
            <w:proofErr w:type="spellEnd"/>
            <w:r>
              <w:t xml:space="preserve"> </w:t>
            </w:r>
            <w:proofErr w:type="spellStart"/>
            <w:r>
              <w:t>بست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کویل پراید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کرم لاکچری کوین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قارچ انوکی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قلم طراحی ناخن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ایفون</w:t>
            </w:r>
            <w:proofErr w:type="spellEnd"/>
            <w:r w:rsidR="008C369F">
              <w:t xml:space="preserve"> </w:t>
            </w:r>
            <w:r>
              <w:t>12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پلی ۵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قاب گوشی پوکو m3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lastRenderedPageBreak/>
              <w:t>قاب پوکو x3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میدرنج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یخچال فیلور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شلوار مام استایل زنانه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پینگ</w:t>
            </w:r>
            <w:r w:rsidR="00330CC5">
              <w:rPr>
                <w:rFonts w:hint="cs"/>
              </w:rPr>
              <w:t>‌</w:t>
            </w:r>
            <w:r>
              <w:t>پنگ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سفیدکننده</w:t>
            </w:r>
            <w:proofErr w:type="spellEnd"/>
            <w:r>
              <w:t xml:space="preserve"> </w:t>
            </w:r>
            <w:proofErr w:type="spellStart"/>
            <w:r>
              <w:t>دندان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چادر پراید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کش مینی لوپ</w:t>
            </w:r>
          </w:p>
        </w:tc>
      </w:tr>
      <w:tr w:rsidR="007818AF">
        <w:tc>
          <w:tcPr>
            <w:tcW w:w="8640" w:type="dxa"/>
          </w:tcPr>
          <w:p w:rsidR="007818AF" w:rsidRDefault="00330CC5">
            <w:r>
              <w:rPr>
                <w:rFonts w:hint="cs"/>
                <w:rtl/>
              </w:rPr>
              <w:t>آ</w:t>
            </w:r>
            <w:r w:rsidR="00000000">
              <w:t>ی</w:t>
            </w:r>
            <w:r>
              <w:t xml:space="preserve"> </w:t>
            </w:r>
            <w:proofErr w:type="spellStart"/>
            <w:r w:rsidR="00000000">
              <w:t>پد</w:t>
            </w:r>
            <w:proofErr w:type="spellEnd"/>
            <w:r w:rsidR="00000000">
              <w:t xml:space="preserve"> </w:t>
            </w:r>
            <w:proofErr w:type="spellStart"/>
            <w:r w:rsidR="00000000">
              <w:t>ایر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9A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کولر</w:t>
            </w:r>
            <w:proofErr w:type="spellEnd"/>
            <w:r>
              <w:t xml:space="preserve"> </w:t>
            </w:r>
            <w:proofErr w:type="spellStart"/>
            <w:r>
              <w:t>اسپ</w:t>
            </w:r>
            <w:proofErr w:type="spellEnd"/>
            <w:r w:rsidR="00330CC5">
              <w:rPr>
                <w:rFonts w:hint="cs"/>
                <w:rtl/>
              </w:rPr>
              <w:t>یل</w:t>
            </w:r>
            <w:r>
              <w:t>ت 24000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گوشی a۲۱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شال عربی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باطری ماشین پراید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فلاسک استنلی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elx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عینک دودی دخترانه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پلنر روزانه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هارد 4 ترابایت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محافظ صفحه نمایش تلویزیون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آب</w:t>
            </w:r>
            <w:proofErr w:type="spellEnd"/>
            <w:r w:rsidR="00330CC5">
              <w:t xml:space="preserve"> </w:t>
            </w:r>
            <w:proofErr w:type="spellStart"/>
            <w:r>
              <w:t>گرمکن</w:t>
            </w:r>
            <w:proofErr w:type="spellEnd"/>
            <w:r>
              <w:t xml:space="preserve"> </w:t>
            </w:r>
            <w:proofErr w:type="spellStart"/>
            <w:r>
              <w:t>برقی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موس مو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کفی طبی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پنکه سقفی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کفش کتانی زنانه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ماسک بینی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lastRenderedPageBreak/>
              <w:t>بچه</w:t>
            </w:r>
            <w:r w:rsidR="00330CC5">
              <w:rPr>
                <w:rFonts w:hint="cs"/>
              </w:rPr>
              <w:t>‌</w:t>
            </w:r>
            <w:r>
              <w:t>گانه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قهوه جوش برقی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تخمه</w:t>
            </w:r>
            <w:proofErr w:type="spellEnd"/>
            <w:r>
              <w:t xml:space="preserve"> </w:t>
            </w:r>
            <w:proofErr w:type="spellStart"/>
            <w:r>
              <w:t>پوست</w:t>
            </w:r>
            <w:r w:rsidR="00330CC5">
              <w:rPr>
                <w:rFonts w:hint="cs"/>
              </w:rPr>
              <w:t>‌</w:t>
            </w:r>
            <w:r>
              <w:t>کن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دستگاه</w:t>
            </w:r>
            <w:proofErr w:type="spellEnd"/>
            <w:r>
              <w:t xml:space="preserve"> </w:t>
            </w:r>
            <w:proofErr w:type="spellStart"/>
            <w:r>
              <w:t>بستنی</w:t>
            </w:r>
            <w:r w:rsidR="00330CC5">
              <w:rPr>
                <w:rFonts w:hint="cs"/>
              </w:rPr>
              <w:t>‌</w:t>
            </w:r>
            <w:r>
              <w:t>ساز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کفش استوک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کنوود 718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شیلنگ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پلو پز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کفش</w:t>
            </w:r>
            <w:proofErr w:type="spellEnd"/>
            <w:r>
              <w:t xml:space="preserve"> </w:t>
            </w:r>
            <w:proofErr w:type="spellStart"/>
            <w:r>
              <w:t>دختر</w:t>
            </w:r>
            <w:proofErr w:type="spellEnd"/>
            <w:r w:rsidR="00330CC5">
              <w:rPr>
                <w:rFonts w:hint="cs"/>
                <w:rtl/>
              </w:rPr>
              <w:t>ا</w:t>
            </w:r>
            <w:proofErr w:type="spellStart"/>
            <w:r>
              <w:t>نه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جرثقیل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ساعت دیجیتال اسکمی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ساق دست توری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لگو نینجا گو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پلی استیشن 4 پرو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دوقلو دیپوینت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سیدی بازی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Rtx 3060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</w:t>
            </w:r>
            <w:r w:rsidR="008C369F">
              <w:rPr>
                <w:rFonts w:hint="cs"/>
                <w:rtl/>
              </w:rPr>
              <w:t>ی</w:t>
            </w:r>
            <w:proofErr w:type="spellStart"/>
            <w:r>
              <w:t>رسینگ</w:t>
            </w:r>
            <w:proofErr w:type="spellEnd"/>
            <w:r>
              <w:t xml:space="preserve"> </w:t>
            </w:r>
            <w:proofErr w:type="spellStart"/>
            <w:r>
              <w:t>گوش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دوچرخه</w:t>
            </w:r>
            <w:proofErr w:type="spellEnd"/>
            <w:r>
              <w:t xml:space="preserve"> </w:t>
            </w:r>
            <w:proofErr w:type="spellStart"/>
            <w:r>
              <w:t>رینگ</w:t>
            </w:r>
            <w:r w:rsidR="00330CC5">
              <w:rPr>
                <w:rFonts w:hint="cs"/>
              </w:rPr>
              <w:t>‌</w:t>
            </w:r>
            <w:r>
              <w:t>اسپرت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تسبیح عقیق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سه پایه نقاشی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لباس ساحلی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آینه دکوراتیو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چراغ جلو پراید 132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redmi9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جا</w:t>
            </w:r>
            <w:proofErr w:type="spellEnd"/>
            <w:r w:rsidR="00330CC5">
              <w:t xml:space="preserve"> </w:t>
            </w:r>
            <w:r w:rsidR="00330CC5">
              <w:rPr>
                <w:rFonts w:hint="cs"/>
                <w:rtl/>
              </w:rPr>
              <w:t>سوئیچ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lastRenderedPageBreak/>
              <w:t>تخت سنتی چوبی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اگزوز موتور سیکلت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بادکنک کروم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باتری ماشین شارژی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راکت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دینام پژو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ادکلن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ضدیخ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ساعت مچی ست مردانه و زنانه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هندزفری انکر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مبل</w:t>
            </w:r>
            <w:proofErr w:type="spellEnd"/>
            <w:r>
              <w:t xml:space="preserve"> </w:t>
            </w:r>
            <w:proofErr w:type="spellStart"/>
            <w:r>
              <w:t>تک</w:t>
            </w:r>
            <w:r w:rsidR="00330CC5">
              <w:rPr>
                <w:rFonts w:hint="cs"/>
              </w:rPr>
              <w:t>‌</w:t>
            </w:r>
            <w:r>
              <w:t>نفره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استخر</w:t>
            </w:r>
            <w:proofErr w:type="spellEnd"/>
            <w:r w:rsidR="00330CC5">
              <w:t xml:space="preserve"> </w:t>
            </w:r>
            <w:proofErr w:type="spellStart"/>
            <w:r>
              <w:t>بادی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کلاه تکواندو تزریقی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سگ ژرمن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ماسک مو دنس هیر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صندلی غذا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موبایل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8C369F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  <w:proofErr w:type="spellStart"/>
            <w:r>
              <w:t>پوکو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نوشابه</w:t>
            </w:r>
            <w:proofErr w:type="spellEnd"/>
            <w:r>
              <w:t xml:space="preserve"> </w:t>
            </w:r>
            <w:proofErr w:type="spellStart"/>
            <w:r>
              <w:t>انرژی</w:t>
            </w:r>
            <w:r w:rsidR="00330CC5">
              <w:rPr>
                <w:rFonts w:hint="cs"/>
              </w:rPr>
              <w:t>‌</w:t>
            </w:r>
            <w:r>
              <w:t>زا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توسن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چسب زخم فانتزی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سنسور دریچه گاز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ونس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قاب گوشی نوت 8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دریل بتن کن باس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مانتو اسپرت دخترانه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gt3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lastRenderedPageBreak/>
              <w:t>پاستیل ببتو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بازی ایکس باکس 360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کرم</w:t>
            </w:r>
            <w:r w:rsidR="00330CC5">
              <w:rPr>
                <w:rFonts w:hint="cs"/>
              </w:rPr>
              <w:t>‌</w:t>
            </w:r>
            <w:r>
              <w:t>پودر</w:t>
            </w:r>
            <w:proofErr w:type="spellEnd"/>
            <w:r>
              <w:t xml:space="preserve"> </w:t>
            </w:r>
            <w:proofErr w:type="spellStart"/>
            <w:r>
              <w:t>کالیستا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مکرومه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یخچال مغازه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قلیان طلایی برنجی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x3gt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قاب تبلت لنوو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پاور بانک 30000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نوت</w:t>
            </w:r>
            <w:proofErr w:type="spellEnd"/>
            <w:r w:rsidR="008C369F">
              <w:t xml:space="preserve"> 11 </w:t>
            </w:r>
            <w:proofErr w:type="spellStart"/>
            <w:r>
              <w:t>پرو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مانیتور ایسوس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کیف بی تی اس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فندک برقی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ماسک جوشکاری اتوماتیک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a53 128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باند پسیو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فنجان و نعلبکی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کلمن شیشه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بخار</w:t>
            </w:r>
            <w:proofErr w:type="spellEnd"/>
            <w:r w:rsidR="00330CC5">
              <w:t xml:space="preserve"> </w:t>
            </w:r>
            <w:proofErr w:type="spellStart"/>
            <w:r>
              <w:t>گر</w:t>
            </w:r>
            <w:proofErr w:type="spellEnd"/>
            <w:r>
              <w:t xml:space="preserve"> </w:t>
            </w:r>
            <w:proofErr w:type="spellStart"/>
            <w:r>
              <w:t>فیلیپس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نسپرسو ساز</w:t>
            </w:r>
          </w:p>
        </w:tc>
      </w:tr>
      <w:tr w:rsidR="007818AF">
        <w:tc>
          <w:tcPr>
            <w:tcW w:w="8640" w:type="dxa"/>
          </w:tcPr>
          <w:p w:rsidR="007818AF" w:rsidRDefault="00330CC5">
            <w:r>
              <w:rPr>
                <w:rFonts w:hint="cs"/>
                <w:rtl/>
              </w:rPr>
              <w:t>آیفو</w:t>
            </w:r>
            <w:r w:rsidR="00000000">
              <w:t>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زیگما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موتور</w:t>
            </w:r>
            <w:proofErr w:type="spellEnd"/>
            <w:r w:rsidR="00330CC5">
              <w:t xml:space="preserve"> </w:t>
            </w:r>
            <w:proofErr w:type="spellStart"/>
            <w:r>
              <w:t>شارژی</w:t>
            </w:r>
            <w:proofErr w:type="spellEnd"/>
            <w:r>
              <w:t xml:space="preserve"> </w:t>
            </w:r>
            <w:proofErr w:type="spellStart"/>
            <w:r>
              <w:t>کودک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موتور کولر موتوژن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ضد</w:t>
            </w:r>
            <w:proofErr w:type="spellEnd"/>
            <w:r w:rsidR="00330CC5">
              <w:rPr>
                <w:rFonts w:hint="cs"/>
                <w:rtl/>
              </w:rPr>
              <w:t>آ</w:t>
            </w:r>
            <w:proofErr w:type="spellStart"/>
            <w:r>
              <w:t>فتاب</w:t>
            </w:r>
            <w:proofErr w:type="spellEnd"/>
            <w:r>
              <w:t xml:space="preserve"> </w:t>
            </w:r>
            <w:proofErr w:type="spellStart"/>
            <w:r>
              <w:t>درماتیپیک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فن</w:t>
            </w:r>
            <w:proofErr w:type="spellEnd"/>
            <w:r>
              <w:t xml:space="preserve"> </w:t>
            </w:r>
            <w:proofErr w:type="spellStart"/>
            <w:r>
              <w:t>لپ</w:t>
            </w:r>
            <w:r w:rsidR="008C369F">
              <w:rPr>
                <w:rFonts w:hint="cs"/>
              </w:rPr>
              <w:t>‌</w:t>
            </w:r>
            <w:r>
              <w:t>تاپ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lastRenderedPageBreak/>
              <w:t>اسپیکر کینگ استار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دمپایی عربی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تاپ شلوارک زنانه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گوشی جی 5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کمک جلو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ساز هنگ درام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روغن</w:t>
            </w:r>
            <w:r w:rsidR="00330CC5">
              <w:rPr>
                <w:rFonts w:hint="cs"/>
              </w:rPr>
              <w:t>‌</w:t>
            </w:r>
            <w:r>
              <w:t>ترمز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تیشرت راگبی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چینی پردیس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سپر جلو</w:t>
            </w:r>
          </w:p>
        </w:tc>
      </w:tr>
      <w:tr w:rsidR="007818AF">
        <w:tc>
          <w:tcPr>
            <w:tcW w:w="8640" w:type="dxa"/>
          </w:tcPr>
          <w:p w:rsidR="007818AF" w:rsidRDefault="00330CC5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بمیوه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شلوار بگ مردانه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چسب واشی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کابینت دست دوم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اون توستر تکنو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پوکوf3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گریس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لیوان دوجداره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هواوی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فر پیتزا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شال مشکی مجلسی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دستگاه</w:t>
            </w:r>
            <w:proofErr w:type="spellEnd"/>
            <w:r>
              <w:t xml:space="preserve"> </w:t>
            </w:r>
            <w:proofErr w:type="spellStart"/>
            <w:r>
              <w:t>تتو</w:t>
            </w:r>
            <w:proofErr w:type="spellEnd"/>
            <w:r>
              <w:t xml:space="preserve"> </w:t>
            </w:r>
            <w:proofErr w:type="spellStart"/>
            <w:r>
              <w:t>بدن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روان</w:t>
            </w:r>
            <w:r w:rsidR="008C369F">
              <w:rPr>
                <w:rFonts w:hint="cs"/>
              </w:rPr>
              <w:t>‌</w:t>
            </w:r>
            <w:r>
              <w:t>کننده</w:t>
            </w:r>
            <w:proofErr w:type="spellEnd"/>
            <w:r>
              <w:t xml:space="preserve"> </w:t>
            </w:r>
            <w:proofErr w:type="spellStart"/>
            <w:r>
              <w:t>مقعد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فشفشه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core i7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قیچی</w:t>
            </w:r>
            <w:proofErr w:type="spellEnd"/>
            <w:r>
              <w:t xml:space="preserve"> </w:t>
            </w:r>
            <w:r w:rsidR="00330CC5">
              <w:rPr>
                <w:rFonts w:hint="cs"/>
                <w:rtl/>
              </w:rPr>
              <w:t>آ</w:t>
            </w:r>
            <w:proofErr w:type="spellStart"/>
            <w:r>
              <w:t>رایشگری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lastRenderedPageBreak/>
              <w:t>قفس مرغ عشق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کفش سفید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ناخن مصنوعی بچه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تایر دوچرخه 26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اون توستر پارس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موزر وال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nova9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ماشین ظرفشویی جی پلاس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پاور</w:t>
            </w:r>
            <w:proofErr w:type="spellEnd"/>
            <w:r w:rsidR="00330CC5">
              <w:t xml:space="preserve"> </w:t>
            </w:r>
            <w:proofErr w:type="spellStart"/>
            <w:r>
              <w:t>بانک</w:t>
            </w:r>
            <w:proofErr w:type="spellEnd"/>
            <w:r>
              <w:t xml:space="preserve"> </w:t>
            </w:r>
            <w:proofErr w:type="spellStart"/>
            <w:r>
              <w:t>انکر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صندلی مطالعه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تلو</w:t>
            </w:r>
            <w:proofErr w:type="spellEnd"/>
            <w:r w:rsidR="00330CC5">
              <w:rPr>
                <w:rFonts w:hint="cs"/>
                <w:rtl/>
              </w:rPr>
              <w:t>ی</w:t>
            </w:r>
            <w:proofErr w:type="spellStart"/>
            <w:r>
              <w:t>زیون</w:t>
            </w:r>
            <w:proofErr w:type="spellEnd"/>
            <w:r>
              <w:t xml:space="preserve"> </w:t>
            </w:r>
            <w:proofErr w:type="spellStart"/>
            <w:r>
              <w:t>ال</w:t>
            </w:r>
            <w:proofErr w:type="spellEnd"/>
            <w:r>
              <w:t xml:space="preserve"> </w:t>
            </w:r>
            <w:proofErr w:type="spellStart"/>
            <w:r>
              <w:t>ای</w:t>
            </w:r>
            <w:proofErr w:type="spellEnd"/>
            <w:r>
              <w:t xml:space="preserve"> </w:t>
            </w:r>
            <w:proofErr w:type="spellStart"/>
            <w:r>
              <w:t>دی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ماسک گچی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mi10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بتن کن شارژی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عینک کوهنوردی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شیا</w:t>
            </w:r>
            <w:proofErr w:type="spellEnd"/>
            <w:r w:rsidR="008C369F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11t pro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کفش اداری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دمنوش ساز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تست قند خون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سایه بان کولر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کاپشن پسرانه نوجوان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گوشی ردمی نوت 11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ایر</w:t>
            </w:r>
            <w:proofErr w:type="spellEnd"/>
            <w:r>
              <w:t xml:space="preserve"> </w:t>
            </w:r>
            <w:proofErr w:type="spellStart"/>
            <w:r>
              <w:t>پاد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8C369F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سماور برنجی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مانتو کتی کوتاه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مگان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lastRenderedPageBreak/>
              <w:t>گیتار یاماها c40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فرمان بازی لاجیتک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کلمن یونیک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ماینر هلیوم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دفتر کلاسور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فندک تفنگی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دفتر مشق 100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a73 256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نخ دندان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بندانداز برقی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یخدان</w:t>
            </w:r>
            <w:proofErr w:type="spellEnd"/>
            <w:r>
              <w:t xml:space="preserve"> </w:t>
            </w:r>
            <w:proofErr w:type="spellStart"/>
            <w:r>
              <w:t>یونولیت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شلوار ورزشی زنانه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دستگاه</w:t>
            </w:r>
            <w:proofErr w:type="spellEnd"/>
            <w:r>
              <w:t xml:space="preserve"> </w:t>
            </w:r>
            <w:proofErr w:type="spellStart"/>
            <w:r>
              <w:t>جوجه</w:t>
            </w:r>
            <w:r w:rsidR="00330CC5">
              <w:rPr>
                <w:rFonts w:hint="cs"/>
              </w:rPr>
              <w:t>‌</w:t>
            </w:r>
            <w:r>
              <w:t>کشی</w:t>
            </w:r>
            <w:proofErr w:type="spellEnd"/>
            <w:r>
              <w:t xml:space="preserve">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چاقی صورت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بوق خودرو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چا</w:t>
            </w:r>
            <w:proofErr w:type="spellEnd"/>
            <w:r w:rsidR="00330CC5">
              <w:rPr>
                <w:rFonts w:hint="cs"/>
                <w:rtl/>
              </w:rPr>
              <w:t>ق</w:t>
            </w:r>
            <w:r>
              <w:t>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ایفون 11 pro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اسباب بازی بتمن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صفحه برش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ایفون se 2020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روتر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روفرشی 9 متری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صندلی میز تحریر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لباس خانگی زنانه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فنچ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فنس باغ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lastRenderedPageBreak/>
              <w:t>gtx 1050 ti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دمپایی طبی زنانه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iphone x max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گوشی a52 سامسونگ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چادر ماشین سمند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میز عسلی چوبی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حلقه ویبراتور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ردمی نوت ۹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gtx 1660 super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سشوار حرفه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قهوه ساز نوا 140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راکر کودک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ساعت مچی بچگانه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پک رژ لب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A13 128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پروت</w:t>
            </w:r>
            <w:proofErr w:type="spellEnd"/>
            <w:r w:rsidR="00330CC5">
              <w:rPr>
                <w:rFonts w:hint="cs"/>
                <w:rtl/>
              </w:rPr>
              <w:t>ئ</w:t>
            </w:r>
            <w:proofErr w:type="spellStart"/>
            <w:r>
              <w:t>ین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برنج ایرانی طارم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iphone 6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وایفای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iPhone 12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لوازم آرایشی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تایل بین کابینتی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شوکر برقی پلیس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تسمه تایم سمند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انگشتر مردانه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بلوز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lastRenderedPageBreak/>
              <w:t>همزن شیر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کش لوپ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ژل رویال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دوچرخه</w:t>
            </w:r>
            <w:proofErr w:type="spellEnd"/>
            <w:r w:rsidR="008C369F">
              <w:t xml:space="preserve"> </w:t>
            </w:r>
            <w:r>
              <w:t>۱۶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کتری قوری لعابی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پاور</w:t>
            </w:r>
            <w:proofErr w:type="spellEnd"/>
            <w:r w:rsidR="00330CC5">
              <w:t xml:space="preserve"> </w:t>
            </w:r>
            <w:proofErr w:type="spellStart"/>
            <w:r>
              <w:t>بانک</w:t>
            </w:r>
            <w:proofErr w:type="spellEnd"/>
            <w:r>
              <w:t xml:space="preserve"> </w:t>
            </w:r>
            <w:proofErr w:type="spellStart"/>
            <w:r>
              <w:t>شیائومی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چراغ عقب دوچرخه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تفنگ نرف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لوازم پراید صبا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آب</w:t>
            </w:r>
            <w:r w:rsidR="00330CC5">
              <w:rPr>
                <w:rFonts w:hint="cs"/>
              </w:rPr>
              <w:t>‌</w:t>
            </w:r>
            <w:r>
              <w:t>پاش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میز تحریر نوجوان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 a13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شاه</w:t>
            </w:r>
            <w:r w:rsidR="00330CC5">
              <w:rPr>
                <w:rFonts w:hint="cs"/>
              </w:rPr>
              <w:t>‌</w:t>
            </w:r>
            <w:r>
              <w:t>نشین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بلوز مردانه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oxford word skills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دستبند نقره زنانه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گونیا جوشکاری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ماست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موتور کنترلی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مرغ عشق زنده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پشه</w:t>
            </w:r>
            <w:r w:rsidR="00330CC5">
              <w:rPr>
                <w:rFonts w:hint="cs"/>
              </w:rPr>
              <w:t>‌</w:t>
            </w:r>
            <w:r>
              <w:t>کش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یخچال</w:t>
            </w:r>
            <w:r w:rsidR="00330CC5">
              <w:rPr>
                <w:rFonts w:hint="cs"/>
              </w:rPr>
              <w:t>‌</w:t>
            </w:r>
            <w:r>
              <w:t>فریزر</w:t>
            </w:r>
            <w:proofErr w:type="spellEnd"/>
            <w:r>
              <w:t xml:space="preserve"> </w:t>
            </w:r>
            <w:proofErr w:type="spellStart"/>
            <w:r>
              <w:t>دوقلو</w:t>
            </w:r>
            <w:proofErr w:type="spellEnd"/>
            <w:r>
              <w:t xml:space="preserve"> </w:t>
            </w:r>
            <w:proofErr w:type="spellStart"/>
            <w:r>
              <w:t>هیمالیا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کیف دوچرخه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لباس باربی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اسباب</w:t>
            </w:r>
            <w:proofErr w:type="spellEnd"/>
            <w:r>
              <w:t xml:space="preserve"> </w:t>
            </w:r>
            <w:proofErr w:type="spellStart"/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فرفره</w:t>
            </w:r>
            <w:r w:rsidR="008C369F">
              <w:rPr>
                <w:rFonts w:hint="cs"/>
              </w:rPr>
              <w:t>‌</w:t>
            </w:r>
            <w:r>
              <w:t>های</w:t>
            </w:r>
            <w:proofErr w:type="spellEnd"/>
            <w:r>
              <w:t xml:space="preserve"> </w:t>
            </w:r>
            <w:proofErr w:type="spellStart"/>
            <w:r>
              <w:t>انفجاری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کفش تابستانه زنانه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lastRenderedPageBreak/>
              <w:t>رخت</w:t>
            </w:r>
            <w:proofErr w:type="spellEnd"/>
            <w:r w:rsidR="00330CC5">
              <w:rPr>
                <w:rFonts w:hint="cs"/>
              </w:rPr>
              <w:t>‌</w:t>
            </w:r>
            <w:r w:rsidR="00330CC5">
              <w:rPr>
                <w:rFonts w:hint="cs"/>
                <w:rtl/>
              </w:rPr>
              <w:t>آ</w:t>
            </w:r>
            <w:proofErr w:type="spellStart"/>
            <w:r>
              <w:t>ویز</w:t>
            </w:r>
            <w:proofErr w:type="spellEnd"/>
            <w:r>
              <w:t xml:space="preserve"> </w:t>
            </w:r>
            <w:proofErr w:type="spellStart"/>
            <w:r>
              <w:t>لباس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poco x3 pro 256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قاب گوشی a50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اسباب</w:t>
            </w:r>
            <w:proofErr w:type="spellEnd"/>
            <w:r>
              <w:t xml:space="preserve"> </w:t>
            </w:r>
            <w:proofErr w:type="spellStart"/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لاک</w:t>
            </w:r>
            <w:proofErr w:type="spellEnd"/>
            <w:r>
              <w:t xml:space="preserve"> </w:t>
            </w:r>
            <w:proofErr w:type="spellStart"/>
            <w:r>
              <w:t>پشت</w:t>
            </w:r>
            <w:r w:rsidR="008C369F">
              <w:rPr>
                <w:rFonts w:hint="cs"/>
              </w:rPr>
              <w:t>‌</w:t>
            </w:r>
            <w:r>
              <w:t>های</w:t>
            </w:r>
            <w:proofErr w:type="spellEnd"/>
            <w:r>
              <w:t xml:space="preserve"> </w:t>
            </w:r>
            <w:proofErr w:type="spellStart"/>
            <w:r>
              <w:t>نینجا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ست</w:t>
            </w:r>
            <w:proofErr w:type="spellEnd"/>
            <w:r>
              <w:t xml:space="preserve"> </w:t>
            </w:r>
            <w:proofErr w:type="spellStart"/>
            <w:r>
              <w:t>پیچ</w:t>
            </w:r>
            <w:r w:rsidR="00330CC5">
              <w:rPr>
                <w:rFonts w:hint="cs"/>
              </w:rPr>
              <w:t>‌</w:t>
            </w:r>
            <w:r>
              <w:t>گوشتی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شپخ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مایکروویو ال جی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هند</w:t>
            </w:r>
            <w:proofErr w:type="spellEnd"/>
            <w:r w:rsidR="00330CC5">
              <w:rPr>
                <w:rFonts w:hint="cs"/>
                <w:rtl/>
              </w:rPr>
              <w:t>ز</w:t>
            </w:r>
            <w:proofErr w:type="spellStart"/>
            <w:r>
              <w:t>فری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ایر</w:t>
            </w:r>
            <w:proofErr w:type="spellEnd"/>
            <w:r w:rsidR="00330CC5">
              <w:t xml:space="preserve"> </w:t>
            </w:r>
            <w:proofErr w:type="spellStart"/>
            <w:r>
              <w:t>پاد</w:t>
            </w:r>
            <w:proofErr w:type="spellEnd"/>
            <w:r>
              <w:t xml:space="preserve"> ۲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پرچ کن لوله مسی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کارتن پلاست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رب همدانیان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فوراور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دوچرخه 12 دخترانه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اسکیت</w:t>
            </w:r>
            <w:proofErr w:type="spellEnd"/>
            <w:r>
              <w:t xml:space="preserve"> </w:t>
            </w:r>
            <w:proofErr w:type="spellStart"/>
            <w:r>
              <w:t>حرفه</w:t>
            </w:r>
            <w:r w:rsidR="008C369F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اسپیکر مانیتورینگ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شیر خشک نان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بخور صورت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M4pro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تانکر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کوله اربعین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تریلی کنترلی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روپولی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ال او ال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رکاب پراید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زیر بشقابی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lastRenderedPageBreak/>
              <w:t>باکس موتور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M22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وان پلاستیکی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قرص ماسک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1660ti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برزنت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یقه</w:t>
            </w:r>
            <w:r w:rsidR="00330CC5">
              <w:rPr>
                <w:rFonts w:hint="cs"/>
              </w:rPr>
              <w:t>‌</w:t>
            </w:r>
            <w:r>
              <w:t>اسکی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چادر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کویر تایر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پک رژ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خرگوش زنده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دیوارکوب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لپ</w:t>
            </w:r>
            <w:proofErr w:type="spellEnd"/>
            <w:r w:rsidR="00330CC5">
              <w:rPr>
                <w:rFonts w:hint="cs"/>
                <w:rtl/>
              </w:rPr>
              <w:t>‌تاپ</w:t>
            </w:r>
            <w:r>
              <w:t xml:space="preserve"> </w:t>
            </w:r>
            <w:proofErr w:type="spellStart"/>
            <w:r>
              <w:t>گیمینگ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جا مایع ظرفشویی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z590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فیلیپس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نوت</w:t>
            </w:r>
            <w:proofErr w:type="spellEnd"/>
            <w:r>
              <w:t xml:space="preserve"> 10</w:t>
            </w:r>
            <w:r w:rsidR="008C369F">
              <w:t xml:space="preserve"> </w:t>
            </w:r>
            <w:proofErr w:type="spellStart"/>
            <w:r>
              <w:t>پرو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گوشی سامسونگ A33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ماسک مو کراتینه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انگشتر دخترانه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y9s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چاقو حیدری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قفس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m4 pro 5g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ضد آفتاب لافارر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شیرخشک اپتامیل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lastRenderedPageBreak/>
              <w:t xml:space="preserve">استخر بادی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بوک مارک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اسکوتر برقی اسمارت بالانس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آیفون 14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مارشمالو کبابی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ریسیور ماهواره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موس</w:t>
            </w:r>
            <w:proofErr w:type="spellEnd"/>
            <w:r>
              <w:t xml:space="preserve"> و </w:t>
            </w:r>
            <w:proofErr w:type="spellStart"/>
            <w:r>
              <w:t>کیبورد</w:t>
            </w:r>
            <w:proofErr w:type="spellEnd"/>
            <w:r>
              <w:t xml:space="preserve"> </w:t>
            </w:r>
            <w:proofErr w:type="spellStart"/>
            <w:r>
              <w:t>بی</w:t>
            </w:r>
            <w:r w:rsidR="008C369F">
              <w:rPr>
                <w:rFonts w:hint="cs"/>
              </w:rPr>
              <w:t>‌</w:t>
            </w:r>
            <w:r>
              <w:t>سیم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کاپشن مردانه خلبانی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دوربین کانن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تقویت مچ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پیراهن مردانه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یخچال 5 فوت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زمین فرفره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پوستر</w:t>
            </w:r>
            <w:proofErr w:type="spellEnd"/>
            <w:r>
              <w:t xml:space="preserve"> </w:t>
            </w:r>
            <w:proofErr w:type="spellStart"/>
            <w:r>
              <w:t>دیواری</w:t>
            </w:r>
            <w:proofErr w:type="spellEnd"/>
            <w:r>
              <w:t xml:space="preserve"> </w:t>
            </w:r>
            <w:proofErr w:type="spellStart"/>
            <w:r>
              <w:t>سه</w:t>
            </w:r>
            <w:r w:rsidR="00330CC5">
              <w:rPr>
                <w:rFonts w:hint="cs"/>
              </w:rPr>
              <w:t>‌</w:t>
            </w:r>
            <w:r>
              <w:t>بعدی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کاندوم کاپوت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روفرشی کشدار 9 متری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لنت جلو تیبا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محافظ شارژر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کارواش توسن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سارافون دخترانه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تخته گوشت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دوربین شکاری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مینی فرز ماکیتا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پکیج ایران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 xml:space="preserve">دوربین فیلمبرداری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زود پز برقی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lastRenderedPageBreak/>
              <w:t>کاغذ</w:t>
            </w:r>
            <w:proofErr w:type="spellEnd"/>
            <w:r>
              <w:t xml:space="preserve"> </w:t>
            </w:r>
            <w:proofErr w:type="spellStart"/>
            <w:r>
              <w:t>دیواری</w:t>
            </w:r>
            <w:proofErr w:type="spellEnd"/>
            <w:r>
              <w:t xml:space="preserve"> </w:t>
            </w:r>
            <w:proofErr w:type="spellStart"/>
            <w:r>
              <w:t>چسب</w:t>
            </w:r>
            <w:r w:rsidR="00330CC5">
              <w:rPr>
                <w:rFonts w:hint="cs"/>
              </w:rPr>
              <w:t>‌</w:t>
            </w:r>
            <w:r>
              <w:t>دار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دستگاه</w:t>
            </w:r>
            <w:proofErr w:type="spellEnd"/>
            <w:r>
              <w:t xml:space="preserve"> </w:t>
            </w:r>
            <w:proofErr w:type="spellStart"/>
            <w:r>
              <w:t>کارت</w:t>
            </w:r>
            <w:r w:rsidR="00330CC5">
              <w:rPr>
                <w:rFonts w:hint="cs"/>
              </w:rPr>
              <w:t>‌</w:t>
            </w:r>
            <w:r>
              <w:t>خوان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استند گلدان فلزی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surface book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قرص برنج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ال وایر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روکش صندلی دنا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لوبیا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کرم</w:t>
            </w:r>
            <w:r w:rsidR="00330CC5">
              <w:rPr>
                <w:rFonts w:hint="cs"/>
              </w:rPr>
              <w:t>‌</w:t>
            </w:r>
            <w:r>
              <w:t>پودر</w:t>
            </w:r>
            <w:proofErr w:type="spellEnd"/>
            <w:r>
              <w:t xml:space="preserve"> 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روغن ریز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شیا</w:t>
            </w:r>
            <w:proofErr w:type="spellEnd"/>
            <w:r w:rsidR="00330CC5">
              <w:rPr>
                <w:rFonts w:hint="cs"/>
                <w:rtl/>
              </w:rPr>
              <w:t>ئو</w:t>
            </w:r>
            <w:proofErr w:type="spellStart"/>
            <w:r>
              <w:t>می</w:t>
            </w:r>
            <w:proofErr w:type="spellEnd"/>
            <w:r>
              <w:t xml:space="preserve"> </w:t>
            </w:r>
            <w:proofErr w:type="spellStart"/>
            <w:r>
              <w:t>پوکو</w:t>
            </w:r>
            <w:proofErr w:type="spellEnd"/>
            <w:r>
              <w:t xml:space="preserve"> x3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طناب کنفی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surface pro 7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حیوانات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سرویس</w:t>
            </w:r>
            <w:proofErr w:type="spellEnd"/>
            <w:r>
              <w:t xml:space="preserve"> </w:t>
            </w:r>
            <w:proofErr w:type="spellStart"/>
            <w:r>
              <w:t>چاقو</w:t>
            </w:r>
            <w:proofErr w:type="spellEnd"/>
            <w:r>
              <w:t xml:space="preserve"> </w:t>
            </w:r>
            <w:r w:rsidR="00330CC5">
              <w:rPr>
                <w:rFonts w:hint="cs"/>
                <w:rtl/>
              </w:rPr>
              <w:t>آ</w:t>
            </w:r>
            <w:proofErr w:type="spellStart"/>
            <w:r>
              <w:t>شپزخانه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کارت مافیا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galaxy buds 2 pro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صابون داو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یخچال کوچک 5 فوت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لودر کنترلی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صندلی دوچرخه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کارواش بوش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دوچرخه</w:t>
            </w:r>
            <w:proofErr w:type="spellEnd"/>
            <w:r w:rsidR="008C369F">
              <w:t xml:space="preserve"> </w:t>
            </w:r>
            <w:r>
              <w:t>۱۲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پنکه سانی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روفرشی 12</w:t>
            </w:r>
          </w:p>
        </w:tc>
      </w:tr>
      <w:tr w:rsidR="007818AF">
        <w:tc>
          <w:tcPr>
            <w:tcW w:w="8640" w:type="dxa"/>
          </w:tcPr>
          <w:p w:rsidR="007818AF" w:rsidRDefault="00330CC5">
            <w:r>
              <w:rPr>
                <w:rFonts w:hint="cs"/>
                <w:rtl/>
              </w:rPr>
              <w:t>آ</w:t>
            </w:r>
            <w:r w:rsidR="00000000">
              <w:t>ی</w:t>
            </w:r>
            <w:r>
              <w:t xml:space="preserve"> </w:t>
            </w:r>
            <w:proofErr w:type="spellStart"/>
            <w:r w:rsidR="00000000">
              <w:t>پاد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lastRenderedPageBreak/>
              <w:t>آلبوم عکس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غذای مرغ مینا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مینی کولر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جعبه ساعت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روغن خراطین اصل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ماشین پژو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vc97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مولتی ویتامین مینرال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فرز</w:t>
            </w:r>
            <w:proofErr w:type="spellEnd"/>
            <w:r>
              <w:t xml:space="preserve"> </w:t>
            </w:r>
            <w:r w:rsidR="00330CC5">
              <w:rPr>
                <w:rFonts w:hint="cs"/>
                <w:rtl/>
              </w:rPr>
              <w:t>آ</w:t>
            </w:r>
            <w:proofErr w:type="spellStart"/>
            <w:r>
              <w:t>هنگری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عروسک پولیشی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داشبورد 405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جعبه جواهرات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M4 pro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دستکش موتور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تخم مرغ شانسی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نبات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دست</w:t>
            </w:r>
            <w:proofErr w:type="spellEnd"/>
            <w:r>
              <w:t xml:space="preserve"> </w:t>
            </w:r>
            <w:proofErr w:type="spellStart"/>
            <w:r>
              <w:t>کش</w:t>
            </w:r>
            <w:proofErr w:type="spellEnd"/>
            <w:r>
              <w:t xml:space="preserve"> </w:t>
            </w:r>
            <w:proofErr w:type="spellStart"/>
            <w:r>
              <w:t>دروازه</w:t>
            </w:r>
            <w:r w:rsidR="008C369F">
              <w:rPr>
                <w:rFonts w:hint="cs"/>
              </w:rPr>
              <w:t>‌</w:t>
            </w:r>
            <w:r>
              <w:t>بانی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a8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گوشی تلفن ثابت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کت</w:t>
            </w:r>
            <w:proofErr w:type="spellEnd"/>
            <w:r>
              <w:t xml:space="preserve"> و</w:t>
            </w:r>
            <w:r w:rsidR="00330CC5">
              <w:t xml:space="preserve"> </w:t>
            </w:r>
            <w:proofErr w:type="spellStart"/>
            <w:r>
              <w:t>شلوار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میله هالتر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علم محرم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دوچرخه اورلورد 26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گوددی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کفش اسکیچرز مردانه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دستگاه کاشت ناخن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lastRenderedPageBreak/>
              <w:t>عینک مطالعه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گارد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سرخ</w:t>
            </w:r>
            <w:proofErr w:type="spellEnd"/>
            <w:r>
              <w:t xml:space="preserve"> </w:t>
            </w:r>
            <w:proofErr w:type="spellStart"/>
            <w:r>
              <w:t>کن</w:t>
            </w:r>
            <w:proofErr w:type="spellEnd"/>
            <w:r>
              <w:t xml:space="preserve"> ف</w:t>
            </w:r>
            <w:r w:rsidR="00330CC5">
              <w:rPr>
                <w:rFonts w:hint="cs"/>
                <w:rtl/>
              </w:rPr>
              <w:t>ی</w:t>
            </w:r>
            <w:proofErr w:type="spellStart"/>
            <w:r>
              <w:t>لیپس</w:t>
            </w:r>
            <w:proofErr w:type="spellEnd"/>
          </w:p>
        </w:tc>
      </w:tr>
      <w:tr w:rsidR="007818AF">
        <w:tc>
          <w:tcPr>
            <w:tcW w:w="8640" w:type="dxa"/>
          </w:tcPr>
          <w:p w:rsidR="007818AF" w:rsidRDefault="00000000">
            <w:r>
              <w:t>رنده نجاری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note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دفتر 200 برگ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گوشی سامسونگ a71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کلارینت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دامن دخترانه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کاغذ کاهی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موکت طرح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r>
              <w:t>i3 12100f</w:t>
            </w:r>
          </w:p>
        </w:tc>
      </w:tr>
      <w:tr w:rsidR="007818AF">
        <w:tc>
          <w:tcPr>
            <w:tcW w:w="8640" w:type="dxa"/>
          </w:tcPr>
          <w:p w:rsidR="007818AF" w:rsidRDefault="00000000">
            <w:proofErr w:type="spellStart"/>
            <w:r>
              <w:t>هدست</w:t>
            </w:r>
            <w:proofErr w:type="spellEnd"/>
            <w:r>
              <w:t xml:space="preserve"> </w:t>
            </w:r>
            <w:proofErr w:type="spellStart"/>
            <w:r>
              <w:t>بی</w:t>
            </w:r>
            <w:r w:rsidR="008C369F">
              <w:rPr>
                <w:rFonts w:hint="cs"/>
              </w:rPr>
              <w:t>‌</w:t>
            </w:r>
            <w:r>
              <w:t>سیم</w:t>
            </w:r>
            <w:proofErr w:type="spellEnd"/>
          </w:p>
        </w:tc>
      </w:tr>
    </w:tbl>
    <w:p w:rsidR="003D2AF5" w:rsidRDefault="003D2AF5"/>
    <w:sectPr w:rsidR="003D2A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0988535">
    <w:abstractNumId w:val="8"/>
  </w:num>
  <w:num w:numId="2" w16cid:durableId="25955129">
    <w:abstractNumId w:val="6"/>
  </w:num>
  <w:num w:numId="3" w16cid:durableId="1688364993">
    <w:abstractNumId w:val="5"/>
  </w:num>
  <w:num w:numId="4" w16cid:durableId="662053022">
    <w:abstractNumId w:val="4"/>
  </w:num>
  <w:num w:numId="5" w16cid:durableId="719092796">
    <w:abstractNumId w:val="7"/>
  </w:num>
  <w:num w:numId="6" w16cid:durableId="295571088">
    <w:abstractNumId w:val="3"/>
  </w:num>
  <w:num w:numId="7" w16cid:durableId="24911704">
    <w:abstractNumId w:val="2"/>
  </w:num>
  <w:num w:numId="8" w16cid:durableId="1696231208">
    <w:abstractNumId w:val="1"/>
  </w:num>
  <w:num w:numId="9" w16cid:durableId="207816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Virastar_42____i" w:val="H4sIAAAAAAAEAKtWckksSQxILCpxzi/NK1GyMqwFAAEhoTITAAAA"/>
    <w:docVar w:name="__Virastar_42___1" w:val="H4sIAAAAAAAEAKtWcslP9kxRslIyNDY2MjE0NTS2tLA0sbQwNbFQ0lEKTi0uzszPAykwrAUALwtMRiwAAAA="/>
  </w:docVars>
  <w:rsids>
    <w:rsidRoot w:val="00B47730"/>
    <w:rsid w:val="00034616"/>
    <w:rsid w:val="0006063C"/>
    <w:rsid w:val="0015074B"/>
    <w:rsid w:val="0029639D"/>
    <w:rsid w:val="00326F90"/>
    <w:rsid w:val="00330CC5"/>
    <w:rsid w:val="003D2AF5"/>
    <w:rsid w:val="007818AF"/>
    <w:rsid w:val="008C36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92BB8"/>
  <w14:defaultImageDpi w14:val="330"/>
  <w15:docId w15:val="{BC8FAF14-B214-4FE4-9574-64F6AEC8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39</Pages>
  <Words>1930</Words>
  <Characters>11004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Amir mohammad Kouyeshpour</cp:lastModifiedBy>
  <cp:revision>3</cp:revision>
  <dcterms:created xsi:type="dcterms:W3CDTF">2013-12-23T23:15:00Z</dcterms:created>
  <dcterms:modified xsi:type="dcterms:W3CDTF">2023-03-24T17:26:00Z</dcterms:modified>
  <cp:category/>
</cp:coreProperties>
</file>