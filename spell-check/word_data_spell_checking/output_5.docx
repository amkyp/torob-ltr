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بند رخت استیل</w:t>
            </w:r>
          </w:p>
        </w:tc>
      </w:tr>
      <w:tr>
        <w:tc>
          <w:tcPr>
            <w:tcW w:type="dxa" w:w="8640"/>
          </w:tcPr>
          <w:p>
            <w:r>
              <w:t>ترازو آشپزخانه</w:t>
            </w:r>
          </w:p>
        </w:tc>
      </w:tr>
      <w:tr>
        <w:tc>
          <w:tcPr>
            <w:tcW w:type="dxa" w:w="8640"/>
          </w:tcPr>
          <w:p>
            <w:r>
              <w:t>ماشین کنترلی دیوانه</w:t>
            </w:r>
          </w:p>
        </w:tc>
      </w:tr>
      <w:tr>
        <w:tc>
          <w:tcPr>
            <w:tcW w:type="dxa" w:w="8640"/>
          </w:tcPr>
          <w:p>
            <w:r>
              <w:t>لمینت</w:t>
            </w:r>
          </w:p>
        </w:tc>
      </w:tr>
      <w:tr>
        <w:tc>
          <w:tcPr>
            <w:tcW w:type="dxa" w:w="8640"/>
          </w:tcPr>
          <w:p>
            <w:r>
              <w:t>کاور گوشی a12</w:t>
            </w:r>
          </w:p>
        </w:tc>
      </w:tr>
      <w:tr>
        <w:tc>
          <w:tcPr>
            <w:tcW w:type="dxa" w:w="8640"/>
          </w:tcPr>
          <w:p>
            <w:r>
              <w:t>کف پوش پراید</w:t>
            </w:r>
          </w:p>
        </w:tc>
      </w:tr>
      <w:tr>
        <w:tc>
          <w:tcPr>
            <w:tcW w:type="dxa" w:w="8640"/>
          </w:tcPr>
          <w:p>
            <w:r>
              <w:t>a01 سامسونگ</w:t>
            </w:r>
          </w:p>
        </w:tc>
      </w:tr>
      <w:tr>
        <w:tc>
          <w:tcPr>
            <w:tcW w:type="dxa" w:w="8640"/>
          </w:tcPr>
          <w:p>
            <w:r>
              <w:t>سنگ مصنوعی</w:t>
            </w:r>
          </w:p>
        </w:tc>
      </w:tr>
      <w:tr>
        <w:tc>
          <w:tcPr>
            <w:tcW w:type="dxa" w:w="8640"/>
          </w:tcPr>
          <w:p>
            <w:r>
              <w:t>dca</w:t>
            </w:r>
          </w:p>
        </w:tc>
      </w:tr>
      <w:tr>
        <w:tc>
          <w:tcPr>
            <w:tcW w:type="dxa" w:w="8640"/>
          </w:tcPr>
          <w:p>
            <w:r>
              <w:t>جی بی ال</w:t>
            </w:r>
          </w:p>
        </w:tc>
      </w:tr>
      <w:tr>
        <w:tc>
          <w:tcPr>
            <w:tcW w:type="dxa" w:w="8640"/>
          </w:tcPr>
          <w:p>
            <w:r>
              <w:t>پرس کابلشو</w:t>
            </w:r>
          </w:p>
        </w:tc>
      </w:tr>
      <w:tr>
        <w:tc>
          <w:tcPr>
            <w:tcW w:type="dxa" w:w="8640"/>
          </w:tcPr>
          <w:p>
            <w:r>
              <w:t>باکس چوبی</w:t>
            </w:r>
          </w:p>
        </w:tc>
      </w:tr>
      <w:tr>
        <w:tc>
          <w:tcPr>
            <w:tcW w:type="dxa" w:w="8640"/>
          </w:tcPr>
          <w:p>
            <w:r>
              <w:t>قالب یخ</w:t>
            </w:r>
          </w:p>
        </w:tc>
      </w:tr>
      <w:tr>
        <w:tc>
          <w:tcPr>
            <w:tcW w:type="dxa" w:w="8640"/>
          </w:tcPr>
          <w:p>
            <w:r>
              <w:t>گوشی موبایل شیائومی</w:t>
            </w:r>
          </w:p>
        </w:tc>
      </w:tr>
      <w:tr>
        <w:tc>
          <w:tcPr>
            <w:tcW w:type="dxa" w:w="8640"/>
          </w:tcPr>
          <w:p>
            <w:r>
              <w:t>کفش ساقدار مردانه</w:t>
            </w:r>
          </w:p>
        </w:tc>
      </w:tr>
      <w:tr>
        <w:tc>
          <w:tcPr>
            <w:tcW w:type="dxa" w:w="8640"/>
          </w:tcPr>
          <w:p>
            <w:r>
              <w:t>مسواک برقی کودک</w:t>
            </w:r>
          </w:p>
        </w:tc>
      </w:tr>
      <w:tr>
        <w:tc>
          <w:tcPr>
            <w:tcW w:type="dxa" w:w="8640"/>
          </w:tcPr>
          <w:p>
            <w:r>
              <w:t>خوشبو کننده هوا</w:t>
            </w:r>
          </w:p>
        </w:tc>
      </w:tr>
      <w:tr>
        <w:tc>
          <w:tcPr>
            <w:tcW w:type="dxa" w:w="8640"/>
          </w:tcPr>
          <w:p>
            <w:r>
              <w:t>هندسفری بلوتوث</w:t>
            </w:r>
          </w:p>
        </w:tc>
      </w:tr>
      <w:tr>
        <w:tc>
          <w:tcPr>
            <w:tcW w:type="dxa" w:w="8640"/>
          </w:tcPr>
          <w:p>
            <w:r>
              <w:t>صندلی مدیریتی</w:t>
            </w:r>
          </w:p>
        </w:tc>
      </w:tr>
      <w:tr>
        <w:tc>
          <w:tcPr>
            <w:tcW w:type="dxa" w:w="8640"/>
          </w:tcPr>
          <w:p>
            <w:r>
              <w:t>نیم بوت دخترانه</w:t>
            </w:r>
          </w:p>
        </w:tc>
      </w:tr>
      <w:tr>
        <w:tc>
          <w:tcPr>
            <w:tcW w:type="dxa" w:w="8640"/>
          </w:tcPr>
          <w:p>
            <w:r>
              <w:t>اپل 7</w:t>
            </w:r>
          </w:p>
        </w:tc>
      </w:tr>
      <w:tr>
        <w:tc>
          <w:tcPr>
            <w:tcW w:type="dxa" w:w="8640"/>
          </w:tcPr>
          <w:p>
            <w:r>
              <w:t>وارنیش</w:t>
            </w:r>
          </w:p>
        </w:tc>
      </w:tr>
      <w:tr>
        <w:tc>
          <w:tcPr>
            <w:tcW w:type="dxa" w:w="8640"/>
          </w:tcPr>
          <w:p>
            <w:r>
              <w:t>هندزفری بلوتوثی تسکو</w:t>
            </w:r>
          </w:p>
        </w:tc>
      </w:tr>
      <w:tr>
        <w:tc>
          <w:tcPr>
            <w:tcW w:type="dxa" w:w="8640"/>
          </w:tcPr>
          <w:p>
            <w:r>
              <w:t>دی وی دی رایتر</w:t>
            </w:r>
          </w:p>
        </w:tc>
      </w:tr>
      <w:tr>
        <w:tc>
          <w:tcPr>
            <w:tcW w:type="dxa" w:w="8640"/>
          </w:tcPr>
          <w:p>
            <w:r>
              <w:t>مغزی قفل</w:t>
            </w:r>
          </w:p>
        </w:tc>
      </w:tr>
      <w:tr>
        <w:tc>
          <w:tcPr>
            <w:tcW w:type="dxa" w:w="8640"/>
          </w:tcPr>
          <w:p>
            <w:r>
              <w:t xml:space="preserve">کیف زنانه </w:t>
            </w:r>
          </w:p>
        </w:tc>
      </w:tr>
      <w:tr>
        <w:tc>
          <w:tcPr>
            <w:tcW w:type="dxa" w:w="8640"/>
          </w:tcPr>
          <w:p>
            <w:r>
              <w:t>کاپ کیک</w:t>
            </w:r>
          </w:p>
        </w:tc>
      </w:tr>
      <w:tr>
        <w:tc>
          <w:tcPr>
            <w:tcW w:type="dxa" w:w="8640"/>
          </w:tcPr>
          <w:p>
            <w:r>
              <w:t>دیلد خاردار</w:t>
            </w:r>
          </w:p>
        </w:tc>
      </w:tr>
      <w:tr>
        <w:tc>
          <w:tcPr>
            <w:tcW w:type="dxa" w:w="8640"/>
          </w:tcPr>
          <w:p>
            <w:r>
              <w:t>نینجا</w:t>
            </w:r>
          </w:p>
        </w:tc>
      </w:tr>
      <w:tr>
        <w:tc>
          <w:tcPr>
            <w:tcW w:type="dxa" w:w="8640"/>
          </w:tcPr>
          <w:p>
            <w:r>
              <w:t>بوق موتور</w:t>
            </w:r>
          </w:p>
        </w:tc>
      </w:tr>
      <w:tr>
        <w:tc>
          <w:tcPr>
            <w:tcW w:type="dxa" w:w="8640"/>
          </w:tcPr>
          <w:p>
            <w:r>
              <w:t>غربیلک فرمان پراید</w:t>
            </w:r>
          </w:p>
        </w:tc>
      </w:tr>
      <w:tr>
        <w:tc>
          <w:tcPr>
            <w:tcW w:type="dxa" w:w="8640"/>
          </w:tcPr>
          <w:p>
            <w:r>
              <w:t>آچار فرانسه</w:t>
            </w:r>
          </w:p>
        </w:tc>
      </w:tr>
      <w:tr>
        <w:tc>
          <w:tcPr>
            <w:tcW w:type="dxa" w:w="8640"/>
          </w:tcPr>
          <w:p>
            <w:r>
              <w:t>تخته سرو</w:t>
            </w:r>
          </w:p>
        </w:tc>
      </w:tr>
      <w:tr>
        <w:tc>
          <w:tcPr>
            <w:tcW w:type="dxa" w:w="8640"/>
          </w:tcPr>
          <w:p>
            <w:r>
              <w:t>دم باریک</w:t>
            </w:r>
          </w:p>
        </w:tc>
      </w:tr>
      <w:tr>
        <w:tc>
          <w:tcPr>
            <w:tcW w:type="dxa" w:w="8640"/>
          </w:tcPr>
          <w:p>
            <w:r>
              <w:t>قهوه گانودرما دکتر بیز</w:t>
            </w:r>
          </w:p>
        </w:tc>
      </w:tr>
      <w:tr>
        <w:tc>
          <w:tcPr>
            <w:tcW w:type="dxa" w:w="8640"/>
          </w:tcPr>
          <w:p>
            <w:r>
              <w:t>ژل تیتان</w:t>
            </w:r>
          </w:p>
        </w:tc>
      </w:tr>
      <w:tr>
        <w:tc>
          <w:tcPr>
            <w:tcW w:type="dxa" w:w="8640"/>
          </w:tcPr>
          <w:p>
            <w:r>
              <w:t>۲۰۷</w:t>
            </w:r>
          </w:p>
        </w:tc>
      </w:tr>
      <w:tr>
        <w:tc>
          <w:tcPr>
            <w:tcW w:type="dxa" w:w="8640"/>
          </w:tcPr>
          <w:p>
            <w:r>
              <w:t xml:space="preserve">قفل دوچرخه </w:t>
            </w:r>
          </w:p>
        </w:tc>
      </w:tr>
      <w:tr>
        <w:tc>
          <w:tcPr>
            <w:tcW w:type="dxa" w:w="8640"/>
          </w:tcPr>
          <w:p>
            <w:r>
              <w:t>پارچه نخی گلدار</w:t>
            </w:r>
          </w:p>
        </w:tc>
      </w:tr>
      <w:tr>
        <w:tc>
          <w:tcPr>
            <w:tcW w:type="dxa" w:w="8640"/>
          </w:tcPr>
          <w:p>
            <w:r>
              <w:t>کرم ابرسان</w:t>
            </w:r>
          </w:p>
        </w:tc>
      </w:tr>
      <w:tr>
        <w:tc>
          <w:tcPr>
            <w:tcW w:type="dxa" w:w="8640"/>
          </w:tcPr>
          <w:p>
            <w:r>
              <w:t>گیج</w:t>
            </w:r>
          </w:p>
        </w:tc>
      </w:tr>
      <w:tr>
        <w:tc>
          <w:tcPr>
            <w:tcW w:type="dxa" w:w="8640"/>
          </w:tcPr>
          <w:p>
            <w:r>
              <w:t>لیوان مسی</w:t>
            </w:r>
          </w:p>
        </w:tc>
      </w:tr>
      <w:tr>
        <w:tc>
          <w:tcPr>
            <w:tcW w:type="dxa" w:w="8640"/>
          </w:tcPr>
          <w:p>
            <w:r>
              <w:t>لواشک خانگی</w:t>
            </w:r>
          </w:p>
        </w:tc>
      </w:tr>
      <w:tr>
        <w:tc>
          <w:tcPr>
            <w:tcW w:type="dxa" w:w="8640"/>
          </w:tcPr>
          <w:p>
            <w:r>
              <w:t>هدست گیمینگ ریزر</w:t>
            </w:r>
          </w:p>
        </w:tc>
      </w:tr>
      <w:tr>
        <w:tc>
          <w:tcPr>
            <w:tcW w:type="dxa" w:w="8640"/>
          </w:tcPr>
          <w:p>
            <w:r>
              <w:t>دور فرمان</w:t>
            </w:r>
          </w:p>
        </w:tc>
      </w:tr>
      <w:tr>
        <w:tc>
          <w:tcPr>
            <w:tcW w:type="dxa" w:w="8640"/>
          </w:tcPr>
          <w:p>
            <w:r>
              <w:t>سامسونگ m32</w:t>
            </w:r>
          </w:p>
        </w:tc>
      </w:tr>
      <w:tr>
        <w:tc>
          <w:tcPr>
            <w:tcW w:type="dxa" w:w="8640"/>
          </w:tcPr>
          <w:p>
            <w:r>
              <w:t>کولر ابی 3500</w:t>
            </w:r>
          </w:p>
        </w:tc>
      </w:tr>
      <w:tr>
        <w:tc>
          <w:tcPr>
            <w:tcW w:type="dxa" w:w="8640"/>
          </w:tcPr>
          <w:p>
            <w:r>
              <w:t>فرش گرد</w:t>
            </w:r>
          </w:p>
        </w:tc>
      </w:tr>
      <w:tr>
        <w:tc>
          <w:tcPr>
            <w:tcW w:type="dxa" w:w="8640"/>
          </w:tcPr>
          <w:p>
            <w:r>
              <w:t>دنبل بدنسازی</w:t>
            </w:r>
          </w:p>
        </w:tc>
      </w:tr>
      <w:tr>
        <w:tc>
          <w:tcPr>
            <w:tcW w:type="dxa" w:w="8640"/>
          </w:tcPr>
          <w:p>
            <w:r>
              <w:t>بیبی یودا</w:t>
            </w:r>
          </w:p>
        </w:tc>
      </w:tr>
      <w:tr>
        <w:tc>
          <w:tcPr>
            <w:tcW w:type="dxa" w:w="8640"/>
          </w:tcPr>
          <w:p>
            <w:r>
              <w:t>قیچی ورق بر</w:t>
            </w:r>
          </w:p>
        </w:tc>
      </w:tr>
      <w:tr>
        <w:tc>
          <w:tcPr>
            <w:tcW w:type="dxa" w:w="8640"/>
          </w:tcPr>
          <w:p>
            <w:r>
              <w:t>استند چوبی</w:t>
            </w:r>
          </w:p>
        </w:tc>
      </w:tr>
      <w:tr>
        <w:tc>
          <w:tcPr>
            <w:tcW w:type="dxa" w:w="8640"/>
          </w:tcPr>
          <w:p>
            <w:r>
              <w:t>سرویس پلاستیک</w:t>
            </w:r>
          </w:p>
        </w:tc>
      </w:tr>
      <w:tr>
        <w:tc>
          <w:tcPr>
            <w:tcW w:type="dxa" w:w="8640"/>
          </w:tcPr>
          <w:p>
            <w:r>
              <w:t>نوت ۱۱ پرو پلاس</w:t>
            </w:r>
          </w:p>
        </w:tc>
      </w:tr>
      <w:tr>
        <w:tc>
          <w:tcPr>
            <w:tcW w:type="dxa" w:w="8640"/>
          </w:tcPr>
          <w:p>
            <w:r>
              <w:t>کشمش افتابی</w:t>
            </w:r>
          </w:p>
        </w:tc>
      </w:tr>
      <w:tr>
        <w:tc>
          <w:tcPr>
            <w:tcW w:type="dxa" w:w="8640"/>
          </w:tcPr>
          <w:p>
            <w:r>
              <w:t>گوشی سامسونگ A10</w:t>
            </w:r>
          </w:p>
        </w:tc>
      </w:tr>
      <w:tr>
        <w:tc>
          <w:tcPr>
            <w:tcW w:type="dxa" w:w="8640"/>
          </w:tcPr>
          <w:p>
            <w:r>
              <w:t>روغن گیربکس</w:t>
            </w:r>
          </w:p>
        </w:tc>
      </w:tr>
      <w:tr>
        <w:tc>
          <w:tcPr>
            <w:tcW w:type="dxa" w:w="8640"/>
          </w:tcPr>
          <w:p>
            <w:r>
              <w:t>تلویزیون سامسونگ 4k</w:t>
            </w:r>
          </w:p>
        </w:tc>
      </w:tr>
      <w:tr>
        <w:tc>
          <w:tcPr>
            <w:tcW w:type="dxa" w:w="8640"/>
          </w:tcPr>
          <w:p>
            <w:r>
              <w:t>سونی ۲</w:t>
            </w:r>
          </w:p>
        </w:tc>
      </w:tr>
      <w:tr>
        <w:tc>
          <w:tcPr>
            <w:tcW w:type="dxa" w:w="8640"/>
          </w:tcPr>
          <w:p>
            <w:r>
              <w:t>گوشی a۵۱</w:t>
            </w:r>
          </w:p>
        </w:tc>
      </w:tr>
      <w:tr>
        <w:tc>
          <w:tcPr>
            <w:tcW w:type="dxa" w:w="8640"/>
          </w:tcPr>
          <w:p>
            <w:r>
              <w:t>کیف زنانه شیک</w:t>
            </w:r>
          </w:p>
        </w:tc>
      </w:tr>
      <w:tr>
        <w:tc>
          <w:tcPr>
            <w:tcW w:type="dxa" w:w="8640"/>
          </w:tcPr>
          <w:p>
            <w:r>
              <w:t>گن لاغری مردانه</w:t>
            </w:r>
          </w:p>
        </w:tc>
      </w:tr>
      <w:tr>
        <w:tc>
          <w:tcPr>
            <w:tcW w:type="dxa" w:w="8640"/>
          </w:tcPr>
          <w:p>
            <w:r>
              <w:t>کیمچی</w:t>
            </w:r>
          </w:p>
        </w:tc>
      </w:tr>
      <w:tr>
        <w:tc>
          <w:tcPr>
            <w:tcW w:type="dxa" w:w="8640"/>
          </w:tcPr>
          <w:p>
            <w:r>
              <w:t>ایکس ویژن</w:t>
            </w:r>
          </w:p>
        </w:tc>
      </w:tr>
      <w:tr>
        <w:tc>
          <w:tcPr>
            <w:tcW w:type="dxa" w:w="8640"/>
          </w:tcPr>
          <w:p>
            <w:r>
              <w:t>بادکنک هلیومی</w:t>
            </w:r>
          </w:p>
        </w:tc>
      </w:tr>
      <w:tr>
        <w:tc>
          <w:tcPr>
            <w:tcW w:type="dxa" w:w="8640"/>
          </w:tcPr>
          <w:p>
            <w:r>
              <w:t>ویدیو پروژکتور جیبی</w:t>
            </w:r>
          </w:p>
        </w:tc>
      </w:tr>
      <w:tr>
        <w:tc>
          <w:tcPr>
            <w:tcW w:type="dxa" w:w="8640"/>
          </w:tcPr>
          <w:p>
            <w:r>
              <w:t>چادر مسافرتی 8</w:t>
            </w:r>
          </w:p>
        </w:tc>
      </w:tr>
      <w:tr>
        <w:tc>
          <w:tcPr>
            <w:tcW w:type="dxa" w:w="8640"/>
          </w:tcPr>
          <w:p>
            <w:r>
              <w:t xml:space="preserve">قهوه </w:t>
            </w:r>
          </w:p>
        </w:tc>
      </w:tr>
      <w:tr>
        <w:tc>
          <w:tcPr>
            <w:tcW w:type="dxa" w:w="8640"/>
          </w:tcPr>
          <w:p>
            <w:r>
              <w:t>12600k</w:t>
            </w:r>
          </w:p>
        </w:tc>
      </w:tr>
      <w:tr>
        <w:tc>
          <w:tcPr>
            <w:tcW w:type="dxa" w:w="8640"/>
          </w:tcPr>
          <w:p>
            <w:r>
              <w:t>اورال</w:t>
            </w:r>
          </w:p>
        </w:tc>
      </w:tr>
      <w:tr>
        <w:tc>
          <w:tcPr>
            <w:tcW w:type="dxa" w:w="8640"/>
          </w:tcPr>
          <w:p>
            <w:r>
              <w:t>هوا پز</w:t>
            </w:r>
          </w:p>
        </w:tc>
      </w:tr>
      <w:tr>
        <w:tc>
          <w:tcPr>
            <w:tcW w:type="dxa" w:w="8640"/>
          </w:tcPr>
          <w:p>
            <w:r>
              <w:t>iphone 13 promax</w:t>
            </w:r>
          </w:p>
        </w:tc>
      </w:tr>
      <w:tr>
        <w:tc>
          <w:tcPr>
            <w:tcW w:type="dxa" w:w="8640"/>
          </w:tcPr>
          <w:p>
            <w:r>
              <w:t>عروسک انابل</w:t>
            </w:r>
          </w:p>
        </w:tc>
      </w:tr>
      <w:tr>
        <w:tc>
          <w:tcPr>
            <w:tcW w:type="dxa" w:w="8640"/>
          </w:tcPr>
          <w:p>
            <w:r>
              <w:t>نانو سان</w:t>
            </w:r>
          </w:p>
        </w:tc>
      </w:tr>
      <w:tr>
        <w:tc>
          <w:tcPr>
            <w:tcW w:type="dxa" w:w="8640"/>
          </w:tcPr>
          <w:p>
            <w:r>
              <w:t>کیسه خواب کوهنوردی</w:t>
            </w:r>
          </w:p>
        </w:tc>
      </w:tr>
      <w:tr>
        <w:tc>
          <w:tcPr>
            <w:tcW w:type="dxa" w:w="8640"/>
          </w:tcPr>
          <w:p>
            <w:r>
              <w:t>الوایر</w:t>
            </w:r>
          </w:p>
        </w:tc>
      </w:tr>
      <w:tr>
        <w:tc>
          <w:tcPr>
            <w:tcW w:type="dxa" w:w="8640"/>
          </w:tcPr>
          <w:p>
            <w:r>
              <w:t>جا دستمال کاغذی</w:t>
            </w:r>
          </w:p>
        </w:tc>
      </w:tr>
      <w:tr>
        <w:tc>
          <w:tcPr>
            <w:tcW w:type="dxa" w:w="8640"/>
          </w:tcPr>
          <w:p>
            <w:r>
              <w:t>دستگاه جوش تفنگی</w:t>
            </w:r>
          </w:p>
        </w:tc>
      </w:tr>
      <w:tr>
        <w:tc>
          <w:tcPr>
            <w:tcW w:type="dxa" w:w="8640"/>
          </w:tcPr>
          <w:p>
            <w:r>
              <w:t>تفنگ کلت</w:t>
            </w:r>
          </w:p>
        </w:tc>
      </w:tr>
      <w:tr>
        <w:tc>
          <w:tcPr>
            <w:tcW w:type="dxa" w:w="8640"/>
          </w:tcPr>
          <w:p>
            <w:r>
              <w:t>مژه</w:t>
            </w:r>
          </w:p>
        </w:tc>
      </w:tr>
      <w:tr>
        <w:tc>
          <w:tcPr>
            <w:tcW w:type="dxa" w:w="8640"/>
          </w:tcPr>
          <w:p>
            <w:r>
              <w:t>محصولات جنسی</w:t>
            </w:r>
          </w:p>
        </w:tc>
      </w:tr>
      <w:tr>
        <w:tc>
          <w:tcPr>
            <w:tcW w:type="dxa" w:w="8640"/>
          </w:tcPr>
          <w:p>
            <w:r>
              <w:t>مکمل وی</w:t>
            </w:r>
          </w:p>
        </w:tc>
      </w:tr>
      <w:tr>
        <w:tc>
          <w:tcPr>
            <w:tcW w:type="dxa" w:w="8640"/>
          </w:tcPr>
          <w:p>
            <w:r>
              <w:t xml:space="preserve">کالیمبا </w:t>
            </w:r>
          </w:p>
        </w:tc>
      </w:tr>
      <w:tr>
        <w:tc>
          <w:tcPr>
            <w:tcW w:type="dxa" w:w="8640"/>
          </w:tcPr>
          <w:p>
            <w:r>
              <w:t xml:space="preserve">ماشین فلزی </w:t>
            </w:r>
          </w:p>
        </w:tc>
      </w:tr>
      <w:tr>
        <w:tc>
          <w:tcPr>
            <w:tcW w:type="dxa" w:w="8640"/>
          </w:tcPr>
          <w:p>
            <w:r>
              <w:t>ورق طلا</w:t>
            </w:r>
          </w:p>
        </w:tc>
      </w:tr>
      <w:tr>
        <w:tc>
          <w:tcPr>
            <w:tcW w:type="dxa" w:w="8640"/>
          </w:tcPr>
          <w:p>
            <w:r>
              <w:t>air 2 pro</w:t>
            </w:r>
          </w:p>
        </w:tc>
      </w:tr>
      <w:tr>
        <w:tc>
          <w:tcPr>
            <w:tcW w:type="dxa" w:w="8640"/>
          </w:tcPr>
          <w:p>
            <w:r>
              <w:t>mibro</w:t>
            </w:r>
          </w:p>
        </w:tc>
      </w:tr>
      <w:tr>
        <w:tc>
          <w:tcPr>
            <w:tcW w:type="dxa" w:w="8640"/>
          </w:tcPr>
          <w:p>
            <w:r>
              <w:t>کتونی سفید</w:t>
            </w:r>
          </w:p>
        </w:tc>
      </w:tr>
      <w:tr>
        <w:tc>
          <w:tcPr>
            <w:tcW w:type="dxa" w:w="8640"/>
          </w:tcPr>
          <w:p>
            <w:r>
              <w:t>هندزفری بی سیم سامسونگ</w:t>
            </w:r>
          </w:p>
        </w:tc>
      </w:tr>
      <w:tr>
        <w:tc>
          <w:tcPr>
            <w:tcW w:type="dxa" w:w="8640"/>
          </w:tcPr>
          <w:p>
            <w:r>
              <w:t>نوت ۲۰</w:t>
            </w:r>
          </w:p>
        </w:tc>
      </w:tr>
      <w:tr>
        <w:tc>
          <w:tcPr>
            <w:tcW w:type="dxa" w:w="8640"/>
          </w:tcPr>
          <w:p>
            <w:r>
              <w:t>کتابخانه نیمه شب</w:t>
            </w:r>
          </w:p>
        </w:tc>
      </w:tr>
      <w:tr>
        <w:tc>
          <w:tcPr>
            <w:tcW w:type="dxa" w:w="8640"/>
          </w:tcPr>
          <w:p>
            <w:r>
              <w:t xml:space="preserve">خانه </w:t>
            </w:r>
          </w:p>
        </w:tc>
      </w:tr>
      <w:tr>
        <w:tc>
          <w:tcPr>
            <w:tcW w:type="dxa" w:w="8640"/>
          </w:tcPr>
          <w:p>
            <w:r>
              <w:t>مای بیبی سایز 3</w:t>
            </w:r>
          </w:p>
        </w:tc>
      </w:tr>
      <w:tr>
        <w:tc>
          <w:tcPr>
            <w:tcW w:type="dxa" w:w="8640"/>
          </w:tcPr>
          <w:p>
            <w:r>
              <w:t>لوستر برنزی</w:t>
            </w:r>
          </w:p>
        </w:tc>
      </w:tr>
      <w:tr>
        <w:tc>
          <w:tcPr>
            <w:tcW w:type="dxa" w:w="8640"/>
          </w:tcPr>
          <w:p>
            <w:r>
              <w:t>Xbox 360</w:t>
            </w:r>
          </w:p>
        </w:tc>
      </w:tr>
      <w:tr>
        <w:tc>
          <w:tcPr>
            <w:tcW w:type="dxa" w:w="8640"/>
          </w:tcPr>
          <w:p>
            <w:r>
              <w:t xml:space="preserve">کیف مدرسه پسرانه </w:t>
            </w:r>
          </w:p>
        </w:tc>
      </w:tr>
      <w:tr>
        <w:tc>
          <w:tcPr>
            <w:tcW w:type="dxa" w:w="8640"/>
          </w:tcPr>
          <w:p>
            <w:r>
              <w:t>سرم ابرو سریتا</w:t>
            </w:r>
          </w:p>
        </w:tc>
      </w:tr>
      <w:tr>
        <w:tc>
          <w:tcPr>
            <w:tcW w:type="dxa" w:w="8640"/>
          </w:tcPr>
          <w:p>
            <w:r>
              <w:t>ارپاد شیاومی</w:t>
            </w:r>
          </w:p>
        </w:tc>
      </w:tr>
      <w:tr>
        <w:tc>
          <w:tcPr>
            <w:tcW w:type="dxa" w:w="8640"/>
          </w:tcPr>
          <w:p>
            <w:r>
              <w:t>چای شهرزاد</w:t>
            </w:r>
          </w:p>
        </w:tc>
      </w:tr>
      <w:tr>
        <w:tc>
          <w:tcPr>
            <w:tcW w:type="dxa" w:w="8640"/>
          </w:tcPr>
          <w:p>
            <w:r>
              <w:t>زرشک</w:t>
            </w:r>
          </w:p>
        </w:tc>
      </w:tr>
      <w:tr>
        <w:tc>
          <w:tcPr>
            <w:tcW w:type="dxa" w:w="8640"/>
          </w:tcPr>
          <w:p>
            <w:r>
              <w:t>جای خواب سگ</w:t>
            </w:r>
          </w:p>
        </w:tc>
      </w:tr>
      <w:tr>
        <w:tc>
          <w:tcPr>
            <w:tcW w:type="dxa" w:w="8640"/>
          </w:tcPr>
          <w:p>
            <w:r>
              <w:t>پمپ بنزین پژو</w:t>
            </w:r>
          </w:p>
        </w:tc>
      </w:tr>
      <w:tr>
        <w:tc>
          <w:tcPr>
            <w:tcW w:type="dxa" w:w="8640"/>
          </w:tcPr>
          <w:p>
            <w:r>
              <w:t>کمد پارچه ای</w:t>
            </w:r>
          </w:p>
        </w:tc>
      </w:tr>
      <w:tr>
        <w:tc>
          <w:tcPr>
            <w:tcW w:type="dxa" w:w="8640"/>
          </w:tcPr>
          <w:p>
            <w:r>
              <w:t>مکمل ورزشی</w:t>
            </w:r>
          </w:p>
        </w:tc>
      </w:tr>
      <w:tr>
        <w:tc>
          <w:tcPr>
            <w:tcW w:type="dxa" w:w="8640"/>
          </w:tcPr>
          <w:p>
            <w:r>
              <w:t>poco f4 pro</w:t>
            </w:r>
          </w:p>
        </w:tc>
      </w:tr>
      <w:tr>
        <w:tc>
          <w:tcPr>
            <w:tcW w:type="dxa" w:w="8640"/>
          </w:tcPr>
          <w:p>
            <w:r>
              <w:t>یخچال ایکس ویژن</w:t>
            </w:r>
          </w:p>
        </w:tc>
      </w:tr>
      <w:tr>
        <w:tc>
          <w:tcPr>
            <w:tcW w:type="dxa" w:w="8640"/>
          </w:tcPr>
          <w:p>
            <w:r>
              <w:t>موتور برق گازسوز</w:t>
            </w:r>
          </w:p>
        </w:tc>
      </w:tr>
      <w:tr>
        <w:tc>
          <w:tcPr>
            <w:tcW w:type="dxa" w:w="8640"/>
          </w:tcPr>
          <w:p>
            <w:r>
              <w:t>۱۱t</w:t>
            </w:r>
          </w:p>
        </w:tc>
      </w:tr>
      <w:tr>
        <w:tc>
          <w:tcPr>
            <w:tcW w:type="dxa" w:w="8640"/>
          </w:tcPr>
          <w:p>
            <w:r>
              <w:t>هندا 125</w:t>
            </w:r>
          </w:p>
        </w:tc>
      </w:tr>
      <w:tr>
        <w:tc>
          <w:tcPr>
            <w:tcW w:type="dxa" w:w="8640"/>
          </w:tcPr>
          <w:p>
            <w:r>
              <w:t>سریتا مژه</w:t>
            </w:r>
          </w:p>
        </w:tc>
      </w:tr>
      <w:tr>
        <w:tc>
          <w:tcPr>
            <w:tcW w:type="dxa" w:w="8640"/>
          </w:tcPr>
          <w:p>
            <w:r>
              <w:t>فرش کناره</w:t>
            </w:r>
          </w:p>
        </w:tc>
      </w:tr>
      <w:tr>
        <w:tc>
          <w:tcPr>
            <w:tcW w:type="dxa" w:w="8640"/>
          </w:tcPr>
          <w:p>
            <w:r>
              <w:t>نوکیا ۱۱۰</w:t>
            </w:r>
          </w:p>
        </w:tc>
      </w:tr>
      <w:tr>
        <w:tc>
          <w:tcPr>
            <w:tcW w:type="dxa" w:w="8640"/>
          </w:tcPr>
          <w:p>
            <w:r>
              <w:t>گوشواره طلا 18 عیار</w:t>
            </w:r>
          </w:p>
        </w:tc>
      </w:tr>
      <w:tr>
        <w:tc>
          <w:tcPr>
            <w:tcW w:type="dxa" w:w="8640"/>
          </w:tcPr>
          <w:p>
            <w:r>
              <w:t>کفش هامتو</w:t>
            </w:r>
          </w:p>
        </w:tc>
      </w:tr>
      <w:tr>
        <w:tc>
          <w:tcPr>
            <w:tcW w:type="dxa" w:w="8640"/>
          </w:tcPr>
          <w:p>
            <w:r>
              <w:t xml:space="preserve">11t </w:t>
            </w:r>
          </w:p>
        </w:tc>
      </w:tr>
      <w:tr>
        <w:tc>
          <w:tcPr>
            <w:tcW w:type="dxa" w:w="8640"/>
          </w:tcPr>
          <w:p>
            <w:r>
              <w:t>پیستوله رنگ پاش</w:t>
            </w:r>
          </w:p>
        </w:tc>
      </w:tr>
      <w:tr>
        <w:tc>
          <w:tcPr>
            <w:tcW w:type="dxa" w:w="8640"/>
          </w:tcPr>
          <w:p>
            <w:r>
              <w:t>210</w:t>
            </w:r>
          </w:p>
        </w:tc>
      </w:tr>
      <w:tr>
        <w:tc>
          <w:tcPr>
            <w:tcW w:type="dxa" w:w="8640"/>
          </w:tcPr>
          <w:p>
            <w:r>
              <w:t>gts 2 mini</w:t>
            </w:r>
          </w:p>
        </w:tc>
      </w:tr>
      <w:tr>
        <w:tc>
          <w:tcPr>
            <w:tcW w:type="dxa" w:w="8640"/>
          </w:tcPr>
          <w:p>
            <w:r>
              <w:t>تلویزیون هایسنس</w:t>
            </w:r>
          </w:p>
        </w:tc>
      </w:tr>
      <w:tr>
        <w:tc>
          <w:tcPr>
            <w:tcW w:type="dxa" w:w="8640"/>
          </w:tcPr>
          <w:p>
            <w:r>
              <w:t>فولی کش</w:t>
            </w:r>
          </w:p>
        </w:tc>
      </w:tr>
      <w:tr>
        <w:tc>
          <w:tcPr>
            <w:tcW w:type="dxa" w:w="8640"/>
          </w:tcPr>
          <w:p>
            <w:r>
              <w:t>فایندر ماهواره</w:t>
            </w:r>
          </w:p>
        </w:tc>
      </w:tr>
      <w:tr>
        <w:tc>
          <w:tcPr>
            <w:tcW w:type="dxa" w:w="8640"/>
          </w:tcPr>
          <w:p>
            <w:r>
              <w:t>پژو ۴۰۵</w:t>
            </w:r>
          </w:p>
        </w:tc>
      </w:tr>
      <w:tr>
        <w:tc>
          <w:tcPr>
            <w:tcW w:type="dxa" w:w="8640"/>
          </w:tcPr>
          <w:p>
            <w:r>
              <w:t>فن گوشی</w:t>
            </w:r>
          </w:p>
        </w:tc>
      </w:tr>
      <w:tr>
        <w:tc>
          <w:tcPr>
            <w:tcW w:type="dxa" w:w="8640"/>
          </w:tcPr>
          <w:p>
            <w:r>
              <w:t>افتاب گیر</w:t>
            </w:r>
          </w:p>
        </w:tc>
      </w:tr>
      <w:tr>
        <w:tc>
          <w:tcPr>
            <w:tcW w:type="dxa" w:w="8640"/>
          </w:tcPr>
          <w:p>
            <w:r>
              <w:t>درما اف</w:t>
            </w:r>
          </w:p>
        </w:tc>
      </w:tr>
      <w:tr>
        <w:tc>
          <w:tcPr>
            <w:tcW w:type="dxa" w:w="8640"/>
          </w:tcPr>
          <w:p>
            <w:r>
              <w:t>دوچرخه دنده ای 26</w:t>
            </w:r>
          </w:p>
        </w:tc>
      </w:tr>
      <w:tr>
        <w:tc>
          <w:tcPr>
            <w:tcW w:type="dxa" w:w="8640"/>
          </w:tcPr>
          <w:p>
            <w:r>
              <w:t>پوکو f4</w:t>
            </w:r>
          </w:p>
        </w:tc>
      </w:tr>
      <w:tr>
        <w:tc>
          <w:tcPr>
            <w:tcW w:type="dxa" w:w="8640"/>
          </w:tcPr>
          <w:p>
            <w:r>
              <w:t>قفل فرمان خودرو</w:t>
            </w:r>
          </w:p>
        </w:tc>
      </w:tr>
      <w:tr>
        <w:tc>
          <w:tcPr>
            <w:tcW w:type="dxa" w:w="8640"/>
          </w:tcPr>
          <w:p>
            <w:r>
              <w:t>B660</w:t>
            </w:r>
          </w:p>
        </w:tc>
      </w:tr>
      <w:tr>
        <w:tc>
          <w:tcPr>
            <w:tcW w:type="dxa" w:w="8640"/>
          </w:tcPr>
          <w:p>
            <w:r>
              <w:t>لوازم اسپرت خودرو</w:t>
            </w:r>
          </w:p>
        </w:tc>
      </w:tr>
      <w:tr>
        <w:tc>
          <w:tcPr>
            <w:tcW w:type="dxa" w:w="8640"/>
          </w:tcPr>
          <w:p>
            <w:r>
              <w:t>کاستوم</w:t>
            </w:r>
          </w:p>
        </w:tc>
      </w:tr>
      <w:tr>
        <w:tc>
          <w:tcPr>
            <w:tcW w:type="dxa" w:w="8640"/>
          </w:tcPr>
          <w:p>
            <w:r>
              <w:t>رنگ پلاستیک</w:t>
            </w:r>
          </w:p>
        </w:tc>
      </w:tr>
      <w:tr>
        <w:tc>
          <w:tcPr>
            <w:tcW w:type="dxa" w:w="8640"/>
          </w:tcPr>
          <w:p>
            <w:r>
              <w:t>پلی فور</w:t>
            </w:r>
          </w:p>
        </w:tc>
      </w:tr>
      <w:tr>
        <w:tc>
          <w:tcPr>
            <w:tcW w:type="dxa" w:w="8640"/>
          </w:tcPr>
          <w:p>
            <w:r>
              <w:t>لامپ ادیسونی</w:t>
            </w:r>
          </w:p>
        </w:tc>
      </w:tr>
      <w:tr>
        <w:tc>
          <w:tcPr>
            <w:tcW w:type="dxa" w:w="8640"/>
          </w:tcPr>
          <w:p>
            <w:r>
              <w:t>سیم</w:t>
            </w:r>
          </w:p>
        </w:tc>
      </w:tr>
      <w:tr>
        <w:tc>
          <w:tcPr>
            <w:tcW w:type="dxa" w:w="8640"/>
          </w:tcPr>
          <w:p>
            <w:r>
              <w:t>کویل 206</w:t>
            </w:r>
          </w:p>
        </w:tc>
      </w:tr>
      <w:tr>
        <w:tc>
          <w:tcPr>
            <w:tcW w:type="dxa" w:w="8640"/>
          </w:tcPr>
          <w:p>
            <w:r>
              <w:t>بازی ps2</w:t>
            </w:r>
          </w:p>
        </w:tc>
      </w:tr>
      <w:tr>
        <w:tc>
          <w:tcPr>
            <w:tcW w:type="dxa" w:w="8640"/>
          </w:tcPr>
          <w:p>
            <w:r>
              <w:t>لیمون</w:t>
            </w:r>
          </w:p>
        </w:tc>
      </w:tr>
      <w:tr>
        <w:tc>
          <w:tcPr>
            <w:tcW w:type="dxa" w:w="8640"/>
          </w:tcPr>
          <w:p>
            <w:r>
              <w:t xml:space="preserve">s22 </w:t>
            </w:r>
          </w:p>
        </w:tc>
      </w:tr>
      <w:tr>
        <w:tc>
          <w:tcPr>
            <w:tcW w:type="dxa" w:w="8640"/>
          </w:tcPr>
          <w:p>
            <w:r>
              <w:t>a73 128</w:t>
            </w:r>
          </w:p>
        </w:tc>
      </w:tr>
      <w:tr>
        <w:tc>
          <w:tcPr>
            <w:tcW w:type="dxa" w:w="8640"/>
          </w:tcPr>
          <w:p>
            <w:r>
              <w:t>مایو پسرانه</w:t>
            </w:r>
          </w:p>
        </w:tc>
      </w:tr>
      <w:tr>
        <w:tc>
          <w:tcPr>
            <w:tcW w:type="dxa" w:w="8640"/>
          </w:tcPr>
          <w:p>
            <w:r>
              <w:t>W1</w:t>
            </w:r>
          </w:p>
        </w:tc>
      </w:tr>
      <w:tr>
        <w:tc>
          <w:tcPr>
            <w:tcW w:type="dxa" w:w="8640"/>
          </w:tcPr>
          <w:p>
            <w:r>
              <w:t>دسته بکس</w:t>
            </w:r>
          </w:p>
        </w:tc>
      </w:tr>
      <w:tr>
        <w:tc>
          <w:tcPr>
            <w:tcW w:type="dxa" w:w="8640"/>
          </w:tcPr>
          <w:p>
            <w:r>
              <w:t>جویس</w:t>
            </w:r>
          </w:p>
        </w:tc>
      </w:tr>
      <w:tr>
        <w:tc>
          <w:tcPr>
            <w:tcW w:type="dxa" w:w="8640"/>
          </w:tcPr>
          <w:p>
            <w:r>
              <w:t>بذر گل</w:t>
            </w:r>
          </w:p>
        </w:tc>
      </w:tr>
      <w:tr>
        <w:tc>
          <w:tcPr>
            <w:tcW w:type="dxa" w:w="8640"/>
          </w:tcPr>
          <w:p>
            <w:r>
              <w:t>فرش ۱۲ متری</w:t>
            </w:r>
          </w:p>
        </w:tc>
      </w:tr>
      <w:tr>
        <w:tc>
          <w:tcPr>
            <w:tcW w:type="dxa" w:w="8640"/>
          </w:tcPr>
          <w:p>
            <w:r>
              <w:t>پیستون پراید</w:t>
            </w:r>
          </w:p>
        </w:tc>
      </w:tr>
      <w:tr>
        <w:tc>
          <w:tcPr>
            <w:tcW w:type="dxa" w:w="8640"/>
          </w:tcPr>
          <w:p>
            <w:r>
              <w:t>کلاه دخترانه</w:t>
            </w:r>
          </w:p>
        </w:tc>
      </w:tr>
      <w:tr>
        <w:tc>
          <w:tcPr>
            <w:tcW w:type="dxa" w:w="8640"/>
          </w:tcPr>
          <w:p>
            <w:r>
              <w:t>ست لباس</w:t>
            </w:r>
          </w:p>
        </w:tc>
      </w:tr>
      <w:tr>
        <w:tc>
          <w:tcPr>
            <w:tcW w:type="dxa" w:w="8640"/>
          </w:tcPr>
          <w:p>
            <w:r>
              <w:t>چادرمسافرتی</w:t>
            </w:r>
          </w:p>
        </w:tc>
      </w:tr>
      <w:tr>
        <w:tc>
          <w:tcPr>
            <w:tcW w:type="dxa" w:w="8640"/>
          </w:tcPr>
          <w:p>
            <w:r>
              <w:t>بند انداز</w:t>
            </w:r>
          </w:p>
        </w:tc>
      </w:tr>
      <w:tr>
        <w:tc>
          <w:tcPr>
            <w:tcW w:type="dxa" w:w="8640"/>
          </w:tcPr>
          <w:p>
            <w:r>
              <w:t>کالباس بر</w:t>
            </w:r>
          </w:p>
        </w:tc>
      </w:tr>
      <w:tr>
        <w:tc>
          <w:tcPr>
            <w:tcW w:type="dxa" w:w="8640"/>
          </w:tcPr>
          <w:p>
            <w:r>
              <w:t>ایفون 11 مینی</w:t>
            </w:r>
          </w:p>
        </w:tc>
      </w:tr>
      <w:tr>
        <w:tc>
          <w:tcPr>
            <w:tcW w:type="dxa" w:w="8640"/>
          </w:tcPr>
          <w:p>
            <w:r>
              <w:t>گوشی سامسونگ a10s</w:t>
            </w:r>
          </w:p>
        </w:tc>
      </w:tr>
      <w:tr>
        <w:tc>
          <w:tcPr>
            <w:tcW w:type="dxa" w:w="8640"/>
          </w:tcPr>
          <w:p>
            <w:r>
              <w:t>تخت دو طبقه نوجوان</w:t>
            </w:r>
          </w:p>
        </w:tc>
      </w:tr>
      <w:tr>
        <w:tc>
          <w:tcPr>
            <w:tcW w:type="dxa" w:w="8640"/>
          </w:tcPr>
          <w:p>
            <w:r>
              <w:t>دوچرخه ارزان</w:t>
            </w:r>
          </w:p>
        </w:tc>
      </w:tr>
      <w:tr>
        <w:tc>
          <w:tcPr>
            <w:tcW w:type="dxa" w:w="8640"/>
          </w:tcPr>
          <w:p>
            <w:r>
              <w:t>سیم گیتار</w:t>
            </w:r>
          </w:p>
        </w:tc>
      </w:tr>
      <w:tr>
        <w:tc>
          <w:tcPr>
            <w:tcW w:type="dxa" w:w="8640"/>
          </w:tcPr>
          <w:p>
            <w:r>
              <w:t>دسته ps2</w:t>
            </w:r>
          </w:p>
        </w:tc>
      </w:tr>
      <w:tr>
        <w:tc>
          <w:tcPr>
            <w:tcW w:type="dxa" w:w="8640"/>
          </w:tcPr>
          <w:p>
            <w:r>
              <w:t>تفنگ شکاری کالیبر 12</w:t>
            </w:r>
          </w:p>
        </w:tc>
      </w:tr>
      <w:tr>
        <w:tc>
          <w:tcPr>
            <w:tcW w:type="dxa" w:w="8640"/>
          </w:tcPr>
          <w:p>
            <w:r>
              <w:t>خرد کن دستی</w:t>
            </w:r>
          </w:p>
        </w:tc>
      </w:tr>
      <w:tr>
        <w:tc>
          <w:tcPr>
            <w:tcW w:type="dxa" w:w="8640"/>
          </w:tcPr>
          <w:p>
            <w:r>
              <w:t>a 13</w:t>
            </w:r>
          </w:p>
        </w:tc>
      </w:tr>
      <w:tr>
        <w:tc>
          <w:tcPr>
            <w:tcW w:type="dxa" w:w="8640"/>
          </w:tcPr>
          <w:p>
            <w:r>
              <w:t>تارا</w:t>
            </w:r>
          </w:p>
        </w:tc>
      </w:tr>
      <w:tr>
        <w:tc>
          <w:tcPr>
            <w:tcW w:type="dxa" w:w="8640"/>
          </w:tcPr>
          <w:p>
            <w:r>
              <w:t>عینک مجازی</w:t>
            </w:r>
          </w:p>
        </w:tc>
      </w:tr>
      <w:tr>
        <w:tc>
          <w:tcPr>
            <w:tcW w:type="dxa" w:w="8640"/>
          </w:tcPr>
          <w:p>
            <w:r>
              <w:t>دستگاه دیاگ</w:t>
            </w:r>
          </w:p>
        </w:tc>
      </w:tr>
      <w:tr>
        <w:tc>
          <w:tcPr>
            <w:tcW w:type="dxa" w:w="8640"/>
          </w:tcPr>
          <w:p>
            <w:r>
              <w:t>کاپشن بهاره</w:t>
            </w:r>
          </w:p>
        </w:tc>
      </w:tr>
      <w:tr>
        <w:tc>
          <w:tcPr>
            <w:tcW w:type="dxa" w:w="8640"/>
          </w:tcPr>
          <w:p>
            <w:r>
              <w:t>موزاییک</w:t>
            </w:r>
          </w:p>
        </w:tc>
      </w:tr>
      <w:tr>
        <w:tc>
          <w:tcPr>
            <w:tcW w:type="dxa" w:w="8640"/>
          </w:tcPr>
          <w:p>
            <w:r>
              <w:t>ابسردکن ایستاده</w:t>
            </w:r>
          </w:p>
        </w:tc>
      </w:tr>
      <w:tr>
        <w:tc>
          <w:tcPr>
            <w:tcW w:type="dxa" w:w="8640"/>
          </w:tcPr>
          <w:p>
            <w:r>
              <w:t>گوشی موبایل اپل</w:t>
            </w:r>
          </w:p>
        </w:tc>
      </w:tr>
      <w:tr>
        <w:tc>
          <w:tcPr>
            <w:tcW w:type="dxa" w:w="8640"/>
          </w:tcPr>
          <w:p>
            <w:r>
              <w:t>دفتر سیمی 100 برگ</w:t>
            </w:r>
          </w:p>
        </w:tc>
      </w:tr>
      <w:tr>
        <w:tc>
          <w:tcPr>
            <w:tcW w:type="dxa" w:w="8640"/>
          </w:tcPr>
          <w:p>
            <w:r>
              <w:t>mi</w:t>
            </w:r>
          </w:p>
        </w:tc>
      </w:tr>
      <w:tr>
        <w:tc>
          <w:tcPr>
            <w:tcW w:type="dxa" w:w="8640"/>
          </w:tcPr>
          <w:p>
            <w:r>
              <w:t>کفش نیم بوت زنانه</w:t>
            </w:r>
          </w:p>
        </w:tc>
      </w:tr>
      <w:tr>
        <w:tc>
          <w:tcPr>
            <w:tcW w:type="dxa" w:w="8640"/>
          </w:tcPr>
          <w:p>
            <w:r>
              <w:t>برچسب خودرو</w:t>
            </w:r>
          </w:p>
        </w:tc>
      </w:tr>
      <w:tr>
        <w:tc>
          <w:tcPr>
            <w:tcW w:type="dxa" w:w="8640"/>
          </w:tcPr>
          <w:p>
            <w:r>
              <w:t>چرخ</w:t>
            </w:r>
          </w:p>
        </w:tc>
      </w:tr>
      <w:tr>
        <w:tc>
          <w:tcPr>
            <w:tcW w:type="dxa" w:w="8640"/>
          </w:tcPr>
          <w:p>
            <w:r>
              <w:t>دوچرخه سایز ۱۶</w:t>
            </w:r>
          </w:p>
        </w:tc>
      </w:tr>
      <w:tr>
        <w:tc>
          <w:tcPr>
            <w:tcW w:type="dxa" w:w="8640"/>
          </w:tcPr>
          <w:p>
            <w:r>
              <w:t>تبلت مایکروسافت</w:t>
            </w:r>
          </w:p>
        </w:tc>
      </w:tr>
      <w:tr>
        <w:tc>
          <w:tcPr>
            <w:tcW w:type="dxa" w:w="8640"/>
          </w:tcPr>
          <w:p>
            <w:r>
              <w:t>وان بادی</w:t>
            </w:r>
          </w:p>
        </w:tc>
      </w:tr>
      <w:tr>
        <w:tc>
          <w:tcPr>
            <w:tcW w:type="dxa" w:w="8640"/>
          </w:tcPr>
          <w:p>
            <w:r>
              <w:t>کفش ساحلی</w:t>
            </w:r>
          </w:p>
        </w:tc>
      </w:tr>
      <w:tr>
        <w:tc>
          <w:tcPr>
            <w:tcW w:type="dxa" w:w="8640"/>
          </w:tcPr>
          <w:p>
            <w:r>
              <w:t>اس 22 الترا</w:t>
            </w:r>
          </w:p>
        </w:tc>
      </w:tr>
      <w:tr>
        <w:tc>
          <w:tcPr>
            <w:tcW w:type="dxa" w:w="8640"/>
          </w:tcPr>
          <w:p>
            <w:r>
              <w:t>فن پراید</w:t>
            </w:r>
          </w:p>
        </w:tc>
      </w:tr>
      <w:tr>
        <w:tc>
          <w:tcPr>
            <w:tcW w:type="dxa" w:w="8640"/>
          </w:tcPr>
          <w:p>
            <w:r>
              <w:t>یخچال و فریزر</w:t>
            </w:r>
          </w:p>
        </w:tc>
      </w:tr>
      <w:tr>
        <w:tc>
          <w:tcPr>
            <w:tcW w:type="dxa" w:w="8640"/>
          </w:tcPr>
          <w:p>
            <w:r>
              <w:t>پوکوm4</w:t>
            </w:r>
          </w:p>
        </w:tc>
      </w:tr>
      <w:tr>
        <w:tc>
          <w:tcPr>
            <w:tcW w:type="dxa" w:w="8640"/>
          </w:tcPr>
          <w:p>
            <w:r>
              <w:t>razer</w:t>
            </w:r>
          </w:p>
        </w:tc>
      </w:tr>
      <w:tr>
        <w:tc>
          <w:tcPr>
            <w:tcW w:type="dxa" w:w="8640"/>
          </w:tcPr>
          <w:p>
            <w:r>
              <w:t>روپوش پزشکی</w:t>
            </w:r>
          </w:p>
        </w:tc>
      </w:tr>
      <w:tr>
        <w:tc>
          <w:tcPr>
            <w:tcW w:type="dxa" w:w="8640"/>
          </w:tcPr>
          <w:p>
            <w:r>
              <w:t>پلوپز تفال</w:t>
            </w:r>
          </w:p>
        </w:tc>
      </w:tr>
      <w:tr>
        <w:tc>
          <w:tcPr>
            <w:tcW w:type="dxa" w:w="8640"/>
          </w:tcPr>
          <w:p>
            <w:r>
              <w:t>چاله کن</w:t>
            </w:r>
          </w:p>
        </w:tc>
      </w:tr>
      <w:tr>
        <w:tc>
          <w:tcPr>
            <w:tcW w:type="dxa" w:w="8640"/>
          </w:tcPr>
          <w:p>
            <w:r>
              <w:t>قرص هیر ویت</w:t>
            </w:r>
          </w:p>
        </w:tc>
      </w:tr>
      <w:tr>
        <w:tc>
          <w:tcPr>
            <w:tcW w:type="dxa" w:w="8640"/>
          </w:tcPr>
          <w:p>
            <w:r>
              <w:t>کاور دوچرخه</w:t>
            </w:r>
          </w:p>
        </w:tc>
      </w:tr>
      <w:tr>
        <w:tc>
          <w:tcPr>
            <w:tcW w:type="dxa" w:w="8640"/>
          </w:tcPr>
          <w:p>
            <w:r>
              <w:t>گوشی a51 سامسونگ</w:t>
            </w:r>
          </w:p>
        </w:tc>
      </w:tr>
      <w:tr>
        <w:tc>
          <w:tcPr>
            <w:tcW w:type="dxa" w:w="8640"/>
          </w:tcPr>
          <w:p>
            <w:r>
              <w:t>ابکش استیل یونیک</w:t>
            </w:r>
          </w:p>
        </w:tc>
      </w:tr>
      <w:tr>
        <w:tc>
          <w:tcPr>
            <w:tcW w:type="dxa" w:w="8640"/>
          </w:tcPr>
          <w:p>
            <w:r>
              <w:t>دریل سه کاره</w:t>
            </w:r>
          </w:p>
        </w:tc>
      </w:tr>
      <w:tr>
        <w:tc>
          <w:tcPr>
            <w:tcW w:type="dxa" w:w="8640"/>
          </w:tcPr>
          <w:p>
            <w:r>
              <w:t>کاور a12</w:t>
            </w:r>
          </w:p>
        </w:tc>
      </w:tr>
      <w:tr>
        <w:tc>
          <w:tcPr>
            <w:tcW w:type="dxa" w:w="8640"/>
          </w:tcPr>
          <w:p>
            <w:r>
              <w:t>شیر الات شودر</w:t>
            </w:r>
          </w:p>
        </w:tc>
      </w:tr>
      <w:tr>
        <w:tc>
          <w:tcPr>
            <w:tcW w:type="dxa" w:w="8640"/>
          </w:tcPr>
          <w:p>
            <w:r>
              <w:t>کفتر</w:t>
            </w:r>
          </w:p>
        </w:tc>
      </w:tr>
      <w:tr>
        <w:tc>
          <w:tcPr>
            <w:tcW w:type="dxa" w:w="8640"/>
          </w:tcPr>
          <w:p>
            <w:r>
              <w:t>هیتر</w:t>
            </w:r>
          </w:p>
        </w:tc>
      </w:tr>
      <w:tr>
        <w:tc>
          <w:tcPr>
            <w:tcW w:type="dxa" w:w="8640"/>
          </w:tcPr>
          <w:p>
            <w:r>
              <w:t>اره عمود</w:t>
            </w:r>
          </w:p>
        </w:tc>
      </w:tr>
      <w:tr>
        <w:tc>
          <w:tcPr>
            <w:tcW w:type="dxa" w:w="8640"/>
          </w:tcPr>
          <w:p>
            <w:r>
              <w:t>کیف کمری زنانه</w:t>
            </w:r>
          </w:p>
        </w:tc>
      </w:tr>
      <w:tr>
        <w:tc>
          <w:tcPr>
            <w:tcW w:type="dxa" w:w="8640"/>
          </w:tcPr>
          <w:p>
            <w:r>
              <w:t>mbp</w:t>
            </w:r>
          </w:p>
        </w:tc>
      </w:tr>
      <w:tr>
        <w:tc>
          <w:tcPr>
            <w:tcW w:type="dxa" w:w="8640"/>
          </w:tcPr>
          <w:p>
            <w:r>
              <w:t>ساز کالیمبا</w:t>
            </w:r>
          </w:p>
        </w:tc>
      </w:tr>
      <w:tr>
        <w:tc>
          <w:tcPr>
            <w:tcW w:type="dxa" w:w="8640"/>
          </w:tcPr>
          <w:p>
            <w:r>
              <w:t>لباس پسرانه نوجوان</w:t>
            </w:r>
          </w:p>
        </w:tc>
      </w:tr>
      <w:tr>
        <w:tc>
          <w:tcPr>
            <w:tcW w:type="dxa" w:w="8640"/>
          </w:tcPr>
          <w:p>
            <w:r>
              <w:t>لباسشویی بست</w:t>
            </w:r>
          </w:p>
        </w:tc>
      </w:tr>
      <w:tr>
        <w:tc>
          <w:tcPr>
            <w:tcW w:type="dxa" w:w="8640"/>
          </w:tcPr>
          <w:p>
            <w:r>
              <w:t>فریزر تک</w:t>
            </w:r>
          </w:p>
        </w:tc>
      </w:tr>
      <w:tr>
        <w:tc>
          <w:tcPr>
            <w:tcW w:type="dxa" w:w="8640"/>
          </w:tcPr>
          <w:p>
            <w:r>
              <w:t>ترانس برق</w:t>
            </w:r>
          </w:p>
        </w:tc>
      </w:tr>
      <w:tr>
        <w:tc>
          <w:tcPr>
            <w:tcW w:type="dxa" w:w="8640"/>
          </w:tcPr>
          <w:p>
            <w:r>
              <w:t>لباس پلیس</w:t>
            </w:r>
          </w:p>
        </w:tc>
      </w:tr>
      <w:tr>
        <w:tc>
          <w:tcPr>
            <w:tcW w:type="dxa" w:w="8640"/>
          </w:tcPr>
          <w:p>
            <w:r>
              <w:t>موتور وسپا</w:t>
            </w:r>
          </w:p>
        </w:tc>
      </w:tr>
      <w:tr>
        <w:tc>
          <w:tcPr>
            <w:tcW w:type="dxa" w:w="8640"/>
          </w:tcPr>
          <w:p>
            <w:r>
              <w:t>موتور مینی کراس بنزینی</w:t>
            </w:r>
          </w:p>
        </w:tc>
      </w:tr>
      <w:tr>
        <w:tc>
          <w:tcPr>
            <w:tcW w:type="dxa" w:w="8640"/>
          </w:tcPr>
          <w:p>
            <w:r>
              <w:t>هواکش خانگی</w:t>
            </w:r>
          </w:p>
        </w:tc>
      </w:tr>
      <w:tr>
        <w:tc>
          <w:tcPr>
            <w:tcW w:type="dxa" w:w="8640"/>
          </w:tcPr>
          <w:p>
            <w:r>
              <w:t>صندلی گیمینگ dxracer</w:t>
            </w:r>
          </w:p>
        </w:tc>
      </w:tr>
      <w:tr>
        <w:tc>
          <w:tcPr>
            <w:tcW w:type="dxa" w:w="8640"/>
          </w:tcPr>
          <w:p>
            <w:r>
              <w:t>نیم لیوان</w:t>
            </w:r>
          </w:p>
        </w:tc>
      </w:tr>
      <w:tr>
        <w:tc>
          <w:tcPr>
            <w:tcW w:type="dxa" w:w="8640"/>
          </w:tcPr>
          <w:p>
            <w:r>
              <w:t>یخ ساز</w:t>
            </w:r>
          </w:p>
        </w:tc>
      </w:tr>
      <w:tr>
        <w:tc>
          <w:tcPr>
            <w:tcW w:type="dxa" w:w="8640"/>
          </w:tcPr>
          <w:p>
            <w:r>
              <w:t>گوشی پوکو x4 pro 256</w:t>
            </w:r>
          </w:p>
        </w:tc>
      </w:tr>
      <w:tr>
        <w:tc>
          <w:tcPr>
            <w:tcW w:type="dxa" w:w="8640"/>
          </w:tcPr>
          <w:p>
            <w:r>
              <w:t>ردمی نوت ۱۰ پرو</w:t>
            </w:r>
          </w:p>
        </w:tc>
      </w:tr>
      <w:tr>
        <w:tc>
          <w:tcPr>
            <w:tcW w:type="dxa" w:w="8640"/>
          </w:tcPr>
          <w:p>
            <w:r>
              <w:t>لاغری</w:t>
            </w:r>
          </w:p>
        </w:tc>
      </w:tr>
      <w:tr>
        <w:tc>
          <w:tcPr>
            <w:tcW w:type="dxa" w:w="8640"/>
          </w:tcPr>
          <w:p>
            <w:r>
              <w:t>کشو</w:t>
            </w:r>
          </w:p>
        </w:tc>
      </w:tr>
      <w:tr>
        <w:tc>
          <w:tcPr>
            <w:tcW w:type="dxa" w:w="8640"/>
          </w:tcPr>
          <w:p>
            <w:r>
              <w:t>کمد برزنتی</w:t>
            </w:r>
          </w:p>
        </w:tc>
      </w:tr>
      <w:tr>
        <w:tc>
          <w:tcPr>
            <w:tcW w:type="dxa" w:w="8640"/>
          </w:tcPr>
          <w:p>
            <w:r>
              <w:t>کیف پول سخت افزاری</w:t>
            </w:r>
          </w:p>
        </w:tc>
      </w:tr>
      <w:tr>
        <w:tc>
          <w:tcPr>
            <w:tcW w:type="dxa" w:w="8640"/>
          </w:tcPr>
          <w:p>
            <w:r>
              <w:t>طبل محرم 20</w:t>
            </w:r>
          </w:p>
        </w:tc>
      </w:tr>
      <w:tr>
        <w:tc>
          <w:tcPr>
            <w:tcW w:type="dxa" w:w="8640"/>
          </w:tcPr>
          <w:p>
            <w:r>
              <w:t>جلو پنجره سمند</w:t>
            </w:r>
          </w:p>
        </w:tc>
      </w:tr>
      <w:tr>
        <w:tc>
          <w:tcPr>
            <w:tcW w:type="dxa" w:w="8640"/>
          </w:tcPr>
          <w:p>
            <w:r>
              <w:t>ماشین ریش تراش موزر</w:t>
            </w:r>
          </w:p>
        </w:tc>
      </w:tr>
      <w:tr>
        <w:tc>
          <w:tcPr>
            <w:tcW w:type="dxa" w:w="8640"/>
          </w:tcPr>
          <w:p>
            <w:r>
              <w:t>سایبان کولر</w:t>
            </w:r>
          </w:p>
        </w:tc>
      </w:tr>
      <w:tr>
        <w:tc>
          <w:tcPr>
            <w:tcW w:type="dxa" w:w="8640"/>
          </w:tcPr>
          <w:p>
            <w:r>
              <w:t>دستگاه جوش ایران ترانس</w:t>
            </w:r>
          </w:p>
        </w:tc>
      </w:tr>
      <w:tr>
        <w:tc>
          <w:tcPr>
            <w:tcW w:type="dxa" w:w="8640"/>
          </w:tcPr>
          <w:p>
            <w:r>
              <w:t>تیله شیشه</w:t>
            </w:r>
          </w:p>
        </w:tc>
      </w:tr>
      <w:tr>
        <w:tc>
          <w:tcPr>
            <w:tcW w:type="dxa" w:w="8640"/>
          </w:tcPr>
          <w:p>
            <w:r>
              <w:t>گوشی بند انگشتی</w:t>
            </w:r>
          </w:p>
        </w:tc>
      </w:tr>
      <w:tr>
        <w:tc>
          <w:tcPr>
            <w:tcW w:type="dxa" w:w="8640"/>
          </w:tcPr>
          <w:p>
            <w:r>
              <w:t>موتور کوچولو</w:t>
            </w:r>
          </w:p>
        </w:tc>
      </w:tr>
      <w:tr>
        <w:tc>
          <w:tcPr>
            <w:tcW w:type="dxa" w:w="8640"/>
          </w:tcPr>
          <w:p>
            <w:r>
              <w:t xml:space="preserve">هودی </w:t>
            </w:r>
          </w:p>
        </w:tc>
      </w:tr>
      <w:tr>
        <w:tc>
          <w:tcPr>
            <w:tcW w:type="dxa" w:w="8640"/>
          </w:tcPr>
          <w:p>
            <w:r>
              <w:t>p40 pro</w:t>
            </w:r>
          </w:p>
        </w:tc>
      </w:tr>
      <w:tr>
        <w:tc>
          <w:tcPr>
            <w:tcW w:type="dxa" w:w="8640"/>
          </w:tcPr>
          <w:p>
            <w:r>
              <w:t>شیر برقی</w:t>
            </w:r>
          </w:p>
        </w:tc>
      </w:tr>
      <w:tr>
        <w:tc>
          <w:tcPr>
            <w:tcW w:type="dxa" w:w="8640"/>
          </w:tcPr>
          <w:p>
            <w:r>
              <w:t>سلفون</w:t>
            </w:r>
          </w:p>
        </w:tc>
      </w:tr>
      <w:tr>
        <w:tc>
          <w:tcPr>
            <w:tcW w:type="dxa" w:w="8640"/>
          </w:tcPr>
          <w:p>
            <w:r>
              <w:t>یخ خشک</w:t>
            </w:r>
          </w:p>
        </w:tc>
      </w:tr>
      <w:tr>
        <w:tc>
          <w:tcPr>
            <w:tcW w:type="dxa" w:w="8640"/>
          </w:tcPr>
          <w:p>
            <w:r>
              <w:t>لالیک</w:t>
            </w:r>
          </w:p>
        </w:tc>
      </w:tr>
      <w:tr>
        <w:tc>
          <w:tcPr>
            <w:tcW w:type="dxa" w:w="8640"/>
          </w:tcPr>
          <w:p>
            <w:r>
              <w:t>جلیقه شنا</w:t>
            </w:r>
          </w:p>
        </w:tc>
      </w:tr>
      <w:tr>
        <w:tc>
          <w:tcPr>
            <w:tcW w:type="dxa" w:w="8640"/>
          </w:tcPr>
          <w:p>
            <w:r>
              <w:t>دستمال سر دخترانه</w:t>
            </w:r>
          </w:p>
        </w:tc>
      </w:tr>
      <w:tr>
        <w:tc>
          <w:tcPr>
            <w:tcW w:type="dxa" w:w="8640"/>
          </w:tcPr>
          <w:p>
            <w:r>
              <w:t>دفتر خاطرات</w:t>
            </w:r>
          </w:p>
        </w:tc>
      </w:tr>
      <w:tr>
        <w:tc>
          <w:tcPr>
            <w:tcW w:type="dxa" w:w="8640"/>
          </w:tcPr>
          <w:p>
            <w:r>
              <w:t>نخ تریکو</w:t>
            </w:r>
          </w:p>
        </w:tc>
      </w:tr>
      <w:tr>
        <w:tc>
          <w:tcPr>
            <w:tcW w:type="dxa" w:w="8640"/>
          </w:tcPr>
          <w:p>
            <w:r>
              <w:t xml:space="preserve">کولرگازی </w:t>
            </w:r>
          </w:p>
        </w:tc>
      </w:tr>
      <w:tr>
        <w:tc>
          <w:tcPr>
            <w:tcW w:type="dxa" w:w="8640"/>
          </w:tcPr>
          <w:p>
            <w:r>
              <w:t>شلوار پسرانه</w:t>
            </w:r>
          </w:p>
        </w:tc>
      </w:tr>
      <w:tr>
        <w:tc>
          <w:tcPr>
            <w:tcW w:type="dxa" w:w="8640"/>
          </w:tcPr>
          <w:p>
            <w:r>
              <w:t>عروسک سگ</w:t>
            </w:r>
          </w:p>
        </w:tc>
      </w:tr>
      <w:tr>
        <w:tc>
          <w:tcPr>
            <w:tcW w:type="dxa" w:w="8640"/>
          </w:tcPr>
          <w:p>
            <w:r>
              <w:t>شلاق</w:t>
            </w:r>
          </w:p>
        </w:tc>
      </w:tr>
      <w:tr>
        <w:tc>
          <w:tcPr>
            <w:tcW w:type="dxa" w:w="8640"/>
          </w:tcPr>
          <w:p>
            <w:r>
              <w:t>پایه موبایل</w:t>
            </w:r>
          </w:p>
        </w:tc>
      </w:tr>
      <w:tr>
        <w:tc>
          <w:tcPr>
            <w:tcW w:type="dxa" w:w="8640"/>
          </w:tcPr>
          <w:p>
            <w:r>
              <w:t>سوت</w:t>
            </w:r>
          </w:p>
        </w:tc>
      </w:tr>
      <w:tr>
        <w:tc>
          <w:tcPr>
            <w:tcW w:type="dxa" w:w="8640"/>
          </w:tcPr>
          <w:p>
            <w:r>
              <w:t>چاقو کارتی</w:t>
            </w:r>
          </w:p>
        </w:tc>
      </w:tr>
      <w:tr>
        <w:tc>
          <w:tcPr>
            <w:tcW w:type="dxa" w:w="8640"/>
          </w:tcPr>
          <w:p>
            <w:r>
              <w:t>قاب گوشی جی پلاس</w:t>
            </w:r>
          </w:p>
        </w:tc>
      </w:tr>
      <w:tr>
        <w:tc>
          <w:tcPr>
            <w:tcW w:type="dxa" w:w="8640"/>
          </w:tcPr>
          <w:p>
            <w:r>
              <w:t>خنک کننده لپ تاپ</w:t>
            </w:r>
          </w:p>
        </w:tc>
      </w:tr>
      <w:tr>
        <w:tc>
          <w:tcPr>
            <w:tcW w:type="dxa" w:w="8640"/>
          </w:tcPr>
          <w:p>
            <w:r>
              <w:t>پوکو ام 3</w:t>
            </w:r>
          </w:p>
        </w:tc>
      </w:tr>
      <w:tr>
        <w:tc>
          <w:tcPr>
            <w:tcW w:type="dxa" w:w="8640"/>
          </w:tcPr>
          <w:p>
            <w:r>
              <w:t>کرم سفید کننده</w:t>
            </w:r>
          </w:p>
        </w:tc>
      </w:tr>
      <w:tr>
        <w:tc>
          <w:tcPr>
            <w:tcW w:type="dxa" w:w="8640"/>
          </w:tcPr>
          <w:p>
            <w:r>
              <w:t>گوشواره دخترانه</w:t>
            </w:r>
          </w:p>
        </w:tc>
      </w:tr>
      <w:tr>
        <w:tc>
          <w:tcPr>
            <w:tcW w:type="dxa" w:w="8640"/>
          </w:tcPr>
          <w:p>
            <w:r>
              <w:t>نوا ۱۲۸</w:t>
            </w:r>
          </w:p>
        </w:tc>
      </w:tr>
      <w:tr>
        <w:tc>
          <w:tcPr>
            <w:tcW w:type="dxa" w:w="8640"/>
          </w:tcPr>
          <w:p>
            <w:r>
              <w:t>خروس</w:t>
            </w:r>
          </w:p>
        </w:tc>
      </w:tr>
      <w:tr>
        <w:tc>
          <w:tcPr>
            <w:tcW w:type="dxa" w:w="8640"/>
          </w:tcPr>
          <w:p>
            <w:r>
              <w:t>چادر نماز</w:t>
            </w:r>
          </w:p>
        </w:tc>
      </w:tr>
      <w:tr>
        <w:tc>
          <w:tcPr>
            <w:tcW w:type="dxa" w:w="8640"/>
          </w:tcPr>
          <w:p>
            <w:r>
              <w:t>اسکارف</w:t>
            </w:r>
          </w:p>
        </w:tc>
      </w:tr>
      <w:tr>
        <w:tc>
          <w:tcPr>
            <w:tcW w:type="dxa" w:w="8640"/>
          </w:tcPr>
          <w:p>
            <w:r>
              <w:t>تونیک مجلسی</w:t>
            </w:r>
          </w:p>
        </w:tc>
      </w:tr>
      <w:tr>
        <w:tc>
          <w:tcPr>
            <w:tcW w:type="dxa" w:w="8640"/>
          </w:tcPr>
          <w:p>
            <w:r>
              <w:t>مانتو مجلسی شیک</w:t>
            </w:r>
          </w:p>
        </w:tc>
      </w:tr>
      <w:tr>
        <w:tc>
          <w:tcPr>
            <w:tcW w:type="dxa" w:w="8640"/>
          </w:tcPr>
          <w:p>
            <w:r>
              <w:t>گوشی a52 s</w:t>
            </w:r>
          </w:p>
        </w:tc>
      </w:tr>
      <w:tr>
        <w:tc>
          <w:tcPr>
            <w:tcW w:type="dxa" w:w="8640"/>
          </w:tcPr>
          <w:p>
            <w:r>
              <w:t>قفل موتور</w:t>
            </w:r>
          </w:p>
        </w:tc>
      </w:tr>
      <w:tr>
        <w:tc>
          <w:tcPr>
            <w:tcW w:type="dxa" w:w="8640"/>
          </w:tcPr>
          <w:p>
            <w:r>
              <w:t>باتون</w:t>
            </w:r>
          </w:p>
        </w:tc>
      </w:tr>
      <w:tr>
        <w:tc>
          <w:tcPr>
            <w:tcW w:type="dxa" w:w="8640"/>
          </w:tcPr>
          <w:p>
            <w:r>
              <w:t>ساعت ایستاده چوبی</w:t>
            </w:r>
          </w:p>
        </w:tc>
      </w:tr>
      <w:tr>
        <w:tc>
          <w:tcPr>
            <w:tcW w:type="dxa" w:w="8640"/>
          </w:tcPr>
          <w:p>
            <w:r>
              <w:t>اسکراب صورت</w:t>
            </w:r>
          </w:p>
        </w:tc>
      </w:tr>
      <w:tr>
        <w:tc>
          <w:tcPr>
            <w:tcW w:type="dxa" w:w="8640"/>
          </w:tcPr>
          <w:p>
            <w:r>
              <w:t>11lite</w:t>
            </w:r>
          </w:p>
        </w:tc>
      </w:tr>
      <w:tr>
        <w:tc>
          <w:tcPr>
            <w:tcW w:type="dxa" w:w="8640"/>
          </w:tcPr>
          <w:p>
            <w:r>
              <w:t>پارچه کرپ مازراتی</w:t>
            </w:r>
          </w:p>
        </w:tc>
      </w:tr>
      <w:tr>
        <w:tc>
          <w:tcPr>
            <w:tcW w:type="dxa" w:w="8640"/>
          </w:tcPr>
          <w:p>
            <w:r>
              <w:t>اسپینر چراغ دار</w:t>
            </w:r>
          </w:p>
        </w:tc>
      </w:tr>
      <w:tr>
        <w:tc>
          <w:tcPr>
            <w:tcW w:type="dxa" w:w="8640"/>
          </w:tcPr>
          <w:p>
            <w:r>
              <w:t>سنگ فرز توسن</w:t>
            </w:r>
          </w:p>
        </w:tc>
      </w:tr>
      <w:tr>
        <w:tc>
          <w:tcPr>
            <w:tcW w:type="dxa" w:w="8640"/>
          </w:tcPr>
          <w:p>
            <w:r>
              <w:t>اسلحه واقعی</w:t>
            </w:r>
          </w:p>
        </w:tc>
      </w:tr>
      <w:tr>
        <w:tc>
          <w:tcPr>
            <w:tcW w:type="dxa" w:w="8640"/>
          </w:tcPr>
          <w:p>
            <w:r>
              <w:t xml:space="preserve">همزن </w:t>
            </w:r>
          </w:p>
        </w:tc>
      </w:tr>
      <w:tr>
        <w:tc>
          <w:tcPr>
            <w:tcW w:type="dxa" w:w="8640"/>
          </w:tcPr>
          <w:p>
            <w:r>
              <w:t>airpods</w:t>
            </w:r>
          </w:p>
        </w:tc>
      </w:tr>
      <w:tr>
        <w:tc>
          <w:tcPr>
            <w:tcW w:type="dxa" w:w="8640"/>
          </w:tcPr>
          <w:p>
            <w:r>
              <w:t>3080ti</w:t>
            </w:r>
          </w:p>
        </w:tc>
      </w:tr>
      <w:tr>
        <w:tc>
          <w:tcPr>
            <w:tcW w:type="dxa" w:w="8640"/>
          </w:tcPr>
          <w:p>
            <w:r>
              <w:t>تورچ جوشکاری</w:t>
            </w:r>
          </w:p>
        </w:tc>
      </w:tr>
      <w:tr>
        <w:tc>
          <w:tcPr>
            <w:tcW w:type="dxa" w:w="8640"/>
          </w:tcPr>
          <w:p>
            <w:r>
              <w:t>دوربین شکاری روسی</w:t>
            </w:r>
          </w:p>
        </w:tc>
      </w:tr>
      <w:tr>
        <w:tc>
          <w:tcPr>
            <w:tcW w:type="dxa" w:w="8640"/>
          </w:tcPr>
          <w:p>
            <w:r>
              <w:t>روتختی دونفره ترک</w:t>
            </w:r>
          </w:p>
        </w:tc>
      </w:tr>
      <w:tr>
        <w:tc>
          <w:tcPr>
            <w:tcW w:type="dxa" w:w="8640"/>
          </w:tcPr>
          <w:p>
            <w:r>
              <w:t>بلبرینگ چرخ عقب پراید</w:t>
            </w:r>
          </w:p>
        </w:tc>
      </w:tr>
      <w:tr>
        <w:tc>
          <w:tcPr>
            <w:tcW w:type="dxa" w:w="8640"/>
          </w:tcPr>
          <w:p>
            <w:r>
              <w:t>دستگاه کپی</w:t>
            </w:r>
          </w:p>
        </w:tc>
      </w:tr>
      <w:tr>
        <w:tc>
          <w:tcPr>
            <w:tcW w:type="dxa" w:w="8640"/>
          </w:tcPr>
          <w:p>
            <w:r>
              <w:t>سوهان</w:t>
            </w:r>
          </w:p>
        </w:tc>
      </w:tr>
      <w:tr>
        <w:tc>
          <w:tcPr>
            <w:tcW w:type="dxa" w:w="8640"/>
          </w:tcPr>
          <w:p>
            <w:r>
              <w:t>مداد رنگی 12</w:t>
            </w:r>
          </w:p>
        </w:tc>
      </w:tr>
      <w:tr>
        <w:tc>
          <w:tcPr>
            <w:tcW w:type="dxa" w:w="8640"/>
          </w:tcPr>
          <w:p>
            <w:r>
              <w:t>بخارشوی کارچر</w:t>
            </w:r>
          </w:p>
        </w:tc>
      </w:tr>
      <w:tr>
        <w:tc>
          <w:tcPr>
            <w:tcW w:type="dxa" w:w="8640"/>
          </w:tcPr>
          <w:p>
            <w:r>
              <w:t>کوله مسافرتی</w:t>
            </w:r>
          </w:p>
        </w:tc>
      </w:tr>
      <w:tr>
        <w:tc>
          <w:tcPr>
            <w:tcW w:type="dxa" w:w="8640"/>
          </w:tcPr>
          <w:p>
            <w:r>
              <w:t>سردوش حمام</w:t>
            </w:r>
          </w:p>
        </w:tc>
      </w:tr>
      <w:tr>
        <w:tc>
          <w:tcPr>
            <w:tcW w:type="dxa" w:w="8640"/>
          </w:tcPr>
          <w:p>
            <w:r>
              <w:t>گن لاغری زنانه</w:t>
            </w:r>
          </w:p>
        </w:tc>
      </w:tr>
      <w:tr>
        <w:tc>
          <w:tcPr>
            <w:tcW w:type="dxa" w:w="8640"/>
          </w:tcPr>
          <w:p>
            <w:r>
              <w:t>پایه گیتار</w:t>
            </w:r>
          </w:p>
        </w:tc>
      </w:tr>
      <w:tr>
        <w:tc>
          <w:tcPr>
            <w:tcW w:type="dxa" w:w="8640"/>
          </w:tcPr>
          <w:p>
            <w:r>
              <w:t>رم لپ تاپ</w:t>
            </w:r>
          </w:p>
        </w:tc>
      </w:tr>
      <w:tr>
        <w:tc>
          <w:tcPr>
            <w:tcW w:type="dxa" w:w="8640"/>
          </w:tcPr>
          <w:p>
            <w:r>
              <w:t>ساعت الگانس</w:t>
            </w:r>
          </w:p>
        </w:tc>
      </w:tr>
      <w:tr>
        <w:tc>
          <w:tcPr>
            <w:tcW w:type="dxa" w:w="8640"/>
          </w:tcPr>
          <w:p>
            <w:r>
              <w:t>Note11s</w:t>
            </w:r>
          </w:p>
        </w:tc>
      </w:tr>
      <w:tr>
        <w:tc>
          <w:tcPr>
            <w:tcW w:type="dxa" w:w="8640"/>
          </w:tcPr>
          <w:p>
            <w:r>
              <w:t>میز و صندلی ناهارخوری</w:t>
            </w:r>
          </w:p>
        </w:tc>
      </w:tr>
      <w:tr>
        <w:tc>
          <w:tcPr>
            <w:tcW w:type="dxa" w:w="8640"/>
          </w:tcPr>
          <w:p>
            <w:r>
              <w:t>روان کننده</w:t>
            </w:r>
          </w:p>
        </w:tc>
      </w:tr>
      <w:tr>
        <w:tc>
          <w:tcPr>
            <w:tcW w:type="dxa" w:w="8640"/>
          </w:tcPr>
          <w:p>
            <w:r>
              <w:t xml:space="preserve">سیگار </w:t>
            </w:r>
          </w:p>
        </w:tc>
      </w:tr>
      <w:tr>
        <w:tc>
          <w:tcPr>
            <w:tcW w:type="dxa" w:w="8640"/>
          </w:tcPr>
          <w:p>
            <w:r>
              <w:t>میزناهارخوری</w:t>
            </w:r>
          </w:p>
        </w:tc>
      </w:tr>
      <w:tr>
        <w:tc>
          <w:tcPr>
            <w:tcW w:type="dxa" w:w="8640"/>
          </w:tcPr>
          <w:p>
            <w:r>
              <w:t>میخ کوب برقی</w:t>
            </w:r>
          </w:p>
        </w:tc>
      </w:tr>
      <w:tr>
        <w:tc>
          <w:tcPr>
            <w:tcW w:type="dxa" w:w="8640"/>
          </w:tcPr>
          <w:p>
            <w:r>
              <w:t>پوکو x3 gt</w:t>
            </w:r>
          </w:p>
        </w:tc>
      </w:tr>
      <w:tr>
        <w:tc>
          <w:tcPr>
            <w:tcW w:type="dxa" w:w="8640"/>
          </w:tcPr>
          <w:p>
            <w:r>
              <w:t>ساعت طرح اپل</w:t>
            </w:r>
          </w:p>
        </w:tc>
      </w:tr>
      <w:tr>
        <w:tc>
          <w:tcPr>
            <w:tcW w:type="dxa" w:w="8640"/>
          </w:tcPr>
          <w:p>
            <w:r>
              <w:t>گوشی هوآوی</w:t>
            </w:r>
          </w:p>
        </w:tc>
      </w:tr>
      <w:tr>
        <w:tc>
          <w:tcPr>
            <w:tcW w:type="dxa" w:w="8640"/>
          </w:tcPr>
          <w:p>
            <w:r>
              <w:t>پمپ کارواش</w:t>
            </w:r>
          </w:p>
        </w:tc>
      </w:tr>
      <w:tr>
        <w:tc>
          <w:tcPr>
            <w:tcW w:type="dxa" w:w="8640"/>
          </w:tcPr>
          <w:p>
            <w:r>
              <w:t>هولدر گوشی</w:t>
            </w:r>
          </w:p>
        </w:tc>
      </w:tr>
      <w:tr>
        <w:tc>
          <w:tcPr>
            <w:tcW w:type="dxa" w:w="8640"/>
          </w:tcPr>
          <w:p>
            <w:r>
              <w:t>سندلی گیمینگ</w:t>
            </w:r>
          </w:p>
        </w:tc>
      </w:tr>
      <w:tr>
        <w:tc>
          <w:tcPr>
            <w:tcW w:type="dxa" w:w="8640"/>
          </w:tcPr>
          <w:p>
            <w:r>
              <w:t>شلوارمردانه</w:t>
            </w:r>
          </w:p>
        </w:tc>
      </w:tr>
      <w:tr>
        <w:tc>
          <w:tcPr>
            <w:tcW w:type="dxa" w:w="8640"/>
          </w:tcPr>
          <w:p>
            <w:r>
              <w:t>حلقه ویبره</w:t>
            </w:r>
          </w:p>
        </w:tc>
      </w:tr>
      <w:tr>
        <w:tc>
          <w:tcPr>
            <w:tcW w:type="dxa" w:w="8640"/>
          </w:tcPr>
          <w:p>
            <w:r>
              <w:t>اکستنشن مو</w:t>
            </w:r>
          </w:p>
        </w:tc>
      </w:tr>
      <w:tr>
        <w:tc>
          <w:tcPr>
            <w:tcW w:type="dxa" w:w="8640"/>
          </w:tcPr>
          <w:p>
            <w:r>
              <w:t>سونی ۴</w:t>
            </w:r>
          </w:p>
        </w:tc>
      </w:tr>
      <w:tr>
        <w:tc>
          <w:tcPr>
            <w:tcW w:type="dxa" w:w="8640"/>
          </w:tcPr>
          <w:p>
            <w:r>
              <w:t>گوشی اینفینیکس</w:t>
            </w:r>
          </w:p>
        </w:tc>
      </w:tr>
      <w:tr>
        <w:tc>
          <w:tcPr>
            <w:tcW w:type="dxa" w:w="8640"/>
          </w:tcPr>
          <w:p>
            <w:r>
              <w:t>هدفون ریزر</w:t>
            </w:r>
          </w:p>
        </w:tc>
      </w:tr>
      <w:tr>
        <w:tc>
          <w:tcPr>
            <w:tcW w:type="dxa" w:w="8640"/>
          </w:tcPr>
          <w:p>
            <w:r>
              <w:t>سینک روکار</w:t>
            </w:r>
          </w:p>
        </w:tc>
      </w:tr>
      <w:tr>
        <w:tc>
          <w:tcPr>
            <w:tcW w:type="dxa" w:w="8640"/>
          </w:tcPr>
          <w:p>
            <w:r>
              <w:t>اسکویشی</w:t>
            </w:r>
          </w:p>
        </w:tc>
      </w:tr>
      <w:tr>
        <w:tc>
          <w:tcPr>
            <w:tcW w:type="dxa" w:w="8640"/>
          </w:tcPr>
          <w:p>
            <w:r>
              <w:t>اپل واچ سری</w:t>
            </w:r>
          </w:p>
        </w:tc>
      </w:tr>
      <w:tr>
        <w:tc>
          <w:tcPr>
            <w:tcW w:type="dxa" w:w="8640"/>
          </w:tcPr>
          <w:p>
            <w:r>
              <w:t>امرسان</w:t>
            </w:r>
          </w:p>
        </w:tc>
      </w:tr>
      <w:tr>
        <w:tc>
          <w:tcPr>
            <w:tcW w:type="dxa" w:w="8640"/>
          </w:tcPr>
          <w:p>
            <w:r>
              <w:t>rx6600</w:t>
            </w:r>
          </w:p>
        </w:tc>
      </w:tr>
      <w:tr>
        <w:tc>
          <w:tcPr>
            <w:tcW w:type="dxa" w:w="8640"/>
          </w:tcPr>
          <w:p>
            <w:r>
              <w:t>ابرسان</w:t>
            </w:r>
          </w:p>
        </w:tc>
      </w:tr>
      <w:tr>
        <w:tc>
          <w:tcPr>
            <w:tcW w:type="dxa" w:w="8640"/>
          </w:tcPr>
          <w:p>
            <w:r>
              <w:t>کیف مدرسه بی تی اس</w:t>
            </w:r>
          </w:p>
        </w:tc>
      </w:tr>
      <w:tr>
        <w:tc>
          <w:tcPr>
            <w:tcW w:type="dxa" w:w="8640"/>
          </w:tcPr>
          <w:p>
            <w:r>
              <w:t>ساعت مچی دیجیتالی</w:t>
            </w:r>
          </w:p>
        </w:tc>
      </w:tr>
      <w:tr>
        <w:tc>
          <w:tcPr>
            <w:tcW w:type="dxa" w:w="8640"/>
          </w:tcPr>
          <w:p>
            <w:r>
              <w:t>پرسینگ</w:t>
            </w:r>
          </w:p>
        </w:tc>
      </w:tr>
      <w:tr>
        <w:tc>
          <w:tcPr>
            <w:tcW w:type="dxa" w:w="8640"/>
          </w:tcPr>
          <w:p>
            <w:r>
              <w:t>سونی 4</w:t>
            </w:r>
          </w:p>
        </w:tc>
      </w:tr>
      <w:tr>
        <w:tc>
          <w:tcPr>
            <w:tcW w:type="dxa" w:w="8640"/>
          </w:tcPr>
          <w:p>
            <w:r>
              <w:t xml:space="preserve">گهواره </w:t>
            </w:r>
          </w:p>
        </w:tc>
      </w:tr>
      <w:tr>
        <w:tc>
          <w:tcPr>
            <w:tcW w:type="dxa" w:w="8640"/>
          </w:tcPr>
          <w:p>
            <w:r>
              <w:t>a03s 32</w:t>
            </w:r>
          </w:p>
        </w:tc>
      </w:tr>
      <w:tr>
        <w:tc>
          <w:tcPr>
            <w:tcW w:type="dxa" w:w="8640"/>
          </w:tcPr>
          <w:p>
            <w:r>
              <w:t>مینی کیبورد</w:t>
            </w:r>
          </w:p>
        </w:tc>
      </w:tr>
      <w:tr>
        <w:tc>
          <w:tcPr>
            <w:tcW w:type="dxa" w:w="8640"/>
          </w:tcPr>
          <w:p>
            <w:r>
              <w:t>اپل 13</w:t>
            </w:r>
          </w:p>
        </w:tc>
      </w:tr>
      <w:tr>
        <w:tc>
          <w:tcPr>
            <w:tcW w:type="dxa" w:w="8640"/>
          </w:tcPr>
          <w:p>
            <w:r>
              <w:t>Qcy</w:t>
            </w:r>
          </w:p>
        </w:tc>
      </w:tr>
      <w:tr>
        <w:tc>
          <w:tcPr>
            <w:tcW w:type="dxa" w:w="8640"/>
          </w:tcPr>
          <w:p>
            <w:r>
              <w:t>نوت 10s</w:t>
            </w:r>
          </w:p>
        </w:tc>
      </w:tr>
      <w:tr>
        <w:tc>
          <w:tcPr>
            <w:tcW w:type="dxa" w:w="8640"/>
          </w:tcPr>
          <w:p>
            <w:r>
              <w:t>فرش آشپزخانه</w:t>
            </w:r>
          </w:p>
        </w:tc>
      </w:tr>
      <w:tr>
        <w:tc>
          <w:tcPr>
            <w:tcW w:type="dxa" w:w="8640"/>
          </w:tcPr>
          <w:p>
            <w:r>
              <w:t xml:space="preserve">پراید </w:t>
            </w:r>
          </w:p>
        </w:tc>
      </w:tr>
      <w:tr>
        <w:tc>
          <w:tcPr>
            <w:tcW w:type="dxa" w:w="8640"/>
          </w:tcPr>
          <w:p>
            <w:r>
              <w:t>اپل ۷</w:t>
            </w:r>
          </w:p>
        </w:tc>
      </w:tr>
      <w:tr>
        <w:tc>
          <w:tcPr>
            <w:tcW w:type="dxa" w:w="8640"/>
          </w:tcPr>
          <w:p>
            <w:r>
              <w:t>سروالف دوچرخه</w:t>
            </w:r>
          </w:p>
        </w:tc>
      </w:tr>
      <w:tr>
        <w:tc>
          <w:tcPr>
            <w:tcW w:type="dxa" w:w="8640"/>
          </w:tcPr>
          <w:p>
            <w:r>
              <w:t>پارچه مانتویی</w:t>
            </w:r>
          </w:p>
        </w:tc>
      </w:tr>
      <w:tr>
        <w:tc>
          <w:tcPr>
            <w:tcW w:type="dxa" w:w="8640"/>
          </w:tcPr>
          <w:p>
            <w:r>
              <w:t>گوشی هواوی y9</w:t>
            </w:r>
          </w:p>
        </w:tc>
      </w:tr>
      <w:tr>
        <w:tc>
          <w:tcPr>
            <w:tcW w:type="dxa" w:w="8640"/>
          </w:tcPr>
          <w:p>
            <w:r>
              <w:t>x3pro</w:t>
            </w:r>
          </w:p>
        </w:tc>
      </w:tr>
      <w:tr>
        <w:tc>
          <w:tcPr>
            <w:tcW w:type="dxa" w:w="8640"/>
          </w:tcPr>
          <w:p>
            <w:r>
              <w:t>گردنبند نقره مردانه</w:t>
            </w:r>
          </w:p>
        </w:tc>
      </w:tr>
      <w:tr>
        <w:tc>
          <w:tcPr>
            <w:tcW w:type="dxa" w:w="8640"/>
          </w:tcPr>
          <w:p>
            <w:r>
              <w:t>آرایشی</w:t>
            </w:r>
          </w:p>
        </w:tc>
      </w:tr>
      <w:tr>
        <w:tc>
          <w:tcPr>
            <w:tcW w:type="dxa" w:w="8640"/>
          </w:tcPr>
          <w:p>
            <w:r>
              <w:t>شکر سفید</w:t>
            </w:r>
          </w:p>
        </w:tc>
      </w:tr>
      <w:tr>
        <w:tc>
          <w:tcPr>
            <w:tcW w:type="dxa" w:w="8640"/>
          </w:tcPr>
          <w:p>
            <w:r>
              <w:t>لنز دوربین گوشی</w:t>
            </w:r>
          </w:p>
        </w:tc>
      </w:tr>
      <w:tr>
        <w:tc>
          <w:tcPr>
            <w:tcW w:type="dxa" w:w="8640"/>
          </w:tcPr>
          <w:p>
            <w:r>
              <w:t>عروس</w:t>
            </w:r>
          </w:p>
        </w:tc>
      </w:tr>
      <w:tr>
        <w:tc>
          <w:tcPr>
            <w:tcW w:type="dxa" w:w="8640"/>
          </w:tcPr>
          <w:p>
            <w:r>
              <w:t>آبگرمکن بوتان</w:t>
            </w:r>
          </w:p>
        </w:tc>
      </w:tr>
      <w:tr>
        <w:tc>
          <w:tcPr>
            <w:tcW w:type="dxa" w:w="8640"/>
          </w:tcPr>
          <w:p>
            <w:r>
              <w:t xml:space="preserve">براش </w:t>
            </w:r>
          </w:p>
        </w:tc>
      </w:tr>
      <w:tr>
        <w:tc>
          <w:tcPr>
            <w:tcW w:type="dxa" w:w="8640"/>
          </w:tcPr>
          <w:p>
            <w:r>
              <w:t>ساعت رومانسون مردانه</w:t>
            </w:r>
          </w:p>
        </w:tc>
      </w:tr>
      <w:tr>
        <w:tc>
          <w:tcPr>
            <w:tcW w:type="dxa" w:w="8640"/>
          </w:tcPr>
          <w:p>
            <w:r>
              <w:t>دوچرخه ۲۶ دنده ای</w:t>
            </w:r>
          </w:p>
        </w:tc>
      </w:tr>
      <w:tr>
        <w:tc>
          <w:tcPr>
            <w:tcW w:type="dxa" w:w="8640"/>
          </w:tcPr>
          <w:p>
            <w:r>
              <w:t>ساعت گارمین</w:t>
            </w:r>
          </w:p>
        </w:tc>
      </w:tr>
      <w:tr>
        <w:tc>
          <w:tcPr>
            <w:tcW w:type="dxa" w:w="8640"/>
          </w:tcPr>
          <w:p>
            <w:r>
              <w:t>زنجیر موتور</w:t>
            </w:r>
          </w:p>
        </w:tc>
      </w:tr>
      <w:tr>
        <w:tc>
          <w:tcPr>
            <w:tcW w:type="dxa" w:w="8640"/>
          </w:tcPr>
          <w:p>
            <w:r>
              <w:t>ماشین ظرفشویی بکو</w:t>
            </w:r>
          </w:p>
        </w:tc>
      </w:tr>
      <w:tr>
        <w:tc>
          <w:tcPr>
            <w:tcW w:type="dxa" w:w="8640"/>
          </w:tcPr>
          <w:p>
            <w:r>
              <w:t>مانتو شیک</w:t>
            </w:r>
          </w:p>
        </w:tc>
      </w:tr>
      <w:tr>
        <w:tc>
          <w:tcPr>
            <w:tcW w:type="dxa" w:w="8640"/>
          </w:tcPr>
          <w:p>
            <w:r>
              <w:t>تفنگ بادی کرال</w:t>
            </w:r>
          </w:p>
        </w:tc>
      </w:tr>
      <w:tr>
        <w:tc>
          <w:tcPr>
            <w:tcW w:type="dxa" w:w="8640"/>
          </w:tcPr>
          <w:p>
            <w:r>
              <w:t>چسب مژه</w:t>
            </w:r>
          </w:p>
        </w:tc>
      </w:tr>
      <w:tr>
        <w:tc>
          <w:tcPr>
            <w:tcW w:type="dxa" w:w="8640"/>
          </w:tcPr>
          <w:p>
            <w:r>
              <w:t>سپراتور</w:t>
            </w:r>
          </w:p>
        </w:tc>
      </w:tr>
      <w:tr>
        <w:tc>
          <w:tcPr>
            <w:tcW w:type="dxa" w:w="8640"/>
          </w:tcPr>
          <w:p>
            <w:r>
              <w:t>فیگور کشتی کج</w:t>
            </w:r>
          </w:p>
        </w:tc>
      </w:tr>
      <w:tr>
        <w:tc>
          <w:tcPr>
            <w:tcW w:type="dxa" w:w="8640"/>
          </w:tcPr>
          <w:p>
            <w:r>
              <w:t>قلم مو</w:t>
            </w:r>
          </w:p>
        </w:tc>
      </w:tr>
      <w:tr>
        <w:tc>
          <w:tcPr>
            <w:tcW w:type="dxa" w:w="8640"/>
          </w:tcPr>
          <w:p>
            <w:r>
              <w:t>چربی سوز</w:t>
            </w:r>
          </w:p>
        </w:tc>
      </w:tr>
      <w:tr>
        <w:tc>
          <w:tcPr>
            <w:tcW w:type="dxa" w:w="8640"/>
          </w:tcPr>
          <w:p>
            <w:r>
              <w:t>کاغذ رنگی</w:t>
            </w:r>
          </w:p>
        </w:tc>
      </w:tr>
      <w:tr>
        <w:tc>
          <w:tcPr>
            <w:tcW w:type="dxa" w:w="8640"/>
          </w:tcPr>
          <w:p>
            <w:r>
              <w:t xml:space="preserve">poco </w:t>
            </w:r>
          </w:p>
        </w:tc>
      </w:tr>
      <w:tr>
        <w:tc>
          <w:tcPr>
            <w:tcW w:type="dxa" w:w="8640"/>
          </w:tcPr>
          <w:p>
            <w:r>
              <w:t>اتو پرسی</w:t>
            </w:r>
          </w:p>
        </w:tc>
      </w:tr>
      <w:tr>
        <w:tc>
          <w:tcPr>
            <w:tcW w:type="dxa" w:w="8640"/>
          </w:tcPr>
          <w:p>
            <w:r>
              <w:t>هم زن برقی</w:t>
            </w:r>
          </w:p>
        </w:tc>
      </w:tr>
      <w:tr>
        <w:tc>
          <w:tcPr>
            <w:tcW w:type="dxa" w:w="8640"/>
          </w:tcPr>
          <w:p>
            <w:r>
              <w:t>کولر گازی هایسنس</w:t>
            </w:r>
          </w:p>
        </w:tc>
      </w:tr>
      <w:tr>
        <w:tc>
          <w:tcPr>
            <w:tcW w:type="dxa" w:w="8640"/>
          </w:tcPr>
          <w:p>
            <w:r>
              <w:t>زعفران مصطفوی</w:t>
            </w:r>
          </w:p>
        </w:tc>
      </w:tr>
      <w:tr>
        <w:tc>
          <w:tcPr>
            <w:tcW w:type="dxa" w:w="8640"/>
          </w:tcPr>
          <w:p>
            <w:r>
              <w:t>فلافل</w:t>
            </w:r>
          </w:p>
        </w:tc>
      </w:tr>
      <w:tr>
        <w:tc>
          <w:tcPr>
            <w:tcW w:type="dxa" w:w="8640"/>
          </w:tcPr>
          <w:p>
            <w:r>
              <w:t>کیف حمل پرنده</w:t>
            </w:r>
          </w:p>
        </w:tc>
      </w:tr>
      <w:tr>
        <w:tc>
          <w:tcPr>
            <w:tcW w:type="dxa" w:w="8640"/>
          </w:tcPr>
          <w:p>
            <w:r>
              <w:t>هندزفری بلوتوثی گیمینگ</w:t>
            </w:r>
          </w:p>
        </w:tc>
      </w:tr>
      <w:tr>
        <w:tc>
          <w:tcPr>
            <w:tcW w:type="dxa" w:w="8640"/>
          </w:tcPr>
          <w:p>
            <w:r>
              <w:t>یخجال</w:t>
            </w:r>
          </w:p>
        </w:tc>
      </w:tr>
      <w:tr>
        <w:tc>
          <w:tcPr>
            <w:tcW w:type="dxa" w:w="8640"/>
          </w:tcPr>
          <w:p>
            <w:r>
              <w:t>قاب گوشی A11</w:t>
            </w:r>
          </w:p>
        </w:tc>
      </w:tr>
      <w:tr>
        <w:tc>
          <w:tcPr>
            <w:tcW w:type="dxa" w:w="8640"/>
          </w:tcPr>
          <w:p>
            <w:r>
              <w:t>امپر متر</w:t>
            </w:r>
          </w:p>
        </w:tc>
      </w:tr>
      <w:tr>
        <w:tc>
          <w:tcPr>
            <w:tcW w:type="dxa" w:w="8640"/>
          </w:tcPr>
          <w:p>
            <w:r>
              <w:t>چراغ پلیسی ماشین</w:t>
            </w:r>
          </w:p>
        </w:tc>
      </w:tr>
      <w:tr>
        <w:tc>
          <w:tcPr>
            <w:tcW w:type="dxa" w:w="8640"/>
          </w:tcPr>
          <w:p>
            <w:r>
              <w:t>جا شمعی</w:t>
            </w:r>
          </w:p>
        </w:tc>
      </w:tr>
      <w:tr>
        <w:tc>
          <w:tcPr>
            <w:tcW w:type="dxa" w:w="8640"/>
          </w:tcPr>
          <w:p>
            <w:r>
              <w:t>دوچرخه ساحلی</w:t>
            </w:r>
          </w:p>
        </w:tc>
      </w:tr>
      <w:tr>
        <w:tc>
          <w:tcPr>
            <w:tcW w:type="dxa" w:w="8640"/>
          </w:tcPr>
          <w:p>
            <w:r>
              <w:t>لاستیک سمند 205</w:t>
            </w:r>
          </w:p>
        </w:tc>
      </w:tr>
      <w:tr>
        <w:tc>
          <w:tcPr>
            <w:tcW w:type="dxa" w:w="8640"/>
          </w:tcPr>
          <w:p>
            <w:r>
              <w:t>قالیچه</w:t>
            </w:r>
          </w:p>
        </w:tc>
      </w:tr>
      <w:tr>
        <w:tc>
          <w:tcPr>
            <w:tcW w:type="dxa" w:w="8640"/>
          </w:tcPr>
          <w:p>
            <w:r>
              <w:t>کش</w:t>
            </w:r>
          </w:p>
        </w:tc>
      </w:tr>
      <w:tr>
        <w:tc>
          <w:tcPr>
            <w:tcW w:type="dxa" w:w="8640"/>
          </w:tcPr>
          <w:p>
            <w:r>
              <w:t xml:space="preserve">کفش اسپرت </w:t>
            </w:r>
          </w:p>
        </w:tc>
      </w:tr>
      <w:tr>
        <w:tc>
          <w:tcPr>
            <w:tcW w:type="dxa" w:w="8640"/>
          </w:tcPr>
          <w:p>
            <w:r>
              <w:t>سیمپل</w:t>
            </w:r>
          </w:p>
        </w:tc>
      </w:tr>
      <w:tr>
        <w:tc>
          <w:tcPr>
            <w:tcW w:type="dxa" w:w="8640"/>
          </w:tcPr>
          <w:p>
            <w:r>
              <w:t>لوستر سقفی مدرن</w:t>
            </w:r>
          </w:p>
        </w:tc>
      </w:tr>
      <w:tr>
        <w:tc>
          <w:tcPr>
            <w:tcW w:type="dxa" w:w="8640"/>
          </w:tcPr>
          <w:p>
            <w:r>
              <w:t>کفش صندل دخترانه</w:t>
            </w:r>
          </w:p>
        </w:tc>
      </w:tr>
      <w:tr>
        <w:tc>
          <w:tcPr>
            <w:tcW w:type="dxa" w:w="8640"/>
          </w:tcPr>
          <w:p>
            <w:r>
              <w:t>ساعت گوشی</w:t>
            </w:r>
          </w:p>
        </w:tc>
      </w:tr>
      <w:tr>
        <w:tc>
          <w:tcPr>
            <w:tcW w:type="dxa" w:w="8640"/>
          </w:tcPr>
          <w:p>
            <w:r>
              <w:t>s21 fe 256</w:t>
            </w:r>
          </w:p>
        </w:tc>
      </w:tr>
      <w:tr>
        <w:tc>
          <w:tcPr>
            <w:tcW w:type="dxa" w:w="8640"/>
          </w:tcPr>
          <w:p>
            <w:r>
              <w:t>لاستیک پژو پارس</w:t>
            </w:r>
          </w:p>
        </w:tc>
      </w:tr>
      <w:tr>
        <w:tc>
          <w:tcPr>
            <w:tcW w:type="dxa" w:w="8640"/>
          </w:tcPr>
          <w:p>
            <w:r>
              <w:t>لباس دروازه بانی</w:t>
            </w:r>
          </w:p>
        </w:tc>
      </w:tr>
      <w:tr>
        <w:tc>
          <w:tcPr>
            <w:tcW w:type="dxa" w:w="8640"/>
          </w:tcPr>
          <w:p>
            <w:r>
              <w:t>رینگ پیستون پراید</w:t>
            </w:r>
          </w:p>
        </w:tc>
      </w:tr>
      <w:tr>
        <w:tc>
          <w:tcPr>
            <w:tcW w:type="dxa" w:w="8640"/>
          </w:tcPr>
          <w:p>
            <w:r>
              <w:t>باند ماشین پایونر</w:t>
            </w:r>
          </w:p>
        </w:tc>
      </w:tr>
      <w:tr>
        <w:tc>
          <w:tcPr>
            <w:tcW w:type="dxa" w:w="8640"/>
          </w:tcPr>
          <w:p>
            <w:r>
              <w:t>قهوه ترک</w:t>
            </w:r>
          </w:p>
        </w:tc>
      </w:tr>
      <w:tr>
        <w:tc>
          <w:tcPr>
            <w:tcW w:type="dxa" w:w="8640"/>
          </w:tcPr>
          <w:p>
            <w:r>
              <w:t>۱۳</w:t>
            </w:r>
          </w:p>
        </w:tc>
      </w:tr>
      <w:tr>
        <w:tc>
          <w:tcPr>
            <w:tcW w:type="dxa" w:w="8640"/>
          </w:tcPr>
          <w:p>
            <w:r>
              <w:t>ساطور</w:t>
            </w:r>
          </w:p>
        </w:tc>
      </w:tr>
      <w:tr>
        <w:tc>
          <w:tcPr>
            <w:tcW w:type="dxa" w:w="8640"/>
          </w:tcPr>
          <w:p>
            <w:r>
              <w:t xml:space="preserve">موتور شارژی </w:t>
            </w:r>
          </w:p>
        </w:tc>
      </w:tr>
      <w:tr>
        <w:tc>
          <w:tcPr>
            <w:tcW w:type="dxa" w:w="8640"/>
          </w:tcPr>
          <w:p>
            <w:r>
              <w:t>ابگرمکن بوتان</w:t>
            </w:r>
          </w:p>
        </w:tc>
      </w:tr>
      <w:tr>
        <w:tc>
          <w:tcPr>
            <w:tcW w:type="dxa" w:w="8640"/>
          </w:tcPr>
          <w:p>
            <w:r>
              <w:t>لبتاب دل</w:t>
            </w:r>
          </w:p>
        </w:tc>
      </w:tr>
      <w:tr>
        <w:tc>
          <w:tcPr>
            <w:tcW w:type="dxa" w:w="8640"/>
          </w:tcPr>
          <w:p>
            <w:r>
              <w:t>خط زن وی جی ار</w:t>
            </w:r>
          </w:p>
        </w:tc>
      </w:tr>
      <w:tr>
        <w:tc>
          <w:tcPr>
            <w:tcW w:type="dxa" w:w="8640"/>
          </w:tcPr>
          <w:p>
            <w:r>
              <w:t>کافی میکس</w:t>
            </w:r>
          </w:p>
        </w:tc>
      </w:tr>
      <w:tr>
        <w:tc>
          <w:tcPr>
            <w:tcW w:type="dxa" w:w="8640"/>
          </w:tcPr>
          <w:p>
            <w:r>
              <w:t>اتو سیلتر</w:t>
            </w:r>
          </w:p>
        </w:tc>
      </w:tr>
      <w:tr>
        <w:tc>
          <w:tcPr>
            <w:tcW w:type="dxa" w:w="8640"/>
          </w:tcPr>
          <w:p>
            <w:r>
              <w:t>خاکشیر</w:t>
            </w:r>
          </w:p>
        </w:tc>
      </w:tr>
      <w:tr>
        <w:tc>
          <w:tcPr>
            <w:tcW w:type="dxa" w:w="8640"/>
          </w:tcPr>
          <w:p>
            <w:r>
              <w:t>پیکور تخریب</w:t>
            </w:r>
          </w:p>
        </w:tc>
      </w:tr>
      <w:tr>
        <w:tc>
          <w:tcPr>
            <w:tcW w:type="dxa" w:w="8640"/>
          </w:tcPr>
          <w:p>
            <w:r>
              <w:t>نوا ۱۴۹</w:t>
            </w:r>
          </w:p>
        </w:tc>
      </w:tr>
      <w:tr>
        <w:tc>
          <w:tcPr>
            <w:tcW w:type="dxa" w:w="8640"/>
          </w:tcPr>
          <w:p>
            <w:r>
              <w:t>poco f3 gt</w:t>
            </w:r>
          </w:p>
        </w:tc>
      </w:tr>
      <w:tr>
        <w:tc>
          <w:tcPr>
            <w:tcW w:type="dxa" w:w="8640"/>
          </w:tcPr>
          <w:p>
            <w:r>
              <w:t>چکمه پلاستیکی</w:t>
            </w:r>
          </w:p>
        </w:tc>
      </w:tr>
      <w:tr>
        <w:tc>
          <w:tcPr>
            <w:tcW w:type="dxa" w:w="8640"/>
          </w:tcPr>
          <w:p>
            <w:r>
              <w:t>ام پی تری پلیر</w:t>
            </w:r>
          </w:p>
        </w:tc>
      </w:tr>
      <w:tr>
        <w:tc>
          <w:tcPr>
            <w:tcW w:type="dxa" w:w="8640"/>
          </w:tcPr>
          <w:p>
            <w:r>
              <w:t>لامپ مهتابی</w:t>
            </w:r>
          </w:p>
        </w:tc>
      </w:tr>
      <w:tr>
        <w:tc>
          <w:tcPr>
            <w:tcW w:type="dxa" w:w="8640"/>
          </w:tcPr>
          <w:p>
            <w:r>
              <w:t>خودرو 206</w:t>
            </w:r>
          </w:p>
        </w:tc>
      </w:tr>
      <w:tr>
        <w:tc>
          <w:tcPr>
            <w:tcW w:type="dxa" w:w="8640"/>
          </w:tcPr>
          <w:p>
            <w:r>
              <w:t>جامدادی بی تی اس</w:t>
            </w:r>
          </w:p>
        </w:tc>
      </w:tr>
      <w:tr>
        <w:tc>
          <w:tcPr>
            <w:tcW w:type="dxa" w:w="8640"/>
          </w:tcPr>
          <w:p>
            <w:r>
              <w:t>واکس داشبورد</w:t>
            </w:r>
          </w:p>
        </w:tc>
      </w:tr>
      <w:tr>
        <w:tc>
          <w:tcPr>
            <w:tcW w:type="dxa" w:w="8640"/>
          </w:tcPr>
          <w:p>
            <w:r>
              <w:t>قرص زینک</w:t>
            </w:r>
          </w:p>
        </w:tc>
      </w:tr>
      <w:tr>
        <w:tc>
          <w:tcPr>
            <w:tcW w:type="dxa" w:w="8640"/>
          </w:tcPr>
          <w:p>
            <w:r>
              <w:t>شورت مردانه پادار</w:t>
            </w:r>
          </w:p>
        </w:tc>
      </w:tr>
      <w:tr>
        <w:tc>
          <w:tcPr>
            <w:tcW w:type="dxa" w:w="8640"/>
          </w:tcPr>
          <w:p>
            <w:r>
              <w:t>رم 16</w:t>
            </w:r>
          </w:p>
        </w:tc>
      </w:tr>
      <w:tr>
        <w:tc>
          <w:tcPr>
            <w:tcW w:type="dxa" w:w="8640"/>
          </w:tcPr>
          <w:p>
            <w:r>
              <w:t>بشقاب</w:t>
            </w:r>
          </w:p>
        </w:tc>
      </w:tr>
      <w:tr>
        <w:tc>
          <w:tcPr>
            <w:tcW w:type="dxa" w:w="8640"/>
          </w:tcPr>
          <w:p>
            <w:r>
              <w:t>گلیم ماشینی</w:t>
            </w:r>
          </w:p>
        </w:tc>
      </w:tr>
      <w:tr>
        <w:tc>
          <w:tcPr>
            <w:tcW w:type="dxa" w:w="8640"/>
          </w:tcPr>
          <w:p>
            <w:r>
              <w:t>پروتز مو</w:t>
            </w:r>
          </w:p>
        </w:tc>
      </w:tr>
      <w:tr>
        <w:tc>
          <w:tcPr>
            <w:tcW w:type="dxa" w:w="8640"/>
          </w:tcPr>
          <w:p>
            <w:r>
              <w:t>کپسول قهوه</w:t>
            </w:r>
          </w:p>
        </w:tc>
      </w:tr>
      <w:tr>
        <w:tc>
          <w:tcPr>
            <w:tcW w:type="dxa" w:w="8640"/>
          </w:tcPr>
          <w:p>
            <w:r>
              <w:t>کتونی مردانه اورجینال</w:t>
            </w:r>
          </w:p>
        </w:tc>
      </w:tr>
      <w:tr>
        <w:tc>
          <w:tcPr>
            <w:tcW w:type="dxa" w:w="8640"/>
          </w:tcPr>
          <w:p>
            <w:r>
              <w:t xml:space="preserve">بخاری </w:t>
            </w:r>
          </w:p>
        </w:tc>
      </w:tr>
      <w:tr>
        <w:tc>
          <w:tcPr>
            <w:tcW w:type="dxa" w:w="8640"/>
          </w:tcPr>
          <w:p>
            <w:r>
              <w:t>تولد</w:t>
            </w:r>
          </w:p>
        </w:tc>
      </w:tr>
      <w:tr>
        <w:tc>
          <w:tcPr>
            <w:tcW w:type="dxa" w:w="8640"/>
          </w:tcPr>
          <w:p>
            <w:r>
              <w:t>تنباکو قلیان</w:t>
            </w:r>
          </w:p>
        </w:tc>
      </w:tr>
      <w:tr>
        <w:tc>
          <w:tcPr>
            <w:tcW w:type="dxa" w:w="8640"/>
          </w:tcPr>
          <w:p>
            <w:r>
              <w:t>کفش نیم بوت مردانه</w:t>
            </w:r>
          </w:p>
        </w:tc>
      </w:tr>
      <w:tr>
        <w:tc>
          <w:tcPr>
            <w:tcW w:type="dxa" w:w="8640"/>
          </w:tcPr>
          <w:p>
            <w:r>
              <w:t>ماربل شیت</w:t>
            </w:r>
          </w:p>
        </w:tc>
      </w:tr>
      <w:tr>
        <w:tc>
          <w:tcPr>
            <w:tcW w:type="dxa" w:w="8640"/>
          </w:tcPr>
          <w:p>
            <w:r>
              <w:t>کشتی کج</w:t>
            </w:r>
          </w:p>
        </w:tc>
      </w:tr>
      <w:tr>
        <w:tc>
          <w:tcPr>
            <w:tcW w:type="dxa" w:w="8640"/>
          </w:tcPr>
          <w:p>
            <w:r>
              <w:t>سر والف دوچرخه</w:t>
            </w:r>
          </w:p>
        </w:tc>
      </w:tr>
      <w:tr>
        <w:tc>
          <w:tcPr>
            <w:tcW w:type="dxa" w:w="8640"/>
          </w:tcPr>
          <w:p>
            <w:r>
              <w:t>صندلی راحتی</w:t>
            </w:r>
          </w:p>
        </w:tc>
      </w:tr>
      <w:tr>
        <w:tc>
          <w:tcPr>
            <w:tcW w:type="dxa" w:w="8640"/>
          </w:tcPr>
          <w:p>
            <w:r>
              <w:t>وال</w:t>
            </w:r>
          </w:p>
        </w:tc>
      </w:tr>
      <w:tr>
        <w:tc>
          <w:tcPr>
            <w:tcW w:type="dxa" w:w="8640"/>
          </w:tcPr>
          <w:p>
            <w:r>
              <w:t>imac</w:t>
            </w:r>
          </w:p>
        </w:tc>
      </w:tr>
      <w:tr>
        <w:tc>
          <w:tcPr>
            <w:tcW w:type="dxa" w:w="8640"/>
          </w:tcPr>
          <w:p>
            <w:r>
              <w:t>لوازم آرایش</w:t>
            </w:r>
          </w:p>
        </w:tc>
      </w:tr>
      <w:tr>
        <w:tc>
          <w:tcPr>
            <w:tcW w:type="dxa" w:w="8640"/>
          </w:tcPr>
          <w:p>
            <w:r>
              <w:t>درب سرویس بهداشتی</w:t>
            </w:r>
          </w:p>
        </w:tc>
      </w:tr>
      <w:tr>
        <w:tc>
          <w:tcPr>
            <w:tcW w:type="dxa" w:w="8640"/>
          </w:tcPr>
          <w:p>
            <w:r>
              <w:t>11pro max</w:t>
            </w:r>
          </w:p>
        </w:tc>
      </w:tr>
      <w:tr>
        <w:tc>
          <w:tcPr>
            <w:tcW w:type="dxa" w:w="8640"/>
          </w:tcPr>
          <w:p>
            <w:r>
              <w:t>لوله مسی کولر گازی</w:t>
            </w:r>
          </w:p>
        </w:tc>
      </w:tr>
      <w:tr>
        <w:tc>
          <w:tcPr>
            <w:tcW w:type="dxa" w:w="8640"/>
          </w:tcPr>
          <w:p>
            <w:r>
              <w:t>تلویزیون جی پلاس 55</w:t>
            </w:r>
          </w:p>
        </w:tc>
      </w:tr>
      <w:tr>
        <w:tc>
          <w:tcPr>
            <w:tcW w:type="dxa" w:w="8640"/>
          </w:tcPr>
          <w:p>
            <w:r>
              <w:t>خز</w:t>
            </w:r>
          </w:p>
        </w:tc>
      </w:tr>
      <w:tr>
        <w:tc>
          <w:tcPr>
            <w:tcW w:type="dxa" w:w="8640"/>
          </w:tcPr>
          <w:p>
            <w:r>
              <w:t>دزگیر ماشین</w:t>
            </w:r>
          </w:p>
        </w:tc>
      </w:tr>
      <w:tr>
        <w:tc>
          <w:tcPr>
            <w:tcW w:type="dxa" w:w="8640"/>
          </w:tcPr>
          <w:p>
            <w:r>
              <w:t>سرعت سنج دوچرخه</w:t>
            </w:r>
          </w:p>
        </w:tc>
      </w:tr>
      <w:tr>
        <w:tc>
          <w:tcPr>
            <w:tcW w:type="dxa" w:w="8640"/>
          </w:tcPr>
          <w:p>
            <w:r>
              <w:t>کرید اونتوس</w:t>
            </w:r>
          </w:p>
        </w:tc>
      </w:tr>
      <w:tr>
        <w:tc>
          <w:tcPr>
            <w:tcW w:type="dxa" w:w="8640"/>
          </w:tcPr>
          <w:p>
            <w:r>
              <w:t>تستر شبکه</w:t>
            </w:r>
          </w:p>
        </w:tc>
      </w:tr>
      <w:tr>
        <w:tc>
          <w:tcPr>
            <w:tcW w:type="dxa" w:w="8640"/>
          </w:tcPr>
          <w:p>
            <w:r>
              <w:t xml:space="preserve">لامپ </w:t>
            </w:r>
          </w:p>
        </w:tc>
      </w:tr>
      <w:tr>
        <w:tc>
          <w:tcPr>
            <w:tcW w:type="dxa" w:w="8640"/>
          </w:tcPr>
          <w:p>
            <w:r>
              <w:t>لاستیک ۲۰۵</w:t>
            </w:r>
          </w:p>
        </w:tc>
      </w:tr>
      <w:tr>
        <w:tc>
          <w:tcPr>
            <w:tcW w:type="dxa" w:w="8640"/>
          </w:tcPr>
          <w:p>
            <w:r>
              <w:t>بشقاب ملامین</w:t>
            </w:r>
          </w:p>
        </w:tc>
      </w:tr>
      <w:tr>
        <w:tc>
          <w:tcPr>
            <w:tcW w:type="dxa" w:w="8640"/>
          </w:tcPr>
          <w:p>
            <w:r>
              <w:t>کفش پاشنه دار</w:t>
            </w:r>
          </w:p>
        </w:tc>
      </w:tr>
      <w:tr>
        <w:tc>
          <w:tcPr>
            <w:tcW w:type="dxa" w:w="8640"/>
          </w:tcPr>
          <w:p>
            <w:r>
              <w:t>کاندم ژله</w:t>
            </w:r>
          </w:p>
        </w:tc>
      </w:tr>
      <w:tr>
        <w:tc>
          <w:tcPr>
            <w:tcW w:type="dxa" w:w="8640"/>
          </w:tcPr>
          <w:p>
            <w:r>
              <w:t>برگه کلاسور</w:t>
            </w:r>
          </w:p>
        </w:tc>
      </w:tr>
      <w:tr>
        <w:tc>
          <w:tcPr>
            <w:tcW w:type="dxa" w:w="8640"/>
          </w:tcPr>
          <w:p>
            <w:r>
              <w:t>کفش چمن مصنوعی</w:t>
            </w:r>
          </w:p>
        </w:tc>
      </w:tr>
      <w:tr>
        <w:tc>
          <w:tcPr>
            <w:tcW w:type="dxa" w:w="8640"/>
          </w:tcPr>
          <w:p>
            <w:r>
              <w:t>تشک بادی ماشین</w:t>
            </w:r>
          </w:p>
        </w:tc>
      </w:tr>
      <w:tr>
        <w:tc>
          <w:tcPr>
            <w:tcW w:type="dxa" w:w="8640"/>
          </w:tcPr>
          <w:p>
            <w:r>
              <w:t>میز کار</w:t>
            </w:r>
          </w:p>
        </w:tc>
      </w:tr>
      <w:tr>
        <w:tc>
          <w:tcPr>
            <w:tcW w:type="dxa" w:w="8640"/>
          </w:tcPr>
          <w:p>
            <w:r>
              <w:t>فریم عینک</w:t>
            </w:r>
          </w:p>
        </w:tc>
      </w:tr>
      <w:tr>
        <w:tc>
          <w:tcPr>
            <w:tcW w:type="dxa" w:w="8640"/>
          </w:tcPr>
          <w:p>
            <w:r>
              <w:t xml:space="preserve">دچرخه </w:t>
            </w:r>
          </w:p>
        </w:tc>
      </w:tr>
      <w:tr>
        <w:tc>
          <w:tcPr>
            <w:tcW w:type="dxa" w:w="8640"/>
          </w:tcPr>
          <w:p>
            <w:r>
              <w:t>note11 pro plus</w:t>
            </w:r>
          </w:p>
        </w:tc>
      </w:tr>
      <w:tr>
        <w:tc>
          <w:tcPr>
            <w:tcW w:type="dxa" w:w="8640"/>
          </w:tcPr>
          <w:p>
            <w:r>
              <w:t>ماشین کنترولی</w:t>
            </w:r>
          </w:p>
        </w:tc>
      </w:tr>
      <w:tr>
        <w:tc>
          <w:tcPr>
            <w:tcW w:type="dxa" w:w="8640"/>
          </w:tcPr>
          <w:p>
            <w:r>
              <w:t>کالیمبا شیشه ای</w:t>
            </w:r>
          </w:p>
        </w:tc>
      </w:tr>
      <w:tr>
        <w:tc>
          <w:tcPr>
            <w:tcW w:type="dxa" w:w="8640"/>
          </w:tcPr>
          <w:p>
            <w:r>
              <w:t>ادکلن لالیک</w:t>
            </w:r>
          </w:p>
        </w:tc>
      </w:tr>
      <w:tr>
        <w:tc>
          <w:tcPr>
            <w:tcW w:type="dxa" w:w="8640"/>
          </w:tcPr>
          <w:p>
            <w:r>
              <w:t>msi</w:t>
            </w:r>
          </w:p>
        </w:tc>
      </w:tr>
      <w:tr>
        <w:tc>
          <w:tcPr>
            <w:tcW w:type="dxa" w:w="8640"/>
          </w:tcPr>
          <w:p>
            <w:r>
              <w:t>سایبان</w:t>
            </w:r>
          </w:p>
        </w:tc>
      </w:tr>
      <w:tr>
        <w:tc>
          <w:tcPr>
            <w:tcW w:type="dxa" w:w="8640"/>
          </w:tcPr>
          <w:p>
            <w:r>
              <w:t>دریچه گاز پراید</w:t>
            </w:r>
          </w:p>
        </w:tc>
      </w:tr>
      <w:tr>
        <w:tc>
          <w:tcPr>
            <w:tcW w:type="dxa" w:w="8640"/>
          </w:tcPr>
          <w:p>
            <w:r>
              <w:t>لنز گوشی</w:t>
            </w:r>
          </w:p>
        </w:tc>
      </w:tr>
      <w:tr>
        <w:tc>
          <w:tcPr>
            <w:tcW w:type="dxa" w:w="8640"/>
          </w:tcPr>
          <w:p>
            <w:r>
              <w:t>mi pad 5</w:t>
            </w:r>
          </w:p>
        </w:tc>
      </w:tr>
      <w:tr>
        <w:tc>
          <w:tcPr>
            <w:tcW w:type="dxa" w:w="8640"/>
          </w:tcPr>
          <w:p>
            <w:r>
              <w:t xml:space="preserve"> کفش زنانه</w:t>
            </w:r>
          </w:p>
        </w:tc>
      </w:tr>
      <w:tr>
        <w:tc>
          <w:tcPr>
            <w:tcW w:type="dxa" w:w="8640"/>
          </w:tcPr>
          <w:p>
            <w:r>
              <w:t>مژه مگنتی</w:t>
            </w:r>
          </w:p>
        </w:tc>
      </w:tr>
      <w:tr>
        <w:tc>
          <w:tcPr>
            <w:tcW w:type="dxa" w:w="8640"/>
          </w:tcPr>
          <w:p>
            <w:r>
              <w:t>روغن جامد لادن</w:t>
            </w:r>
          </w:p>
        </w:tc>
      </w:tr>
      <w:tr>
        <w:tc>
          <w:tcPr>
            <w:tcW w:type="dxa" w:w="8640"/>
          </w:tcPr>
          <w:p>
            <w:r>
              <w:t>چراغ جلو دوچرخه</w:t>
            </w:r>
          </w:p>
        </w:tc>
      </w:tr>
      <w:tr>
        <w:tc>
          <w:tcPr>
            <w:tcW w:type="dxa" w:w="8640"/>
          </w:tcPr>
          <w:p>
            <w:r>
              <w:t>پارتیشن متحرک</w:t>
            </w:r>
          </w:p>
        </w:tc>
      </w:tr>
      <w:tr>
        <w:tc>
          <w:tcPr>
            <w:tcW w:type="dxa" w:w="8640"/>
          </w:tcPr>
          <w:p>
            <w:r>
              <w:t>K50</w:t>
            </w:r>
          </w:p>
        </w:tc>
      </w:tr>
      <w:tr>
        <w:tc>
          <w:tcPr>
            <w:tcW w:type="dxa" w:w="8640"/>
          </w:tcPr>
          <w:p>
            <w:r>
              <w:t>a3</w:t>
            </w:r>
          </w:p>
        </w:tc>
      </w:tr>
      <w:tr>
        <w:tc>
          <w:tcPr>
            <w:tcW w:type="dxa" w:w="8640"/>
          </w:tcPr>
          <w:p>
            <w:r>
              <w:t xml:space="preserve">تلویزیون سامسونگ </w:t>
            </w:r>
          </w:p>
        </w:tc>
      </w:tr>
      <w:tr>
        <w:tc>
          <w:tcPr>
            <w:tcW w:type="dxa" w:w="8640"/>
          </w:tcPr>
          <w:p>
            <w:r>
              <w:t>redmi 10 c</w:t>
            </w:r>
          </w:p>
        </w:tc>
      </w:tr>
      <w:tr>
        <w:tc>
          <w:tcPr>
            <w:tcW w:type="dxa" w:w="8640"/>
          </w:tcPr>
          <w:p>
            <w:r>
              <w:t>موتور فن پژو</w:t>
            </w:r>
          </w:p>
        </w:tc>
      </w:tr>
      <w:tr>
        <w:tc>
          <w:tcPr>
            <w:tcW w:type="dxa" w:w="8640"/>
          </w:tcPr>
          <w:p>
            <w:r>
              <w:t>مکسیدر</w:t>
            </w:r>
          </w:p>
        </w:tc>
      </w:tr>
      <w:tr>
        <w:tc>
          <w:tcPr>
            <w:tcW w:type="dxa" w:w="8640"/>
          </w:tcPr>
          <w:p>
            <w:r>
              <w:t>موتور اب</w:t>
            </w:r>
          </w:p>
        </w:tc>
      </w:tr>
      <w:tr>
        <w:tc>
          <w:tcPr>
            <w:tcW w:type="dxa" w:w="8640"/>
          </w:tcPr>
          <w:p>
            <w:r>
              <w:t>بلبرینگ کش</w:t>
            </w:r>
          </w:p>
        </w:tc>
      </w:tr>
      <w:tr>
        <w:tc>
          <w:tcPr>
            <w:tcW w:type="dxa" w:w="8640"/>
          </w:tcPr>
          <w:p>
            <w:r>
              <w:t>چسب مو</w:t>
            </w:r>
          </w:p>
        </w:tc>
      </w:tr>
      <w:tr>
        <w:tc>
          <w:tcPr>
            <w:tcW w:type="dxa" w:w="8640"/>
          </w:tcPr>
          <w:p>
            <w:r>
              <w:t>دریل دیوالت</w:t>
            </w:r>
          </w:p>
        </w:tc>
      </w:tr>
      <w:tr>
        <w:tc>
          <w:tcPr>
            <w:tcW w:type="dxa" w:w="8640"/>
          </w:tcPr>
          <w:p>
            <w:r>
              <w:t>کاور</w:t>
            </w:r>
          </w:p>
        </w:tc>
      </w:tr>
      <w:tr>
        <w:tc>
          <w:tcPr>
            <w:tcW w:type="dxa" w:w="8640"/>
          </w:tcPr>
          <w:p>
            <w:r>
              <w:t>کیف ورزشی مردانه</w:t>
            </w:r>
          </w:p>
        </w:tc>
      </w:tr>
      <w:tr>
        <w:tc>
          <w:tcPr>
            <w:tcW w:type="dxa" w:w="8640"/>
          </w:tcPr>
          <w:p>
            <w:r>
              <w:t>کفش کتونی مردانه</w:t>
            </w:r>
          </w:p>
        </w:tc>
      </w:tr>
      <w:tr>
        <w:tc>
          <w:tcPr>
            <w:tcW w:type="dxa" w:w="8640"/>
          </w:tcPr>
          <w:p>
            <w:r>
              <w:t>اسپیکر دسکتاپ</w:t>
            </w:r>
          </w:p>
        </w:tc>
      </w:tr>
      <w:tr>
        <w:tc>
          <w:tcPr>
            <w:tcW w:type="dxa" w:w="8640"/>
          </w:tcPr>
          <w:p>
            <w:r>
              <w:t>ایفون 6 پلاس</w:t>
            </w:r>
          </w:p>
        </w:tc>
      </w:tr>
      <w:tr>
        <w:tc>
          <w:tcPr>
            <w:tcW w:type="dxa" w:w="8640"/>
          </w:tcPr>
          <w:p>
            <w:r>
              <w:t>زنجیر عزاداری بزرگسال</w:t>
            </w:r>
          </w:p>
        </w:tc>
      </w:tr>
      <w:tr>
        <w:tc>
          <w:tcPr>
            <w:tcW w:type="dxa" w:w="8640"/>
          </w:tcPr>
          <w:p>
            <w:r>
              <w:t>ssd 256</w:t>
            </w:r>
          </w:p>
        </w:tc>
      </w:tr>
      <w:tr>
        <w:tc>
          <w:tcPr>
            <w:tcW w:type="dxa" w:w="8640"/>
          </w:tcPr>
          <w:p>
            <w:r>
              <w:t>قاب گوشی شیایومی نوت 8 پرو</w:t>
            </w:r>
          </w:p>
        </w:tc>
      </w:tr>
      <w:tr>
        <w:tc>
          <w:tcPr>
            <w:tcW w:type="dxa" w:w="8640"/>
          </w:tcPr>
          <w:p>
            <w:r>
              <w:t>پخش پایونر</w:t>
            </w:r>
          </w:p>
        </w:tc>
      </w:tr>
      <w:tr>
        <w:tc>
          <w:tcPr>
            <w:tcW w:type="dxa" w:w="8640"/>
          </w:tcPr>
          <w:p>
            <w:r>
              <w:t>چاقو پروانه ای</w:t>
            </w:r>
          </w:p>
        </w:tc>
      </w:tr>
      <w:tr>
        <w:tc>
          <w:tcPr>
            <w:tcW w:type="dxa" w:w="8640"/>
          </w:tcPr>
          <w:p>
            <w:r>
              <w:t>ردمی10</w:t>
            </w:r>
          </w:p>
        </w:tc>
      </w:tr>
      <w:tr>
        <w:tc>
          <w:tcPr>
            <w:tcW w:type="dxa" w:w="8640"/>
          </w:tcPr>
          <w:p>
            <w:r>
              <w:t>سیگار الکترونیکی</w:t>
            </w:r>
          </w:p>
        </w:tc>
      </w:tr>
      <w:tr>
        <w:tc>
          <w:tcPr>
            <w:tcW w:type="dxa" w:w="8640"/>
          </w:tcPr>
          <w:p>
            <w:r>
              <w:t>لب تاپ گیمینگ</w:t>
            </w:r>
          </w:p>
        </w:tc>
      </w:tr>
      <w:tr>
        <w:tc>
          <w:tcPr>
            <w:tcW w:type="dxa" w:w="8640"/>
          </w:tcPr>
          <w:p>
            <w:r>
              <w:t>رزین اپوکسی</w:t>
            </w:r>
          </w:p>
        </w:tc>
      </w:tr>
      <w:tr>
        <w:tc>
          <w:tcPr>
            <w:tcW w:type="dxa" w:w="8640"/>
          </w:tcPr>
          <w:p>
            <w:r>
              <w:t>دستگاه لوله بازکنی</w:t>
            </w:r>
          </w:p>
        </w:tc>
      </w:tr>
      <w:tr>
        <w:tc>
          <w:tcPr>
            <w:tcW w:type="dxa" w:w="8640"/>
          </w:tcPr>
          <w:p>
            <w:r>
              <w:t>steam deck</w:t>
            </w:r>
          </w:p>
        </w:tc>
      </w:tr>
      <w:tr>
        <w:tc>
          <w:tcPr>
            <w:tcW w:type="dxa" w:w="8640"/>
          </w:tcPr>
          <w:p>
            <w:r>
              <w:t>پیکسل بی تی اس</w:t>
            </w:r>
          </w:p>
        </w:tc>
      </w:tr>
      <w:tr>
        <w:tc>
          <w:tcPr>
            <w:tcW w:type="dxa" w:w="8640"/>
          </w:tcPr>
          <w:p>
            <w:r>
              <w:t xml:space="preserve"> دوچرخه</w:t>
            </w:r>
          </w:p>
        </w:tc>
      </w:tr>
      <w:tr>
        <w:tc>
          <w:tcPr>
            <w:tcW w:type="dxa" w:w="8640"/>
          </w:tcPr>
          <w:p>
            <w:r>
              <w:t>اکشن فیگور مرد عنکبوتی</w:t>
            </w:r>
          </w:p>
        </w:tc>
      </w:tr>
      <w:tr>
        <w:tc>
          <w:tcPr>
            <w:tcW w:type="dxa" w:w="8640"/>
          </w:tcPr>
          <w:p>
            <w:r>
              <w:t>دوچرخه موتوری</w:t>
            </w:r>
          </w:p>
        </w:tc>
      </w:tr>
      <w:tr>
        <w:tc>
          <w:tcPr>
            <w:tcW w:type="dxa" w:w="8640"/>
          </w:tcPr>
          <w:p>
            <w:r>
              <w:t>sony a7c</w:t>
            </w:r>
          </w:p>
        </w:tc>
      </w:tr>
      <w:tr>
        <w:tc>
          <w:tcPr>
            <w:tcW w:type="dxa" w:w="8640"/>
          </w:tcPr>
          <w:p>
            <w:r>
              <w:t>وایر شمع پژو</w:t>
            </w:r>
          </w:p>
        </w:tc>
      </w:tr>
      <w:tr>
        <w:tc>
          <w:tcPr>
            <w:tcW w:type="dxa" w:w="8640"/>
          </w:tcPr>
          <w:p>
            <w:r>
              <w:t>ایفون ۹</w:t>
            </w:r>
          </w:p>
        </w:tc>
      </w:tr>
      <w:tr>
        <w:tc>
          <w:tcPr>
            <w:tcW w:type="dxa" w:w="8640"/>
          </w:tcPr>
          <w:p>
            <w:r>
              <w:t>ظرف فریزری</w:t>
            </w:r>
          </w:p>
        </w:tc>
      </w:tr>
      <w:tr>
        <w:tc>
          <w:tcPr>
            <w:tcW w:type="dxa" w:w="8640"/>
          </w:tcPr>
          <w:p>
            <w:r>
              <w:t>کولر گازی هایسنس 30000</w:t>
            </w:r>
          </w:p>
        </w:tc>
      </w:tr>
      <w:tr>
        <w:tc>
          <w:tcPr>
            <w:tcW w:type="dxa" w:w="8640"/>
          </w:tcPr>
          <w:p>
            <w:r>
              <w:t>مداد چشم</w:t>
            </w:r>
          </w:p>
        </w:tc>
      </w:tr>
      <w:tr>
        <w:tc>
          <w:tcPr>
            <w:tcW w:type="dxa" w:w="8640"/>
          </w:tcPr>
          <w:p>
            <w:r>
              <w:t>ram 16</w:t>
            </w:r>
          </w:p>
        </w:tc>
      </w:tr>
      <w:tr>
        <w:tc>
          <w:tcPr>
            <w:tcW w:type="dxa" w:w="8640"/>
          </w:tcPr>
          <w:p>
            <w:r>
              <w:t>i5 10400f</w:t>
            </w:r>
          </w:p>
        </w:tc>
      </w:tr>
      <w:tr>
        <w:tc>
          <w:tcPr>
            <w:tcW w:type="dxa" w:w="8640"/>
          </w:tcPr>
          <w:p>
            <w:r>
              <w:t>چراق قوه</w:t>
            </w:r>
          </w:p>
        </w:tc>
      </w:tr>
      <w:tr>
        <w:tc>
          <w:tcPr>
            <w:tcW w:type="dxa" w:w="8640"/>
          </w:tcPr>
          <w:p>
            <w:r>
              <w:t xml:space="preserve">شلوار مردانه </w:t>
            </w:r>
          </w:p>
        </w:tc>
      </w:tr>
      <w:tr>
        <w:tc>
          <w:tcPr>
            <w:tcW w:type="dxa" w:w="8640"/>
          </w:tcPr>
          <w:p>
            <w:r>
              <w:t>گوشی ایفون 11 پرو</w:t>
            </w:r>
          </w:p>
        </w:tc>
      </w:tr>
      <w:tr>
        <w:tc>
          <w:tcPr>
            <w:tcW w:type="dxa" w:w="8640"/>
          </w:tcPr>
          <w:p>
            <w:r>
              <w:t>میز تحریر چوبی</w:t>
            </w:r>
          </w:p>
        </w:tc>
      </w:tr>
      <w:tr>
        <w:tc>
          <w:tcPr>
            <w:tcW w:type="dxa" w:w="8640"/>
          </w:tcPr>
          <w:p>
            <w:r>
              <w:t>اسیاب قهوه دستی</w:t>
            </w:r>
          </w:p>
        </w:tc>
      </w:tr>
      <w:tr>
        <w:tc>
          <w:tcPr>
            <w:tcW w:type="dxa" w:w="8640"/>
          </w:tcPr>
          <w:p>
            <w:r>
              <w:t>فلش 8 گیگ</w:t>
            </w:r>
          </w:p>
        </w:tc>
      </w:tr>
      <w:tr>
        <w:tc>
          <w:tcPr>
            <w:tcW w:type="dxa" w:w="8640"/>
          </w:tcPr>
          <w:p>
            <w:r>
              <w:t>دوبند کشتی</w:t>
            </w:r>
          </w:p>
        </w:tc>
      </w:tr>
      <w:tr>
        <w:tc>
          <w:tcPr>
            <w:tcW w:type="dxa" w:w="8640"/>
          </w:tcPr>
          <w:p>
            <w:r>
              <w:t>اتو بوش</w:t>
            </w:r>
          </w:p>
        </w:tc>
      </w:tr>
      <w:tr>
        <w:tc>
          <w:tcPr>
            <w:tcW w:type="dxa" w:w="8640"/>
          </w:tcPr>
          <w:p>
            <w:r>
              <w:t>پدیاشور</w:t>
            </w:r>
          </w:p>
        </w:tc>
      </w:tr>
      <w:tr>
        <w:tc>
          <w:tcPr>
            <w:tcW w:type="dxa" w:w="8640"/>
          </w:tcPr>
          <w:p>
            <w:r>
              <w:t>سرویس نقره</w:t>
            </w:r>
          </w:p>
        </w:tc>
      </w:tr>
      <w:tr>
        <w:tc>
          <w:tcPr>
            <w:tcW w:type="dxa" w:w="8640"/>
          </w:tcPr>
          <w:p>
            <w:r>
              <w:t>طلا یاب</w:t>
            </w:r>
          </w:p>
        </w:tc>
      </w:tr>
      <w:tr>
        <w:tc>
          <w:tcPr>
            <w:tcW w:type="dxa" w:w="8640"/>
          </w:tcPr>
          <w:p>
            <w:r>
              <w:t>دستگاه پرس لوله</w:t>
            </w:r>
          </w:p>
        </w:tc>
      </w:tr>
      <w:tr>
        <w:tc>
          <w:tcPr>
            <w:tcW w:type="dxa" w:w="8640"/>
          </w:tcPr>
          <w:p>
            <w:r>
              <w:t>دریل پیچ</w:t>
            </w:r>
          </w:p>
        </w:tc>
      </w:tr>
      <w:tr>
        <w:tc>
          <w:tcPr>
            <w:tcW w:type="dxa" w:w="8640"/>
          </w:tcPr>
          <w:p>
            <w:r>
              <w:t>بطری پلاستیکی</w:t>
            </w:r>
          </w:p>
        </w:tc>
      </w:tr>
      <w:tr>
        <w:tc>
          <w:tcPr>
            <w:tcW w:type="dxa" w:w="8640"/>
          </w:tcPr>
          <w:p>
            <w:r>
              <w:t>ام دی اف</w:t>
            </w:r>
          </w:p>
        </w:tc>
      </w:tr>
      <w:tr>
        <w:tc>
          <w:tcPr>
            <w:tcW w:type="dxa" w:w="8640"/>
          </w:tcPr>
          <w:p>
            <w:r>
              <w:t>دارت سوزنی</w:t>
            </w:r>
          </w:p>
        </w:tc>
      </w:tr>
      <w:tr>
        <w:tc>
          <w:tcPr>
            <w:tcW w:type="dxa" w:w="8640"/>
          </w:tcPr>
          <w:p>
            <w:r>
              <w:t>کوله زنانه</w:t>
            </w:r>
          </w:p>
        </w:tc>
      </w:tr>
      <w:tr>
        <w:tc>
          <w:tcPr>
            <w:tcW w:type="dxa" w:w="8640"/>
          </w:tcPr>
          <w:p>
            <w:r>
              <w:t>گوشیa01</w:t>
            </w:r>
          </w:p>
        </w:tc>
      </w:tr>
      <w:tr>
        <w:tc>
          <w:tcPr>
            <w:tcW w:type="dxa" w:w="8640"/>
          </w:tcPr>
          <w:p>
            <w:r>
              <w:t>دیپوینت</w:t>
            </w:r>
          </w:p>
        </w:tc>
      </w:tr>
      <w:tr>
        <w:tc>
          <w:tcPr>
            <w:tcW w:type="dxa" w:w="8640"/>
          </w:tcPr>
          <w:p>
            <w:r>
              <w:t>میزتحریر کودک</w:t>
            </w:r>
          </w:p>
        </w:tc>
      </w:tr>
      <w:tr>
        <w:tc>
          <w:tcPr>
            <w:tcW w:type="dxa" w:w="8640"/>
          </w:tcPr>
          <w:p>
            <w:r>
              <w:t>Iphone x</w:t>
            </w:r>
          </w:p>
        </w:tc>
      </w:tr>
      <w:tr>
        <w:tc>
          <w:tcPr>
            <w:tcW w:type="dxa" w:w="8640"/>
          </w:tcPr>
          <w:p>
            <w:r>
              <w:t>کفش صندل</w:t>
            </w:r>
          </w:p>
        </w:tc>
      </w:tr>
      <w:tr>
        <w:tc>
          <w:tcPr>
            <w:tcW w:type="dxa" w:w="8640"/>
          </w:tcPr>
          <w:p>
            <w:r>
              <w:t>پخش سونی</w:t>
            </w:r>
          </w:p>
        </w:tc>
      </w:tr>
      <w:tr>
        <w:tc>
          <w:tcPr>
            <w:tcW w:type="dxa" w:w="8640"/>
          </w:tcPr>
          <w:p>
            <w:r>
              <w:t>مبل سلطنتی 9نفره</w:t>
            </w:r>
          </w:p>
        </w:tc>
      </w:tr>
      <w:tr>
        <w:tc>
          <w:tcPr>
            <w:tcW w:type="dxa" w:w="8640"/>
          </w:tcPr>
          <w:p>
            <w:r>
              <w:t>سامسونگa52</w:t>
            </w:r>
          </w:p>
        </w:tc>
      </w:tr>
      <w:tr>
        <w:tc>
          <w:tcPr>
            <w:tcW w:type="dxa" w:w="8640"/>
          </w:tcPr>
          <w:p>
            <w:r>
              <w:t>چراغ تیبا</w:t>
            </w:r>
          </w:p>
        </w:tc>
      </w:tr>
      <w:tr>
        <w:tc>
          <w:tcPr>
            <w:tcW w:type="dxa" w:w="8640"/>
          </w:tcPr>
          <w:p>
            <w:r>
              <w:t>صفر زن</w:t>
            </w:r>
          </w:p>
        </w:tc>
      </w:tr>
      <w:tr>
        <w:tc>
          <w:tcPr>
            <w:tcW w:type="dxa" w:w="8640"/>
          </w:tcPr>
          <w:p>
            <w:r>
              <w:t>میز نهار خوری چهار نفره</w:t>
            </w:r>
          </w:p>
        </w:tc>
      </w:tr>
      <w:tr>
        <w:tc>
          <w:tcPr>
            <w:tcW w:type="dxa" w:w="8640"/>
          </w:tcPr>
          <w:p>
            <w:r>
              <w:t>قیچی لوله</w:t>
            </w:r>
          </w:p>
        </w:tc>
      </w:tr>
      <w:tr>
        <w:tc>
          <w:tcPr>
            <w:tcW w:type="dxa" w:w="8640"/>
          </w:tcPr>
          <w:p>
            <w:r>
              <w:t>پابجی</w:t>
            </w:r>
          </w:p>
        </w:tc>
      </w:tr>
      <w:tr>
        <w:tc>
          <w:tcPr>
            <w:tcW w:type="dxa" w:w="8640"/>
          </w:tcPr>
          <w:p>
            <w:r>
              <w:t>پاپ سوکت فانتزی</w:t>
            </w:r>
          </w:p>
        </w:tc>
      </w:tr>
      <w:tr>
        <w:tc>
          <w:tcPr>
            <w:tcW w:type="dxa" w:w="8640"/>
          </w:tcPr>
          <w:p>
            <w:r>
              <w:t>گوشی a33 سامسونگ</w:t>
            </w:r>
          </w:p>
        </w:tc>
      </w:tr>
      <w:tr>
        <w:tc>
          <w:tcPr>
            <w:tcW w:type="dxa" w:w="8640"/>
          </w:tcPr>
          <w:p>
            <w:r>
              <w:t>عصا چوبی</w:t>
            </w:r>
          </w:p>
        </w:tc>
      </w:tr>
      <w:tr>
        <w:tc>
          <w:tcPr>
            <w:tcW w:type="dxa" w:w="8640"/>
          </w:tcPr>
          <w:p>
            <w:r>
              <w:t>پلی استیشن۲</w:t>
            </w:r>
          </w:p>
        </w:tc>
      </w:tr>
      <w:tr>
        <w:tc>
          <w:tcPr>
            <w:tcW w:type="dxa" w:w="8640"/>
          </w:tcPr>
          <w:p>
            <w:r>
              <w:t>بوت دخترانه</w:t>
            </w:r>
          </w:p>
        </w:tc>
      </w:tr>
      <w:tr>
        <w:tc>
          <w:tcPr>
            <w:tcW w:type="dxa" w:w="8640"/>
          </w:tcPr>
          <w:p>
            <w:r>
              <w:t>زودپز تفال</w:t>
            </w:r>
          </w:p>
        </w:tc>
      </w:tr>
      <w:tr>
        <w:tc>
          <w:tcPr>
            <w:tcW w:type="dxa" w:w="8640"/>
          </w:tcPr>
          <w:p>
            <w:r>
              <w:t>12700k</w:t>
            </w:r>
          </w:p>
        </w:tc>
      </w:tr>
      <w:tr>
        <w:tc>
          <w:tcPr>
            <w:tcW w:type="dxa" w:w="8640"/>
          </w:tcPr>
          <w:p>
            <w:r>
              <w:t>لحیم</w:t>
            </w:r>
          </w:p>
        </w:tc>
      </w:tr>
      <w:tr>
        <w:tc>
          <w:tcPr>
            <w:tcW w:type="dxa" w:w="8640"/>
          </w:tcPr>
          <w:p>
            <w:r>
              <w:t>Note 10s</w:t>
            </w:r>
          </w:p>
        </w:tc>
      </w:tr>
      <w:tr>
        <w:tc>
          <w:tcPr>
            <w:tcW w:type="dxa" w:w="8640"/>
          </w:tcPr>
          <w:p>
            <w:r>
              <w:t>ویتامین c</w:t>
            </w:r>
          </w:p>
        </w:tc>
      </w:tr>
      <w:tr>
        <w:tc>
          <w:tcPr>
            <w:tcW w:type="dxa" w:w="8640"/>
          </w:tcPr>
          <w:p>
            <w:r>
              <w:t>لیزر موهای زاید</w:t>
            </w:r>
          </w:p>
        </w:tc>
      </w:tr>
      <w:tr>
        <w:tc>
          <w:tcPr>
            <w:tcW w:type="dxa" w:w="8640"/>
          </w:tcPr>
          <w:p>
            <w:r>
              <w:t>Redmi 9A</w:t>
            </w:r>
          </w:p>
        </w:tc>
      </w:tr>
      <w:tr>
        <w:tc>
          <w:tcPr>
            <w:tcW w:type="dxa" w:w="8640"/>
          </w:tcPr>
          <w:p>
            <w:r>
              <w:t>خط چشم مای</w:t>
            </w:r>
          </w:p>
        </w:tc>
      </w:tr>
      <w:tr>
        <w:tc>
          <w:tcPr>
            <w:tcW w:type="dxa" w:w="8640"/>
          </w:tcPr>
          <w:p>
            <w:r>
              <w:t>گوشی نوت ۹</w:t>
            </w:r>
          </w:p>
        </w:tc>
      </w:tr>
      <w:tr>
        <w:tc>
          <w:tcPr>
            <w:tcW w:type="dxa" w:w="8640"/>
          </w:tcPr>
          <w:p>
            <w:r>
              <w:t>اسکمی</w:t>
            </w:r>
          </w:p>
        </w:tc>
      </w:tr>
      <w:tr>
        <w:tc>
          <w:tcPr>
            <w:tcW w:type="dxa" w:w="8640"/>
          </w:tcPr>
          <w:p>
            <w:r>
              <w:t>توربان مجلسی</w:t>
            </w:r>
          </w:p>
        </w:tc>
      </w:tr>
      <w:tr>
        <w:tc>
          <w:tcPr>
            <w:tcW w:type="dxa" w:w="8640"/>
          </w:tcPr>
          <w:p>
            <w:r>
              <w:t>بیبی چک</w:t>
            </w:r>
          </w:p>
        </w:tc>
      </w:tr>
      <w:tr>
        <w:tc>
          <w:tcPr>
            <w:tcW w:type="dxa" w:w="8640"/>
          </w:tcPr>
          <w:p>
            <w:r>
              <w:t>قاب گوشی A32</w:t>
            </w:r>
          </w:p>
        </w:tc>
      </w:tr>
      <w:tr>
        <w:tc>
          <w:tcPr>
            <w:tcW w:type="dxa" w:w="8640"/>
          </w:tcPr>
          <w:p>
            <w:r>
              <w:t>ست لباس زیر زنانه</w:t>
            </w:r>
          </w:p>
        </w:tc>
      </w:tr>
      <w:tr>
        <w:tc>
          <w:tcPr>
            <w:tcW w:type="dxa" w:w="8640"/>
          </w:tcPr>
          <w:p>
            <w:r>
              <w:t>سرپلوس پراید</w:t>
            </w:r>
          </w:p>
        </w:tc>
      </w:tr>
      <w:tr>
        <w:tc>
          <w:tcPr>
            <w:tcW w:type="dxa" w:w="8640"/>
          </w:tcPr>
          <w:p>
            <w:r>
              <w:t>مانیتور msi</w:t>
            </w:r>
          </w:p>
        </w:tc>
      </w:tr>
      <w:tr>
        <w:tc>
          <w:tcPr>
            <w:tcW w:type="dxa" w:w="8640"/>
          </w:tcPr>
          <w:p>
            <w:r>
              <w:t>tuf</w:t>
            </w:r>
          </w:p>
        </w:tc>
      </w:tr>
      <w:tr>
        <w:tc>
          <w:tcPr>
            <w:tcW w:type="dxa" w:w="8640"/>
          </w:tcPr>
          <w:p>
            <w:r>
              <w:t>رم 32</w:t>
            </w:r>
          </w:p>
        </w:tc>
      </w:tr>
      <w:tr>
        <w:tc>
          <w:tcPr>
            <w:tcW w:type="dxa" w:w="8640"/>
          </w:tcPr>
          <w:p>
            <w:r>
              <w:t>لباس کودک پسرانه</w:t>
            </w:r>
          </w:p>
        </w:tc>
      </w:tr>
      <w:tr>
        <w:tc>
          <w:tcPr>
            <w:tcW w:type="dxa" w:w="8640"/>
          </w:tcPr>
          <w:p>
            <w:r>
              <w:t>bip u pro</w:t>
            </w:r>
          </w:p>
        </w:tc>
      </w:tr>
      <w:tr>
        <w:tc>
          <w:tcPr>
            <w:tcW w:type="dxa" w:w="8640"/>
          </w:tcPr>
          <w:p>
            <w:r>
              <w:t>اکسل عقب پراید</w:t>
            </w:r>
          </w:p>
        </w:tc>
      </w:tr>
      <w:tr>
        <w:tc>
          <w:tcPr>
            <w:tcW w:type="dxa" w:w="8640"/>
          </w:tcPr>
          <w:p>
            <w:r>
              <w:t>تلویزیون ال ای دی هوشمند</w:t>
            </w:r>
          </w:p>
        </w:tc>
      </w:tr>
      <w:tr>
        <w:tc>
          <w:tcPr>
            <w:tcW w:type="dxa" w:w="8640"/>
          </w:tcPr>
          <w:p>
            <w:r>
              <w:t>پتو نوزاد</w:t>
            </w:r>
          </w:p>
        </w:tc>
      </w:tr>
      <w:tr>
        <w:tc>
          <w:tcPr>
            <w:tcW w:type="dxa" w:w="8640"/>
          </w:tcPr>
          <w:p>
            <w:r>
              <w:t>آ۳۲</w:t>
            </w:r>
          </w:p>
        </w:tc>
      </w:tr>
      <w:tr>
        <w:tc>
          <w:tcPr>
            <w:tcW w:type="dxa" w:w="8640"/>
          </w:tcPr>
          <w:p>
            <w:r>
              <w:t>زاویه فک</w:t>
            </w:r>
          </w:p>
        </w:tc>
      </w:tr>
      <w:tr>
        <w:tc>
          <w:tcPr>
            <w:tcW w:type="dxa" w:w="8640"/>
          </w:tcPr>
          <w:p>
            <w:r>
              <w:t xml:space="preserve">چراغ خواب </w:t>
            </w:r>
          </w:p>
        </w:tc>
      </w:tr>
      <w:tr>
        <w:tc>
          <w:tcPr>
            <w:tcW w:type="dxa" w:w="8640"/>
          </w:tcPr>
          <w:p>
            <w:r>
              <w:t>بیسکویت</w:t>
            </w:r>
          </w:p>
        </w:tc>
      </w:tr>
      <w:tr>
        <w:tc>
          <w:tcPr>
            <w:tcW w:type="dxa" w:w="8640"/>
          </w:tcPr>
          <w:p>
            <w:r>
              <w:t>الکترود</w:t>
            </w:r>
          </w:p>
        </w:tc>
      </w:tr>
      <w:tr>
        <w:tc>
          <w:tcPr>
            <w:tcW w:type="dxa" w:w="8640"/>
          </w:tcPr>
          <w:p>
            <w:r>
              <w:t>میز تی وی</w:t>
            </w:r>
          </w:p>
        </w:tc>
      </w:tr>
      <w:tr>
        <w:tc>
          <w:tcPr>
            <w:tcW w:type="dxa" w:w="8640"/>
          </w:tcPr>
          <w:p>
            <w:r>
              <w:t>پالت سایه چشم</w:t>
            </w:r>
          </w:p>
        </w:tc>
      </w:tr>
      <w:tr>
        <w:tc>
          <w:tcPr>
            <w:tcW w:type="dxa" w:w="8640"/>
          </w:tcPr>
          <w:p>
            <w:r>
              <w:t>کولر ابی پرتابل</w:t>
            </w:r>
          </w:p>
        </w:tc>
      </w:tr>
      <w:tr>
        <w:tc>
          <w:tcPr>
            <w:tcW w:type="dxa" w:w="8640"/>
          </w:tcPr>
          <w:p>
            <w:r>
              <w:t xml:space="preserve">موتورولا </w:t>
            </w:r>
          </w:p>
        </w:tc>
      </w:tr>
      <w:tr>
        <w:tc>
          <w:tcPr>
            <w:tcW w:type="dxa" w:w="8640"/>
          </w:tcPr>
          <w:p>
            <w:r>
              <w:t>میکرولب</w:t>
            </w:r>
          </w:p>
        </w:tc>
      </w:tr>
      <w:tr>
        <w:tc>
          <w:tcPr>
            <w:tcW w:type="dxa" w:w="8640"/>
          </w:tcPr>
          <w:p>
            <w:r>
              <w:t>فر توکار اخوان</w:t>
            </w:r>
          </w:p>
        </w:tc>
      </w:tr>
      <w:tr>
        <w:tc>
          <w:tcPr>
            <w:tcW w:type="dxa" w:w="8640"/>
          </w:tcPr>
          <w:p>
            <w:r>
              <w:t xml:space="preserve">ایکس باکس وان </w:t>
            </w:r>
          </w:p>
        </w:tc>
      </w:tr>
      <w:tr>
        <w:tc>
          <w:tcPr>
            <w:tcW w:type="dxa" w:w="8640"/>
          </w:tcPr>
          <w:p>
            <w:r>
              <w:t>گوشی سامسونگ a20</w:t>
            </w:r>
          </w:p>
        </w:tc>
      </w:tr>
      <w:tr>
        <w:tc>
          <w:tcPr>
            <w:tcW w:type="dxa" w:w="8640"/>
          </w:tcPr>
          <w:p>
            <w:r>
              <w:t>شیشه شیر چیکو</w:t>
            </w:r>
          </w:p>
        </w:tc>
      </w:tr>
      <w:tr>
        <w:tc>
          <w:tcPr>
            <w:tcW w:type="dxa" w:w="8640"/>
          </w:tcPr>
          <w:p>
            <w:r>
              <w:t>میز و صندلی تاشو</w:t>
            </w:r>
          </w:p>
        </w:tc>
      </w:tr>
      <w:tr>
        <w:tc>
          <w:tcPr>
            <w:tcW w:type="dxa" w:w="8640"/>
          </w:tcPr>
          <w:p>
            <w:r>
              <w:t>لب تاب استوک</w:t>
            </w:r>
          </w:p>
        </w:tc>
      </w:tr>
      <w:tr>
        <w:tc>
          <w:tcPr>
            <w:tcW w:type="dxa" w:w="8640"/>
          </w:tcPr>
          <w:p>
            <w:r>
              <w:t>مخلوط کن صنعتی</w:t>
            </w:r>
          </w:p>
        </w:tc>
      </w:tr>
      <w:tr>
        <w:tc>
          <w:tcPr>
            <w:tcW w:type="dxa" w:w="8640"/>
          </w:tcPr>
          <w:p>
            <w:r>
              <w:t xml:space="preserve">شیامی </w:t>
            </w:r>
          </w:p>
        </w:tc>
      </w:tr>
      <w:tr>
        <w:tc>
          <w:tcPr>
            <w:tcW w:type="dxa" w:w="8640"/>
          </w:tcPr>
          <w:p>
            <w:r>
              <w:t>لپتاب گیمینگ</w:t>
            </w:r>
          </w:p>
        </w:tc>
      </w:tr>
      <w:tr>
        <w:tc>
          <w:tcPr>
            <w:tcW w:type="dxa" w:w="8640"/>
          </w:tcPr>
          <w:p>
            <w:r>
              <w:t>Ps3</w:t>
            </w:r>
          </w:p>
        </w:tc>
      </w:tr>
      <w:tr>
        <w:tc>
          <w:tcPr>
            <w:tcW w:type="dxa" w:w="8640"/>
          </w:tcPr>
          <w:p>
            <w:r>
              <w:t>پوکو x4 pro</w:t>
            </w:r>
          </w:p>
        </w:tc>
      </w:tr>
      <w:tr>
        <w:tc>
          <w:tcPr>
            <w:tcW w:type="dxa" w:w="8640"/>
          </w:tcPr>
          <w:p>
            <w:r>
              <w:t>کراتین مونوهیدرات</w:t>
            </w:r>
          </w:p>
        </w:tc>
      </w:tr>
      <w:tr>
        <w:tc>
          <w:tcPr>
            <w:tcW w:type="dxa" w:w="8640"/>
          </w:tcPr>
          <w:p>
            <w:r>
              <w:t>اب تصفیه کن خانگی</w:t>
            </w:r>
          </w:p>
        </w:tc>
      </w:tr>
      <w:tr>
        <w:tc>
          <w:tcPr>
            <w:tcW w:type="dxa" w:w="8640"/>
          </w:tcPr>
          <w:p>
            <w:r>
              <w:t>محافظ کابل شارژر</w:t>
            </w:r>
          </w:p>
        </w:tc>
      </w:tr>
      <w:tr>
        <w:tc>
          <w:tcPr>
            <w:tcW w:type="dxa" w:w="8640"/>
          </w:tcPr>
          <w:p>
            <w:r>
              <w:t>هندزفری بلوتوث لنوو</w:t>
            </w:r>
          </w:p>
        </w:tc>
      </w:tr>
      <w:tr>
        <w:tc>
          <w:tcPr>
            <w:tcW w:type="dxa" w:w="8640"/>
          </w:tcPr>
          <w:p>
            <w:r>
              <w:t>ماشین کنترلی سرعتی</w:t>
            </w:r>
          </w:p>
        </w:tc>
      </w:tr>
      <w:tr>
        <w:tc>
          <w:tcPr>
            <w:tcW w:type="dxa" w:w="8640"/>
          </w:tcPr>
          <w:p>
            <w:r>
              <w:t>پمپ سمپاش</w:t>
            </w:r>
          </w:p>
        </w:tc>
      </w:tr>
      <w:tr>
        <w:tc>
          <w:tcPr>
            <w:tcW w:type="dxa" w:w="8640"/>
          </w:tcPr>
          <w:p>
            <w:r>
              <w:t xml:space="preserve">روشویی </w:t>
            </w:r>
          </w:p>
        </w:tc>
      </w:tr>
      <w:tr>
        <w:tc>
          <w:tcPr>
            <w:tcW w:type="dxa" w:w="8640"/>
          </w:tcPr>
          <w:p>
            <w:r>
              <w:t>جاروبرقی رباتیک</w:t>
            </w:r>
          </w:p>
        </w:tc>
      </w:tr>
      <w:tr>
        <w:tc>
          <w:tcPr>
            <w:tcW w:type="dxa" w:w="8640"/>
          </w:tcPr>
          <w:p>
            <w:r>
              <w:t xml:space="preserve">کفش ایمنی </w:t>
            </w:r>
          </w:p>
        </w:tc>
      </w:tr>
      <w:tr>
        <w:tc>
          <w:tcPr>
            <w:tcW w:type="dxa" w:w="8640"/>
          </w:tcPr>
          <w:p>
            <w:r>
              <w:t>پاراوان</w:t>
            </w:r>
          </w:p>
        </w:tc>
      </w:tr>
      <w:tr>
        <w:tc>
          <w:tcPr>
            <w:tcW w:type="dxa" w:w="8640"/>
          </w:tcPr>
          <w:p>
            <w:r>
              <w:t>سرویس قابلمه دسینی</w:t>
            </w:r>
          </w:p>
        </w:tc>
      </w:tr>
      <w:tr>
        <w:tc>
          <w:tcPr>
            <w:tcW w:type="dxa" w:w="8640"/>
          </w:tcPr>
          <w:p>
            <w:r>
              <w:t>اینکو</w:t>
            </w:r>
          </w:p>
        </w:tc>
      </w:tr>
      <w:tr>
        <w:tc>
          <w:tcPr>
            <w:tcW w:type="dxa" w:w="8640"/>
          </w:tcPr>
          <w:p>
            <w:r>
              <w:t xml:space="preserve">پمپ آب </w:t>
            </w:r>
          </w:p>
        </w:tc>
      </w:tr>
      <w:tr>
        <w:tc>
          <w:tcPr>
            <w:tcW w:type="dxa" w:w="8640"/>
          </w:tcPr>
          <w:p>
            <w:r>
              <w:t>تاخیری ویگا</w:t>
            </w:r>
          </w:p>
        </w:tc>
      </w:tr>
      <w:tr>
        <w:tc>
          <w:tcPr>
            <w:tcW w:type="dxa" w:w="8640"/>
          </w:tcPr>
          <w:p>
            <w:r>
              <w:t>کالباس</w:t>
            </w:r>
          </w:p>
        </w:tc>
      </w:tr>
      <w:tr>
        <w:tc>
          <w:tcPr>
            <w:tcW w:type="dxa" w:w="8640"/>
          </w:tcPr>
          <w:p>
            <w:r>
              <w:t>تشویقی سگ</w:t>
            </w:r>
          </w:p>
        </w:tc>
      </w:tr>
      <w:tr>
        <w:tc>
          <w:tcPr>
            <w:tcW w:type="dxa" w:w="8640"/>
          </w:tcPr>
          <w:p>
            <w:r>
              <w:t>جعبه فرمان پیکان</w:t>
            </w:r>
          </w:p>
        </w:tc>
      </w:tr>
      <w:tr>
        <w:tc>
          <w:tcPr>
            <w:tcW w:type="dxa" w:w="8640"/>
          </w:tcPr>
          <w:p>
            <w:r>
              <w:t>ننو نوزاد</w:t>
            </w:r>
          </w:p>
        </w:tc>
      </w:tr>
      <w:tr>
        <w:tc>
          <w:tcPr>
            <w:tcW w:type="dxa" w:w="8640"/>
          </w:tcPr>
          <w:p>
            <w:r>
              <w:t>T15</w:t>
            </w:r>
          </w:p>
        </w:tc>
      </w:tr>
      <w:tr>
        <w:tc>
          <w:tcPr>
            <w:tcW w:type="dxa" w:w="8640"/>
          </w:tcPr>
          <w:p>
            <w:r>
              <w:t>طی زمین شوی</w:t>
            </w:r>
          </w:p>
        </w:tc>
      </w:tr>
      <w:tr>
        <w:tc>
          <w:tcPr>
            <w:tcW w:type="dxa" w:w="8640"/>
          </w:tcPr>
          <w:p>
            <w:r>
              <w:t>گوشیa73</w:t>
            </w:r>
          </w:p>
        </w:tc>
      </w:tr>
      <w:tr>
        <w:tc>
          <w:tcPr>
            <w:tcW w:type="dxa" w:w="8640"/>
          </w:tcPr>
          <w:p>
            <w:r>
              <w:t>Poco m3</w:t>
            </w:r>
          </w:p>
        </w:tc>
      </w:tr>
      <w:tr>
        <w:tc>
          <w:tcPr>
            <w:tcW w:type="dxa" w:w="8640"/>
          </w:tcPr>
          <w:p>
            <w:r>
              <w:t>باتری قلمی شارژی</w:t>
            </w:r>
          </w:p>
        </w:tc>
      </w:tr>
      <w:tr>
        <w:tc>
          <w:tcPr>
            <w:tcW w:type="dxa" w:w="8640"/>
          </w:tcPr>
          <w:p>
            <w:r>
              <w:t>انجیر</w:t>
            </w:r>
          </w:p>
        </w:tc>
      </w:tr>
      <w:tr>
        <w:tc>
          <w:tcPr>
            <w:tcW w:type="dxa" w:w="8640"/>
          </w:tcPr>
          <w:p>
            <w:r>
              <w:t>غربیلک فرمان پژو</w:t>
            </w:r>
          </w:p>
        </w:tc>
      </w:tr>
      <w:tr>
        <w:tc>
          <w:tcPr>
            <w:tcW w:type="dxa" w:w="8640"/>
          </w:tcPr>
          <w:p>
            <w:r>
              <w:t>دیجیتال</w:t>
            </w:r>
          </w:p>
        </w:tc>
      </w:tr>
      <w:tr>
        <w:tc>
          <w:tcPr>
            <w:tcW w:type="dxa" w:w="8640"/>
          </w:tcPr>
          <w:p>
            <w:r>
              <w:t>دزدگیر اماکن</w:t>
            </w:r>
          </w:p>
        </w:tc>
      </w:tr>
      <w:tr>
        <w:tc>
          <w:tcPr>
            <w:tcW w:type="dxa" w:w="8640"/>
          </w:tcPr>
          <w:p>
            <w:r>
              <w:t>سیخ کباب</w:t>
            </w:r>
          </w:p>
        </w:tc>
      </w:tr>
      <w:tr>
        <w:tc>
          <w:tcPr>
            <w:tcW w:type="dxa" w:w="8640"/>
          </w:tcPr>
          <w:p>
            <w:r>
              <w:t>توپ تنیس</w:t>
            </w:r>
          </w:p>
        </w:tc>
      </w:tr>
      <w:tr>
        <w:tc>
          <w:tcPr>
            <w:tcW w:type="dxa" w:w="8640"/>
          </w:tcPr>
          <w:p>
            <w:r>
              <w:t>سرویس خواب عروس</w:t>
            </w:r>
          </w:p>
        </w:tc>
      </w:tr>
      <w:tr>
        <w:tc>
          <w:tcPr>
            <w:tcW w:type="dxa" w:w="8640"/>
          </w:tcPr>
          <w:p>
            <w:r>
              <w:t>پایه میز</w:t>
            </w:r>
          </w:p>
        </w:tc>
      </w:tr>
      <w:tr>
        <w:tc>
          <w:tcPr>
            <w:tcW w:type="dxa" w:w="8640"/>
          </w:tcPr>
          <w:p>
            <w:r>
              <w:t>فرمان 206</w:t>
            </w:r>
          </w:p>
        </w:tc>
      </w:tr>
      <w:tr>
        <w:tc>
          <w:tcPr>
            <w:tcW w:type="dxa" w:w="8640"/>
          </w:tcPr>
          <w:p>
            <w:r>
              <w:t>hp omen</w:t>
            </w:r>
          </w:p>
        </w:tc>
      </w:tr>
      <w:tr>
        <w:tc>
          <w:tcPr>
            <w:tcW w:type="dxa" w:w="8640"/>
          </w:tcPr>
          <w:p>
            <w:r>
              <w:t>دستگاه اکسیژن ساز</w:t>
            </w:r>
          </w:p>
        </w:tc>
      </w:tr>
      <w:tr>
        <w:tc>
          <w:tcPr>
            <w:tcW w:type="dxa" w:w="8640"/>
          </w:tcPr>
          <w:p>
            <w:r>
              <w:t>آبمیوه گیری بوش</w:t>
            </w:r>
          </w:p>
        </w:tc>
      </w:tr>
      <w:tr>
        <w:tc>
          <w:tcPr>
            <w:tcW w:type="dxa" w:w="8640"/>
          </w:tcPr>
          <w:p>
            <w:r>
              <w:t>کیف بچه گانه</w:t>
            </w:r>
          </w:p>
        </w:tc>
      </w:tr>
      <w:tr>
        <w:tc>
          <w:tcPr>
            <w:tcW w:type="dxa" w:w="8640"/>
          </w:tcPr>
          <w:p>
            <w:r>
              <w:t>ماشین سواری</w:t>
            </w:r>
          </w:p>
        </w:tc>
      </w:tr>
      <w:tr>
        <w:tc>
          <w:tcPr>
            <w:tcW w:type="dxa" w:w="8640"/>
          </w:tcPr>
          <w:p>
            <w:r>
              <w:t>سردنده پراید</w:t>
            </w:r>
          </w:p>
        </w:tc>
      </w:tr>
      <w:tr>
        <w:tc>
          <w:tcPr>
            <w:tcW w:type="dxa" w:w="8640"/>
          </w:tcPr>
          <w:p>
            <w:r>
              <w:t>شیارزن</w:t>
            </w:r>
          </w:p>
        </w:tc>
      </w:tr>
      <w:tr>
        <w:tc>
          <w:tcPr>
            <w:tcW w:type="dxa" w:w="8640"/>
          </w:tcPr>
          <w:p>
            <w:r>
              <w:t>بنلی 180</w:t>
            </w:r>
          </w:p>
        </w:tc>
      </w:tr>
      <w:tr>
        <w:tc>
          <w:tcPr>
            <w:tcW w:type="dxa" w:w="8640"/>
          </w:tcPr>
          <w:p>
            <w:r>
              <w:t>بازی کامپیوتری</w:t>
            </w:r>
          </w:p>
        </w:tc>
      </w:tr>
      <w:tr>
        <w:tc>
          <w:tcPr>
            <w:tcW w:type="dxa" w:w="8640"/>
          </w:tcPr>
          <w:p>
            <w:r>
              <w:t>کلت ساچمه</w:t>
            </w:r>
          </w:p>
        </w:tc>
      </w:tr>
      <w:tr>
        <w:tc>
          <w:tcPr>
            <w:tcW w:type="dxa" w:w="8640"/>
          </w:tcPr>
          <w:p>
            <w:r>
              <w:t>تسبیح کهربا</w:t>
            </w:r>
          </w:p>
        </w:tc>
      </w:tr>
      <w:tr>
        <w:tc>
          <w:tcPr>
            <w:tcW w:type="dxa" w:w="8640"/>
          </w:tcPr>
          <w:p>
            <w:r>
              <w:t xml:space="preserve">سرخ کن فیلیپس </w:t>
            </w:r>
          </w:p>
        </w:tc>
      </w:tr>
      <w:tr>
        <w:tc>
          <w:tcPr>
            <w:tcW w:type="dxa" w:w="8640"/>
          </w:tcPr>
          <w:p>
            <w:r>
              <w:t xml:space="preserve">فلاسک </w:t>
            </w:r>
          </w:p>
        </w:tc>
      </w:tr>
      <w:tr>
        <w:tc>
          <w:tcPr>
            <w:tcW w:type="dxa" w:w="8640"/>
          </w:tcPr>
          <w:p>
            <w:r>
              <w:t>لباس علی اصغر</w:t>
            </w:r>
          </w:p>
        </w:tc>
      </w:tr>
      <w:tr>
        <w:tc>
          <w:tcPr>
            <w:tcW w:type="dxa" w:w="8640"/>
          </w:tcPr>
          <w:p>
            <w:r>
              <w:t>Apple watch</w:t>
            </w:r>
          </w:p>
        </w:tc>
      </w:tr>
      <w:tr>
        <w:tc>
          <w:tcPr>
            <w:tcW w:type="dxa" w:w="8640"/>
          </w:tcPr>
          <w:p>
            <w:r>
              <w:t>پیاز زعفران</w:t>
            </w:r>
          </w:p>
        </w:tc>
      </w:tr>
      <w:tr>
        <w:tc>
          <w:tcPr>
            <w:tcW w:type="dxa" w:w="8640"/>
          </w:tcPr>
          <w:p>
            <w:r>
              <w:t>کلمن استیل</w:t>
            </w:r>
          </w:p>
        </w:tc>
      </w:tr>
      <w:tr>
        <w:tc>
          <w:tcPr>
            <w:tcW w:type="dxa" w:w="8640"/>
          </w:tcPr>
          <w:p>
            <w:r>
              <w:t>پایه مانیتور</w:t>
            </w:r>
          </w:p>
        </w:tc>
      </w:tr>
      <w:tr>
        <w:tc>
          <w:tcPr>
            <w:tcW w:type="dxa" w:w="8640"/>
          </w:tcPr>
          <w:p>
            <w:r>
              <w:t>y9</w:t>
            </w:r>
          </w:p>
        </w:tc>
      </w:tr>
      <w:tr>
        <w:tc>
          <w:tcPr>
            <w:tcW w:type="dxa" w:w="8640"/>
          </w:tcPr>
          <w:p>
            <w:r>
              <w:t>اسپیکر خودرو</w:t>
            </w:r>
          </w:p>
        </w:tc>
      </w:tr>
      <w:tr>
        <w:tc>
          <w:tcPr>
            <w:tcW w:type="dxa" w:w="8640"/>
          </w:tcPr>
          <w:p>
            <w:r>
              <w:t>چسب ماتیکی</w:t>
            </w:r>
          </w:p>
        </w:tc>
      </w:tr>
      <w:tr>
        <w:tc>
          <w:tcPr>
            <w:tcW w:type="dxa" w:w="8640"/>
          </w:tcPr>
          <w:p>
            <w:r>
              <w:t>12s ultra</w:t>
            </w:r>
          </w:p>
        </w:tc>
      </w:tr>
      <w:tr>
        <w:tc>
          <w:tcPr>
            <w:tcW w:type="dxa" w:w="8640"/>
          </w:tcPr>
          <w:p>
            <w:r>
              <w:t>اره برقی بنزینی</w:t>
            </w:r>
          </w:p>
        </w:tc>
      </w:tr>
      <w:tr>
        <w:tc>
          <w:tcPr>
            <w:tcW w:type="dxa" w:w="8640"/>
          </w:tcPr>
          <w:p>
            <w:r>
              <w:t>جا سیگاری</w:t>
            </w:r>
          </w:p>
        </w:tc>
      </w:tr>
      <w:tr>
        <w:tc>
          <w:tcPr>
            <w:tcW w:type="dxa" w:w="8640"/>
          </w:tcPr>
          <w:p>
            <w:r>
              <w:t>پاکشوما</w:t>
            </w:r>
          </w:p>
        </w:tc>
      </w:tr>
      <w:tr>
        <w:tc>
          <w:tcPr>
            <w:tcW w:type="dxa" w:w="8640"/>
          </w:tcPr>
          <w:p>
            <w:r>
              <w:t>خمیر دندان سنسوداین</w:t>
            </w:r>
          </w:p>
        </w:tc>
      </w:tr>
      <w:tr>
        <w:tc>
          <w:tcPr>
            <w:tcW w:type="dxa" w:w="8640"/>
          </w:tcPr>
          <w:p>
            <w:r>
              <w:t>قندان کریستال</w:t>
            </w:r>
          </w:p>
        </w:tc>
      </w:tr>
      <w:tr>
        <w:tc>
          <w:tcPr>
            <w:tcW w:type="dxa" w:w="8640"/>
          </w:tcPr>
          <w:p>
            <w:r>
              <w:t>1more</w:t>
            </w:r>
          </w:p>
        </w:tc>
      </w:tr>
      <w:tr>
        <w:tc>
          <w:tcPr>
            <w:tcW w:type="dxa" w:w="8640"/>
          </w:tcPr>
          <w:p>
            <w:r>
              <w:t>ماشین لباسشویی بست</w:t>
            </w:r>
          </w:p>
        </w:tc>
      </w:tr>
      <w:tr>
        <w:tc>
          <w:tcPr>
            <w:tcW w:type="dxa" w:w="8640"/>
          </w:tcPr>
          <w:p>
            <w:r>
              <w:t>کویل پراید</w:t>
            </w:r>
          </w:p>
        </w:tc>
      </w:tr>
      <w:tr>
        <w:tc>
          <w:tcPr>
            <w:tcW w:type="dxa" w:w="8640"/>
          </w:tcPr>
          <w:p>
            <w:r>
              <w:t>کرم لاکچری کوین</w:t>
            </w:r>
          </w:p>
        </w:tc>
      </w:tr>
      <w:tr>
        <w:tc>
          <w:tcPr>
            <w:tcW w:type="dxa" w:w="8640"/>
          </w:tcPr>
          <w:p>
            <w:r>
              <w:t>قارچ انوکی</w:t>
            </w:r>
          </w:p>
        </w:tc>
      </w:tr>
      <w:tr>
        <w:tc>
          <w:tcPr>
            <w:tcW w:type="dxa" w:w="8640"/>
          </w:tcPr>
          <w:p>
            <w:r>
              <w:t>قلم طراحی ناخن</w:t>
            </w:r>
          </w:p>
        </w:tc>
      </w:tr>
      <w:tr>
        <w:tc>
          <w:tcPr>
            <w:tcW w:type="dxa" w:w="8640"/>
          </w:tcPr>
          <w:p>
            <w:r>
              <w:t>ایفون12</w:t>
            </w:r>
          </w:p>
        </w:tc>
      </w:tr>
      <w:tr>
        <w:tc>
          <w:tcPr>
            <w:tcW w:type="dxa" w:w="8640"/>
          </w:tcPr>
          <w:p>
            <w:r>
              <w:t>پلی ۵</w:t>
            </w:r>
          </w:p>
        </w:tc>
      </w:tr>
      <w:tr>
        <w:tc>
          <w:tcPr>
            <w:tcW w:type="dxa" w:w="8640"/>
          </w:tcPr>
          <w:p>
            <w:r>
              <w:t>قاب گوشی پوکو m3</w:t>
            </w:r>
          </w:p>
        </w:tc>
      </w:tr>
      <w:tr>
        <w:tc>
          <w:tcPr>
            <w:tcW w:type="dxa" w:w="8640"/>
          </w:tcPr>
          <w:p>
            <w:r>
              <w:t>قاب پوکو x3</w:t>
            </w:r>
          </w:p>
        </w:tc>
      </w:tr>
      <w:tr>
        <w:tc>
          <w:tcPr>
            <w:tcW w:type="dxa" w:w="8640"/>
          </w:tcPr>
          <w:p>
            <w:r>
              <w:t xml:space="preserve">میدرنج </w:t>
            </w:r>
          </w:p>
        </w:tc>
      </w:tr>
      <w:tr>
        <w:tc>
          <w:tcPr>
            <w:tcW w:type="dxa" w:w="8640"/>
          </w:tcPr>
          <w:p>
            <w:r>
              <w:t>یخچال فیلور</w:t>
            </w:r>
          </w:p>
        </w:tc>
      </w:tr>
      <w:tr>
        <w:tc>
          <w:tcPr>
            <w:tcW w:type="dxa" w:w="8640"/>
          </w:tcPr>
          <w:p>
            <w:r>
              <w:t>شلوار مام استایل زنانه</w:t>
            </w:r>
          </w:p>
        </w:tc>
      </w:tr>
      <w:tr>
        <w:tc>
          <w:tcPr>
            <w:tcW w:type="dxa" w:w="8640"/>
          </w:tcPr>
          <w:p>
            <w:r>
              <w:t>پینگ پنگ</w:t>
            </w:r>
          </w:p>
        </w:tc>
      </w:tr>
      <w:tr>
        <w:tc>
          <w:tcPr>
            <w:tcW w:type="dxa" w:w="8640"/>
          </w:tcPr>
          <w:p>
            <w:r>
              <w:t>سفید کننده دندان</w:t>
            </w:r>
          </w:p>
        </w:tc>
      </w:tr>
      <w:tr>
        <w:tc>
          <w:tcPr>
            <w:tcW w:type="dxa" w:w="8640"/>
          </w:tcPr>
          <w:p>
            <w:r>
              <w:t>چادر پراید</w:t>
            </w:r>
          </w:p>
        </w:tc>
      </w:tr>
      <w:tr>
        <w:tc>
          <w:tcPr>
            <w:tcW w:type="dxa" w:w="8640"/>
          </w:tcPr>
          <w:p>
            <w:r>
              <w:t>کش مینی لوپ</w:t>
            </w:r>
          </w:p>
        </w:tc>
      </w:tr>
      <w:tr>
        <w:tc>
          <w:tcPr>
            <w:tcW w:type="dxa" w:w="8640"/>
          </w:tcPr>
          <w:p>
            <w:r>
              <w:t>ایپد ایر</w:t>
            </w:r>
          </w:p>
        </w:tc>
      </w:tr>
      <w:tr>
        <w:tc>
          <w:tcPr>
            <w:tcW w:type="dxa" w:w="8640"/>
          </w:tcPr>
          <w:p>
            <w:r>
              <w:t>9A</w:t>
            </w:r>
          </w:p>
        </w:tc>
      </w:tr>
      <w:tr>
        <w:tc>
          <w:tcPr>
            <w:tcW w:type="dxa" w:w="8640"/>
          </w:tcPr>
          <w:p>
            <w:r>
              <w:t>کولر اسپلیت 24000</w:t>
            </w:r>
          </w:p>
        </w:tc>
      </w:tr>
      <w:tr>
        <w:tc>
          <w:tcPr>
            <w:tcW w:type="dxa" w:w="8640"/>
          </w:tcPr>
          <w:p>
            <w:r>
              <w:t>گوشی a۲۱</w:t>
            </w:r>
          </w:p>
        </w:tc>
      </w:tr>
      <w:tr>
        <w:tc>
          <w:tcPr>
            <w:tcW w:type="dxa" w:w="8640"/>
          </w:tcPr>
          <w:p>
            <w:r>
              <w:t>شال عربی</w:t>
            </w:r>
          </w:p>
        </w:tc>
      </w:tr>
      <w:tr>
        <w:tc>
          <w:tcPr>
            <w:tcW w:type="dxa" w:w="8640"/>
          </w:tcPr>
          <w:p>
            <w:r>
              <w:t>باطری ماشین پراید</w:t>
            </w:r>
          </w:p>
        </w:tc>
      </w:tr>
      <w:tr>
        <w:tc>
          <w:tcPr>
            <w:tcW w:type="dxa" w:w="8640"/>
          </w:tcPr>
          <w:p>
            <w:r>
              <w:t>فلاسک استنلی</w:t>
            </w:r>
          </w:p>
        </w:tc>
      </w:tr>
      <w:tr>
        <w:tc>
          <w:tcPr>
            <w:tcW w:type="dxa" w:w="8640"/>
          </w:tcPr>
          <w:p>
            <w:r>
              <w:t>elx</w:t>
            </w:r>
          </w:p>
        </w:tc>
      </w:tr>
      <w:tr>
        <w:tc>
          <w:tcPr>
            <w:tcW w:type="dxa" w:w="8640"/>
          </w:tcPr>
          <w:p>
            <w:r>
              <w:t>عینک دودی دخترانه</w:t>
            </w:r>
          </w:p>
        </w:tc>
      </w:tr>
      <w:tr>
        <w:tc>
          <w:tcPr>
            <w:tcW w:type="dxa" w:w="8640"/>
          </w:tcPr>
          <w:p>
            <w:r>
              <w:t>پلنر روزانه</w:t>
            </w:r>
          </w:p>
        </w:tc>
      </w:tr>
      <w:tr>
        <w:tc>
          <w:tcPr>
            <w:tcW w:type="dxa" w:w="8640"/>
          </w:tcPr>
          <w:p>
            <w:r>
              <w:t>هارد 4 ترابایت</w:t>
            </w:r>
          </w:p>
        </w:tc>
      </w:tr>
      <w:tr>
        <w:tc>
          <w:tcPr>
            <w:tcW w:type="dxa" w:w="8640"/>
          </w:tcPr>
          <w:p>
            <w:r>
              <w:t>محافظ صفحه نمایش تلویزیون</w:t>
            </w:r>
          </w:p>
        </w:tc>
      </w:tr>
      <w:tr>
        <w:tc>
          <w:tcPr>
            <w:tcW w:type="dxa" w:w="8640"/>
          </w:tcPr>
          <w:p>
            <w:r>
              <w:t>آبگرمکن برقی</w:t>
            </w:r>
          </w:p>
        </w:tc>
      </w:tr>
      <w:tr>
        <w:tc>
          <w:tcPr>
            <w:tcW w:type="dxa" w:w="8640"/>
          </w:tcPr>
          <w:p>
            <w:r>
              <w:t>موس مو</w:t>
            </w:r>
          </w:p>
        </w:tc>
      </w:tr>
      <w:tr>
        <w:tc>
          <w:tcPr>
            <w:tcW w:type="dxa" w:w="8640"/>
          </w:tcPr>
          <w:p>
            <w:r>
              <w:t>کفی طبی</w:t>
            </w:r>
          </w:p>
        </w:tc>
      </w:tr>
      <w:tr>
        <w:tc>
          <w:tcPr>
            <w:tcW w:type="dxa" w:w="8640"/>
          </w:tcPr>
          <w:p>
            <w:r>
              <w:t xml:space="preserve">پنکه سقفی </w:t>
            </w:r>
          </w:p>
        </w:tc>
      </w:tr>
      <w:tr>
        <w:tc>
          <w:tcPr>
            <w:tcW w:type="dxa" w:w="8640"/>
          </w:tcPr>
          <w:p>
            <w:r>
              <w:t>کفش کتانی زنانه</w:t>
            </w:r>
          </w:p>
        </w:tc>
      </w:tr>
      <w:tr>
        <w:tc>
          <w:tcPr>
            <w:tcW w:type="dxa" w:w="8640"/>
          </w:tcPr>
          <w:p>
            <w:r>
              <w:t>ماسک بینی</w:t>
            </w:r>
          </w:p>
        </w:tc>
      </w:tr>
      <w:tr>
        <w:tc>
          <w:tcPr>
            <w:tcW w:type="dxa" w:w="8640"/>
          </w:tcPr>
          <w:p>
            <w:r>
              <w:t>بچه گانه</w:t>
            </w:r>
          </w:p>
        </w:tc>
      </w:tr>
      <w:tr>
        <w:tc>
          <w:tcPr>
            <w:tcW w:type="dxa" w:w="8640"/>
          </w:tcPr>
          <w:p>
            <w:r>
              <w:t>قهوه جوش برقی</w:t>
            </w:r>
          </w:p>
        </w:tc>
      </w:tr>
      <w:tr>
        <w:tc>
          <w:tcPr>
            <w:tcW w:type="dxa" w:w="8640"/>
          </w:tcPr>
          <w:p>
            <w:r>
              <w:t>تخمه پوست کن</w:t>
            </w:r>
          </w:p>
        </w:tc>
      </w:tr>
      <w:tr>
        <w:tc>
          <w:tcPr>
            <w:tcW w:type="dxa" w:w="8640"/>
          </w:tcPr>
          <w:p>
            <w:r>
              <w:t>دستگاه بستنی ساز</w:t>
            </w:r>
          </w:p>
        </w:tc>
      </w:tr>
      <w:tr>
        <w:tc>
          <w:tcPr>
            <w:tcW w:type="dxa" w:w="8640"/>
          </w:tcPr>
          <w:p>
            <w:r>
              <w:t xml:space="preserve">کفش استوک </w:t>
            </w:r>
          </w:p>
        </w:tc>
      </w:tr>
      <w:tr>
        <w:tc>
          <w:tcPr>
            <w:tcW w:type="dxa" w:w="8640"/>
          </w:tcPr>
          <w:p>
            <w:r>
              <w:t>کنوود 718</w:t>
            </w:r>
          </w:p>
        </w:tc>
      </w:tr>
      <w:tr>
        <w:tc>
          <w:tcPr>
            <w:tcW w:type="dxa" w:w="8640"/>
          </w:tcPr>
          <w:p>
            <w:r>
              <w:t>شیلنگ</w:t>
            </w:r>
          </w:p>
        </w:tc>
      </w:tr>
      <w:tr>
        <w:tc>
          <w:tcPr>
            <w:tcW w:type="dxa" w:w="8640"/>
          </w:tcPr>
          <w:p>
            <w:r>
              <w:t>پلو پز</w:t>
            </w:r>
          </w:p>
        </w:tc>
      </w:tr>
      <w:tr>
        <w:tc>
          <w:tcPr>
            <w:tcW w:type="dxa" w:w="8640"/>
          </w:tcPr>
          <w:p>
            <w:r>
              <w:t>کفش دخترونه</w:t>
            </w:r>
          </w:p>
        </w:tc>
      </w:tr>
      <w:tr>
        <w:tc>
          <w:tcPr>
            <w:tcW w:type="dxa" w:w="8640"/>
          </w:tcPr>
          <w:p>
            <w:r>
              <w:t>جرثقیل</w:t>
            </w:r>
          </w:p>
        </w:tc>
      </w:tr>
      <w:tr>
        <w:tc>
          <w:tcPr>
            <w:tcW w:type="dxa" w:w="8640"/>
          </w:tcPr>
          <w:p>
            <w:r>
              <w:t>ساعت دیجیتال اسکمی</w:t>
            </w:r>
          </w:p>
        </w:tc>
      </w:tr>
      <w:tr>
        <w:tc>
          <w:tcPr>
            <w:tcW w:type="dxa" w:w="8640"/>
          </w:tcPr>
          <w:p>
            <w:r>
              <w:t>ساق دست توری</w:t>
            </w:r>
          </w:p>
        </w:tc>
      </w:tr>
      <w:tr>
        <w:tc>
          <w:tcPr>
            <w:tcW w:type="dxa" w:w="8640"/>
          </w:tcPr>
          <w:p>
            <w:r>
              <w:t>لگو نینجا گو</w:t>
            </w:r>
          </w:p>
        </w:tc>
      </w:tr>
      <w:tr>
        <w:tc>
          <w:tcPr>
            <w:tcW w:type="dxa" w:w="8640"/>
          </w:tcPr>
          <w:p>
            <w:r>
              <w:t>پلی استیشن 4 پرو</w:t>
            </w:r>
          </w:p>
        </w:tc>
      </w:tr>
      <w:tr>
        <w:tc>
          <w:tcPr>
            <w:tcW w:type="dxa" w:w="8640"/>
          </w:tcPr>
          <w:p>
            <w:r>
              <w:t>دوقلو دیپوینت</w:t>
            </w:r>
          </w:p>
        </w:tc>
      </w:tr>
      <w:tr>
        <w:tc>
          <w:tcPr>
            <w:tcW w:type="dxa" w:w="8640"/>
          </w:tcPr>
          <w:p>
            <w:r>
              <w:t>سیدی بازی</w:t>
            </w:r>
          </w:p>
        </w:tc>
      </w:tr>
      <w:tr>
        <w:tc>
          <w:tcPr>
            <w:tcW w:type="dxa" w:w="8640"/>
          </w:tcPr>
          <w:p>
            <w:r>
              <w:t>Rtx 3060</w:t>
            </w:r>
          </w:p>
        </w:tc>
      </w:tr>
      <w:tr>
        <w:tc>
          <w:tcPr>
            <w:tcW w:type="dxa" w:w="8640"/>
          </w:tcPr>
          <w:p>
            <w:r>
              <w:t>پرسینگ گوش</w:t>
            </w:r>
          </w:p>
        </w:tc>
      </w:tr>
      <w:tr>
        <w:tc>
          <w:tcPr>
            <w:tcW w:type="dxa" w:w="8640"/>
          </w:tcPr>
          <w:p>
            <w:r>
              <w:t>دوچرخه رینگ اسپرت</w:t>
            </w:r>
          </w:p>
        </w:tc>
      </w:tr>
      <w:tr>
        <w:tc>
          <w:tcPr>
            <w:tcW w:type="dxa" w:w="8640"/>
          </w:tcPr>
          <w:p>
            <w:r>
              <w:t>تسبیح عقیق</w:t>
            </w:r>
          </w:p>
        </w:tc>
      </w:tr>
      <w:tr>
        <w:tc>
          <w:tcPr>
            <w:tcW w:type="dxa" w:w="8640"/>
          </w:tcPr>
          <w:p>
            <w:r>
              <w:t>سه پایه نقاشی</w:t>
            </w:r>
          </w:p>
        </w:tc>
      </w:tr>
      <w:tr>
        <w:tc>
          <w:tcPr>
            <w:tcW w:type="dxa" w:w="8640"/>
          </w:tcPr>
          <w:p>
            <w:r>
              <w:t>لباس ساحلی</w:t>
            </w:r>
          </w:p>
        </w:tc>
      </w:tr>
      <w:tr>
        <w:tc>
          <w:tcPr>
            <w:tcW w:type="dxa" w:w="8640"/>
          </w:tcPr>
          <w:p>
            <w:r>
              <w:t>آینه دکوراتیو</w:t>
            </w:r>
          </w:p>
        </w:tc>
      </w:tr>
      <w:tr>
        <w:tc>
          <w:tcPr>
            <w:tcW w:type="dxa" w:w="8640"/>
          </w:tcPr>
          <w:p>
            <w:r>
              <w:t>چراغ جلو پراید 132</w:t>
            </w:r>
          </w:p>
        </w:tc>
      </w:tr>
      <w:tr>
        <w:tc>
          <w:tcPr>
            <w:tcW w:type="dxa" w:w="8640"/>
          </w:tcPr>
          <w:p>
            <w:r>
              <w:t>redmi9</w:t>
            </w:r>
          </w:p>
        </w:tc>
      </w:tr>
      <w:tr>
        <w:tc>
          <w:tcPr>
            <w:tcW w:type="dxa" w:w="8640"/>
          </w:tcPr>
          <w:p>
            <w:r>
              <w:t>جاسوییچی</w:t>
            </w:r>
          </w:p>
        </w:tc>
      </w:tr>
      <w:tr>
        <w:tc>
          <w:tcPr>
            <w:tcW w:type="dxa" w:w="8640"/>
          </w:tcPr>
          <w:p>
            <w:r>
              <w:t>تخت سنتی چوبی</w:t>
            </w:r>
          </w:p>
        </w:tc>
      </w:tr>
      <w:tr>
        <w:tc>
          <w:tcPr>
            <w:tcW w:type="dxa" w:w="8640"/>
          </w:tcPr>
          <w:p>
            <w:r>
              <w:t>اگزوز موتور سیکلت</w:t>
            </w:r>
          </w:p>
        </w:tc>
      </w:tr>
      <w:tr>
        <w:tc>
          <w:tcPr>
            <w:tcW w:type="dxa" w:w="8640"/>
          </w:tcPr>
          <w:p>
            <w:r>
              <w:t>بادکنک کروم</w:t>
            </w:r>
          </w:p>
        </w:tc>
      </w:tr>
      <w:tr>
        <w:tc>
          <w:tcPr>
            <w:tcW w:type="dxa" w:w="8640"/>
          </w:tcPr>
          <w:p>
            <w:r>
              <w:t>باتری ماشین شارژی</w:t>
            </w:r>
          </w:p>
        </w:tc>
      </w:tr>
      <w:tr>
        <w:tc>
          <w:tcPr>
            <w:tcW w:type="dxa" w:w="8640"/>
          </w:tcPr>
          <w:p>
            <w:r>
              <w:t>راکت</w:t>
            </w:r>
          </w:p>
        </w:tc>
      </w:tr>
      <w:tr>
        <w:tc>
          <w:tcPr>
            <w:tcW w:type="dxa" w:w="8640"/>
          </w:tcPr>
          <w:p>
            <w:r>
              <w:t>دینام پژو</w:t>
            </w:r>
          </w:p>
        </w:tc>
      </w:tr>
      <w:tr>
        <w:tc>
          <w:tcPr>
            <w:tcW w:type="dxa" w:w="8640"/>
          </w:tcPr>
          <w:p>
            <w:r>
              <w:t xml:space="preserve">ادکلن </w:t>
            </w:r>
          </w:p>
        </w:tc>
      </w:tr>
      <w:tr>
        <w:tc>
          <w:tcPr>
            <w:tcW w:type="dxa" w:w="8640"/>
          </w:tcPr>
          <w:p>
            <w:r>
              <w:t>ضدیخ</w:t>
            </w:r>
          </w:p>
        </w:tc>
      </w:tr>
      <w:tr>
        <w:tc>
          <w:tcPr>
            <w:tcW w:type="dxa" w:w="8640"/>
          </w:tcPr>
          <w:p>
            <w:r>
              <w:t>ساعت مچی ست مردانه و زنانه</w:t>
            </w:r>
          </w:p>
        </w:tc>
      </w:tr>
      <w:tr>
        <w:tc>
          <w:tcPr>
            <w:tcW w:type="dxa" w:w="8640"/>
          </w:tcPr>
          <w:p>
            <w:r>
              <w:t>هندزفری انکر</w:t>
            </w:r>
          </w:p>
        </w:tc>
      </w:tr>
      <w:tr>
        <w:tc>
          <w:tcPr>
            <w:tcW w:type="dxa" w:w="8640"/>
          </w:tcPr>
          <w:p>
            <w:r>
              <w:t>مبل تک نفره</w:t>
            </w:r>
          </w:p>
        </w:tc>
      </w:tr>
      <w:tr>
        <w:tc>
          <w:tcPr>
            <w:tcW w:type="dxa" w:w="8640"/>
          </w:tcPr>
          <w:p>
            <w:r>
              <w:t>استخربادی</w:t>
            </w:r>
          </w:p>
        </w:tc>
      </w:tr>
      <w:tr>
        <w:tc>
          <w:tcPr>
            <w:tcW w:type="dxa" w:w="8640"/>
          </w:tcPr>
          <w:p>
            <w:r>
              <w:t>کلاه تکواندو تزریقی</w:t>
            </w:r>
          </w:p>
        </w:tc>
      </w:tr>
      <w:tr>
        <w:tc>
          <w:tcPr>
            <w:tcW w:type="dxa" w:w="8640"/>
          </w:tcPr>
          <w:p>
            <w:r>
              <w:t>سگ ژرمن</w:t>
            </w:r>
          </w:p>
        </w:tc>
      </w:tr>
      <w:tr>
        <w:tc>
          <w:tcPr>
            <w:tcW w:type="dxa" w:w="8640"/>
          </w:tcPr>
          <w:p>
            <w:r>
              <w:t>ماسک مو دنس هیر</w:t>
            </w:r>
          </w:p>
        </w:tc>
      </w:tr>
      <w:tr>
        <w:tc>
          <w:tcPr>
            <w:tcW w:type="dxa" w:w="8640"/>
          </w:tcPr>
          <w:p>
            <w:r>
              <w:t>صندلی غذا</w:t>
            </w:r>
          </w:p>
        </w:tc>
      </w:tr>
      <w:tr>
        <w:tc>
          <w:tcPr>
            <w:tcW w:type="dxa" w:w="8640"/>
          </w:tcPr>
          <w:p>
            <w:r>
              <w:t>موبایل شیایومی پوکو</w:t>
            </w:r>
          </w:p>
        </w:tc>
      </w:tr>
      <w:tr>
        <w:tc>
          <w:tcPr>
            <w:tcW w:type="dxa" w:w="8640"/>
          </w:tcPr>
          <w:p>
            <w:r>
              <w:t>نوشابه انرژی زا</w:t>
            </w:r>
          </w:p>
        </w:tc>
      </w:tr>
      <w:tr>
        <w:tc>
          <w:tcPr>
            <w:tcW w:type="dxa" w:w="8640"/>
          </w:tcPr>
          <w:p>
            <w:r>
              <w:t>توسن</w:t>
            </w:r>
          </w:p>
        </w:tc>
      </w:tr>
      <w:tr>
        <w:tc>
          <w:tcPr>
            <w:tcW w:type="dxa" w:w="8640"/>
          </w:tcPr>
          <w:p>
            <w:r>
              <w:t>چسب زخم فانتزی</w:t>
            </w:r>
          </w:p>
        </w:tc>
      </w:tr>
      <w:tr>
        <w:tc>
          <w:tcPr>
            <w:tcW w:type="dxa" w:w="8640"/>
          </w:tcPr>
          <w:p>
            <w:r>
              <w:t>سنسور دریچه گاز</w:t>
            </w:r>
          </w:p>
        </w:tc>
      </w:tr>
      <w:tr>
        <w:tc>
          <w:tcPr>
            <w:tcW w:type="dxa" w:w="8640"/>
          </w:tcPr>
          <w:p>
            <w:r>
              <w:t>ونس</w:t>
            </w:r>
          </w:p>
        </w:tc>
      </w:tr>
      <w:tr>
        <w:tc>
          <w:tcPr>
            <w:tcW w:type="dxa" w:w="8640"/>
          </w:tcPr>
          <w:p>
            <w:r>
              <w:t>قاب گوشی نوت 8</w:t>
            </w:r>
          </w:p>
        </w:tc>
      </w:tr>
      <w:tr>
        <w:tc>
          <w:tcPr>
            <w:tcW w:type="dxa" w:w="8640"/>
          </w:tcPr>
          <w:p>
            <w:r>
              <w:t>دریل بتن کن باس</w:t>
            </w:r>
          </w:p>
        </w:tc>
      </w:tr>
      <w:tr>
        <w:tc>
          <w:tcPr>
            <w:tcW w:type="dxa" w:w="8640"/>
          </w:tcPr>
          <w:p>
            <w:r>
              <w:t>مانتو اسپرت دخترانه</w:t>
            </w:r>
          </w:p>
        </w:tc>
      </w:tr>
      <w:tr>
        <w:tc>
          <w:tcPr>
            <w:tcW w:type="dxa" w:w="8640"/>
          </w:tcPr>
          <w:p>
            <w:r>
              <w:t>gt3</w:t>
            </w:r>
          </w:p>
        </w:tc>
      </w:tr>
      <w:tr>
        <w:tc>
          <w:tcPr>
            <w:tcW w:type="dxa" w:w="8640"/>
          </w:tcPr>
          <w:p>
            <w:r>
              <w:t>پاستیل ببتو</w:t>
            </w:r>
          </w:p>
        </w:tc>
      </w:tr>
      <w:tr>
        <w:tc>
          <w:tcPr>
            <w:tcW w:type="dxa" w:w="8640"/>
          </w:tcPr>
          <w:p>
            <w:r>
              <w:t>بازی ایکس باکس 360</w:t>
            </w:r>
          </w:p>
        </w:tc>
      </w:tr>
      <w:tr>
        <w:tc>
          <w:tcPr>
            <w:tcW w:type="dxa" w:w="8640"/>
          </w:tcPr>
          <w:p>
            <w:r>
              <w:t>کرم پودر کالیستا</w:t>
            </w:r>
          </w:p>
        </w:tc>
      </w:tr>
      <w:tr>
        <w:tc>
          <w:tcPr>
            <w:tcW w:type="dxa" w:w="8640"/>
          </w:tcPr>
          <w:p>
            <w:r>
              <w:t>مکرومه</w:t>
            </w:r>
          </w:p>
        </w:tc>
      </w:tr>
      <w:tr>
        <w:tc>
          <w:tcPr>
            <w:tcW w:type="dxa" w:w="8640"/>
          </w:tcPr>
          <w:p>
            <w:r>
              <w:t>یخچال مغازه</w:t>
            </w:r>
          </w:p>
        </w:tc>
      </w:tr>
      <w:tr>
        <w:tc>
          <w:tcPr>
            <w:tcW w:type="dxa" w:w="8640"/>
          </w:tcPr>
          <w:p>
            <w:r>
              <w:t>قلیان طلایی برنجی</w:t>
            </w:r>
          </w:p>
        </w:tc>
      </w:tr>
      <w:tr>
        <w:tc>
          <w:tcPr>
            <w:tcW w:type="dxa" w:w="8640"/>
          </w:tcPr>
          <w:p>
            <w:r>
              <w:t>x3gt</w:t>
            </w:r>
          </w:p>
        </w:tc>
      </w:tr>
      <w:tr>
        <w:tc>
          <w:tcPr>
            <w:tcW w:type="dxa" w:w="8640"/>
          </w:tcPr>
          <w:p>
            <w:r>
              <w:t>قاب تبلت لنوو</w:t>
            </w:r>
          </w:p>
        </w:tc>
      </w:tr>
      <w:tr>
        <w:tc>
          <w:tcPr>
            <w:tcW w:type="dxa" w:w="8640"/>
          </w:tcPr>
          <w:p>
            <w:r>
              <w:t>پاور بانک 30000</w:t>
            </w:r>
          </w:p>
        </w:tc>
      </w:tr>
      <w:tr>
        <w:tc>
          <w:tcPr>
            <w:tcW w:type="dxa" w:w="8640"/>
          </w:tcPr>
          <w:p>
            <w:r>
              <w:t>نوت11پرو</w:t>
            </w:r>
          </w:p>
        </w:tc>
      </w:tr>
      <w:tr>
        <w:tc>
          <w:tcPr>
            <w:tcW w:type="dxa" w:w="8640"/>
          </w:tcPr>
          <w:p>
            <w:r>
              <w:t>مانیتور ایسوس</w:t>
            </w:r>
          </w:p>
        </w:tc>
      </w:tr>
      <w:tr>
        <w:tc>
          <w:tcPr>
            <w:tcW w:type="dxa" w:w="8640"/>
          </w:tcPr>
          <w:p>
            <w:r>
              <w:t>کیف بی تی اس</w:t>
            </w:r>
          </w:p>
        </w:tc>
      </w:tr>
      <w:tr>
        <w:tc>
          <w:tcPr>
            <w:tcW w:type="dxa" w:w="8640"/>
          </w:tcPr>
          <w:p>
            <w:r>
              <w:t>فندک برقی</w:t>
            </w:r>
          </w:p>
        </w:tc>
      </w:tr>
      <w:tr>
        <w:tc>
          <w:tcPr>
            <w:tcW w:type="dxa" w:w="8640"/>
          </w:tcPr>
          <w:p>
            <w:r>
              <w:t>ماسک جوشکاری اتوماتیک</w:t>
            </w:r>
          </w:p>
        </w:tc>
      </w:tr>
      <w:tr>
        <w:tc>
          <w:tcPr>
            <w:tcW w:type="dxa" w:w="8640"/>
          </w:tcPr>
          <w:p>
            <w:r>
              <w:t>a53 128</w:t>
            </w:r>
          </w:p>
        </w:tc>
      </w:tr>
      <w:tr>
        <w:tc>
          <w:tcPr>
            <w:tcW w:type="dxa" w:w="8640"/>
          </w:tcPr>
          <w:p>
            <w:r>
              <w:t>باند پسیو</w:t>
            </w:r>
          </w:p>
        </w:tc>
      </w:tr>
      <w:tr>
        <w:tc>
          <w:tcPr>
            <w:tcW w:type="dxa" w:w="8640"/>
          </w:tcPr>
          <w:p>
            <w:r>
              <w:t>فنجان و نعلبکی</w:t>
            </w:r>
          </w:p>
        </w:tc>
      </w:tr>
      <w:tr>
        <w:tc>
          <w:tcPr>
            <w:tcW w:type="dxa" w:w="8640"/>
          </w:tcPr>
          <w:p>
            <w:r>
              <w:t>کلمن شیشه</w:t>
            </w:r>
          </w:p>
        </w:tc>
      </w:tr>
      <w:tr>
        <w:tc>
          <w:tcPr>
            <w:tcW w:type="dxa" w:w="8640"/>
          </w:tcPr>
          <w:p>
            <w:r>
              <w:t>بخارگر فیلیپس</w:t>
            </w:r>
          </w:p>
        </w:tc>
      </w:tr>
      <w:tr>
        <w:tc>
          <w:tcPr>
            <w:tcW w:type="dxa" w:w="8640"/>
          </w:tcPr>
          <w:p>
            <w:r>
              <w:t>نسپرسو ساز</w:t>
            </w:r>
          </w:p>
        </w:tc>
      </w:tr>
      <w:tr>
        <w:tc>
          <w:tcPr>
            <w:tcW w:type="dxa" w:w="8640"/>
          </w:tcPr>
          <w:p>
            <w:r>
              <w:t>ایفن</w:t>
            </w:r>
          </w:p>
        </w:tc>
      </w:tr>
      <w:tr>
        <w:tc>
          <w:tcPr>
            <w:tcW w:type="dxa" w:w="8640"/>
          </w:tcPr>
          <w:p>
            <w:r>
              <w:t>زیگما</w:t>
            </w:r>
          </w:p>
        </w:tc>
      </w:tr>
      <w:tr>
        <w:tc>
          <w:tcPr>
            <w:tcW w:type="dxa" w:w="8640"/>
          </w:tcPr>
          <w:p>
            <w:r>
              <w:t>موتورشارژی کودک</w:t>
            </w:r>
          </w:p>
        </w:tc>
      </w:tr>
      <w:tr>
        <w:tc>
          <w:tcPr>
            <w:tcW w:type="dxa" w:w="8640"/>
          </w:tcPr>
          <w:p>
            <w:r>
              <w:t>موتور کولر موتوژن</w:t>
            </w:r>
          </w:p>
        </w:tc>
      </w:tr>
      <w:tr>
        <w:tc>
          <w:tcPr>
            <w:tcW w:type="dxa" w:w="8640"/>
          </w:tcPr>
          <w:p>
            <w:r>
              <w:t>ضدافتاب درماتیپیک</w:t>
            </w:r>
          </w:p>
        </w:tc>
      </w:tr>
      <w:tr>
        <w:tc>
          <w:tcPr>
            <w:tcW w:type="dxa" w:w="8640"/>
          </w:tcPr>
          <w:p>
            <w:r>
              <w:t>فن لپ تاپ</w:t>
            </w:r>
          </w:p>
        </w:tc>
      </w:tr>
      <w:tr>
        <w:tc>
          <w:tcPr>
            <w:tcW w:type="dxa" w:w="8640"/>
          </w:tcPr>
          <w:p>
            <w:r>
              <w:t>اسپیکر کینگ استار</w:t>
            </w:r>
          </w:p>
        </w:tc>
      </w:tr>
      <w:tr>
        <w:tc>
          <w:tcPr>
            <w:tcW w:type="dxa" w:w="8640"/>
          </w:tcPr>
          <w:p>
            <w:r>
              <w:t>دمپایی عربی</w:t>
            </w:r>
          </w:p>
        </w:tc>
      </w:tr>
      <w:tr>
        <w:tc>
          <w:tcPr>
            <w:tcW w:type="dxa" w:w="8640"/>
          </w:tcPr>
          <w:p>
            <w:r>
              <w:t>تاپ شلوارک زنانه</w:t>
            </w:r>
          </w:p>
        </w:tc>
      </w:tr>
      <w:tr>
        <w:tc>
          <w:tcPr>
            <w:tcW w:type="dxa" w:w="8640"/>
          </w:tcPr>
          <w:p>
            <w:r>
              <w:t>گوشی جی 5</w:t>
            </w:r>
          </w:p>
        </w:tc>
      </w:tr>
      <w:tr>
        <w:tc>
          <w:tcPr>
            <w:tcW w:type="dxa" w:w="8640"/>
          </w:tcPr>
          <w:p>
            <w:r>
              <w:t>کمک جلو</w:t>
            </w:r>
          </w:p>
        </w:tc>
      </w:tr>
      <w:tr>
        <w:tc>
          <w:tcPr>
            <w:tcW w:type="dxa" w:w="8640"/>
          </w:tcPr>
          <w:p>
            <w:r>
              <w:t>ساز هنگ درام</w:t>
            </w:r>
          </w:p>
        </w:tc>
      </w:tr>
      <w:tr>
        <w:tc>
          <w:tcPr>
            <w:tcW w:type="dxa" w:w="8640"/>
          </w:tcPr>
          <w:p>
            <w:r>
              <w:t>روغن ترمز</w:t>
            </w:r>
          </w:p>
        </w:tc>
      </w:tr>
      <w:tr>
        <w:tc>
          <w:tcPr>
            <w:tcW w:type="dxa" w:w="8640"/>
          </w:tcPr>
          <w:p>
            <w:r>
              <w:t>تیشرت راگبی</w:t>
            </w:r>
          </w:p>
        </w:tc>
      </w:tr>
      <w:tr>
        <w:tc>
          <w:tcPr>
            <w:tcW w:type="dxa" w:w="8640"/>
          </w:tcPr>
          <w:p>
            <w:r>
              <w:t>چینی پردیس</w:t>
            </w:r>
          </w:p>
        </w:tc>
      </w:tr>
      <w:tr>
        <w:tc>
          <w:tcPr>
            <w:tcW w:type="dxa" w:w="8640"/>
          </w:tcPr>
          <w:p>
            <w:r>
              <w:t>سپر جلو</w:t>
            </w:r>
          </w:p>
        </w:tc>
      </w:tr>
      <w:tr>
        <w:tc>
          <w:tcPr>
            <w:tcW w:type="dxa" w:w="8640"/>
          </w:tcPr>
          <w:p>
            <w:r>
              <w:t>ابمیوه</w:t>
            </w:r>
          </w:p>
        </w:tc>
      </w:tr>
      <w:tr>
        <w:tc>
          <w:tcPr>
            <w:tcW w:type="dxa" w:w="8640"/>
          </w:tcPr>
          <w:p>
            <w:r>
              <w:t>شلوار بگ مردانه</w:t>
            </w:r>
          </w:p>
        </w:tc>
      </w:tr>
      <w:tr>
        <w:tc>
          <w:tcPr>
            <w:tcW w:type="dxa" w:w="8640"/>
          </w:tcPr>
          <w:p>
            <w:r>
              <w:t>چسب واشی</w:t>
            </w:r>
          </w:p>
        </w:tc>
      </w:tr>
      <w:tr>
        <w:tc>
          <w:tcPr>
            <w:tcW w:type="dxa" w:w="8640"/>
          </w:tcPr>
          <w:p>
            <w:r>
              <w:t>کابینت دست دوم</w:t>
            </w:r>
          </w:p>
        </w:tc>
      </w:tr>
      <w:tr>
        <w:tc>
          <w:tcPr>
            <w:tcW w:type="dxa" w:w="8640"/>
          </w:tcPr>
          <w:p>
            <w:r>
              <w:t>اون توستر تکنو</w:t>
            </w:r>
          </w:p>
        </w:tc>
      </w:tr>
      <w:tr>
        <w:tc>
          <w:tcPr>
            <w:tcW w:type="dxa" w:w="8640"/>
          </w:tcPr>
          <w:p>
            <w:r>
              <w:t>پوکوf3</w:t>
            </w:r>
          </w:p>
        </w:tc>
      </w:tr>
      <w:tr>
        <w:tc>
          <w:tcPr>
            <w:tcW w:type="dxa" w:w="8640"/>
          </w:tcPr>
          <w:p>
            <w:r>
              <w:t>گریس</w:t>
            </w:r>
          </w:p>
        </w:tc>
      </w:tr>
      <w:tr>
        <w:tc>
          <w:tcPr>
            <w:tcW w:type="dxa" w:w="8640"/>
          </w:tcPr>
          <w:p>
            <w:r>
              <w:t>لیوان دوجداره</w:t>
            </w:r>
          </w:p>
        </w:tc>
      </w:tr>
      <w:tr>
        <w:tc>
          <w:tcPr>
            <w:tcW w:type="dxa" w:w="8640"/>
          </w:tcPr>
          <w:p>
            <w:r>
              <w:t xml:space="preserve">هواوی </w:t>
            </w:r>
          </w:p>
        </w:tc>
      </w:tr>
      <w:tr>
        <w:tc>
          <w:tcPr>
            <w:tcW w:type="dxa" w:w="8640"/>
          </w:tcPr>
          <w:p>
            <w:r>
              <w:t>فر پیتزا</w:t>
            </w:r>
          </w:p>
        </w:tc>
      </w:tr>
      <w:tr>
        <w:tc>
          <w:tcPr>
            <w:tcW w:type="dxa" w:w="8640"/>
          </w:tcPr>
          <w:p>
            <w:r>
              <w:t>شال مشکی مجلسی</w:t>
            </w:r>
          </w:p>
        </w:tc>
      </w:tr>
      <w:tr>
        <w:tc>
          <w:tcPr>
            <w:tcW w:type="dxa" w:w="8640"/>
          </w:tcPr>
          <w:p>
            <w:r>
              <w:t>دستگاه تاتو بدن</w:t>
            </w:r>
          </w:p>
        </w:tc>
      </w:tr>
      <w:tr>
        <w:tc>
          <w:tcPr>
            <w:tcW w:type="dxa" w:w="8640"/>
          </w:tcPr>
          <w:p>
            <w:r>
              <w:t>روان کننده مقعدی</w:t>
            </w:r>
          </w:p>
        </w:tc>
      </w:tr>
      <w:tr>
        <w:tc>
          <w:tcPr>
            <w:tcW w:type="dxa" w:w="8640"/>
          </w:tcPr>
          <w:p>
            <w:r>
              <w:t>فشفشه</w:t>
            </w:r>
          </w:p>
        </w:tc>
      </w:tr>
      <w:tr>
        <w:tc>
          <w:tcPr>
            <w:tcW w:type="dxa" w:w="8640"/>
          </w:tcPr>
          <w:p>
            <w:r>
              <w:t>core i7</w:t>
            </w:r>
          </w:p>
        </w:tc>
      </w:tr>
      <w:tr>
        <w:tc>
          <w:tcPr>
            <w:tcW w:type="dxa" w:w="8640"/>
          </w:tcPr>
          <w:p>
            <w:r>
              <w:t>قیچی ارایشگری</w:t>
            </w:r>
          </w:p>
        </w:tc>
      </w:tr>
      <w:tr>
        <w:tc>
          <w:tcPr>
            <w:tcW w:type="dxa" w:w="8640"/>
          </w:tcPr>
          <w:p>
            <w:r>
              <w:t>قفس مرغ عشق</w:t>
            </w:r>
          </w:p>
        </w:tc>
      </w:tr>
      <w:tr>
        <w:tc>
          <w:tcPr>
            <w:tcW w:type="dxa" w:w="8640"/>
          </w:tcPr>
          <w:p>
            <w:r>
              <w:t>کفش سفید</w:t>
            </w:r>
          </w:p>
        </w:tc>
      </w:tr>
      <w:tr>
        <w:tc>
          <w:tcPr>
            <w:tcW w:type="dxa" w:w="8640"/>
          </w:tcPr>
          <w:p>
            <w:r>
              <w:t>ناخن مصنوعی بچه</w:t>
            </w:r>
          </w:p>
        </w:tc>
      </w:tr>
      <w:tr>
        <w:tc>
          <w:tcPr>
            <w:tcW w:type="dxa" w:w="8640"/>
          </w:tcPr>
          <w:p>
            <w:r>
              <w:t>تایر دوچرخه 26</w:t>
            </w:r>
          </w:p>
        </w:tc>
      </w:tr>
      <w:tr>
        <w:tc>
          <w:tcPr>
            <w:tcW w:type="dxa" w:w="8640"/>
          </w:tcPr>
          <w:p>
            <w:r>
              <w:t>اون توستر پارس</w:t>
            </w:r>
          </w:p>
        </w:tc>
      </w:tr>
      <w:tr>
        <w:tc>
          <w:tcPr>
            <w:tcW w:type="dxa" w:w="8640"/>
          </w:tcPr>
          <w:p>
            <w:r>
              <w:t>موزر وال</w:t>
            </w:r>
          </w:p>
        </w:tc>
      </w:tr>
      <w:tr>
        <w:tc>
          <w:tcPr>
            <w:tcW w:type="dxa" w:w="8640"/>
          </w:tcPr>
          <w:p>
            <w:r>
              <w:t>nova9</w:t>
            </w:r>
          </w:p>
        </w:tc>
      </w:tr>
      <w:tr>
        <w:tc>
          <w:tcPr>
            <w:tcW w:type="dxa" w:w="8640"/>
          </w:tcPr>
          <w:p>
            <w:r>
              <w:t>ماشین ظرفشویی جی پلاس</w:t>
            </w:r>
          </w:p>
        </w:tc>
      </w:tr>
      <w:tr>
        <w:tc>
          <w:tcPr>
            <w:tcW w:type="dxa" w:w="8640"/>
          </w:tcPr>
          <w:p>
            <w:r>
              <w:t>پاوربانک انکر</w:t>
            </w:r>
          </w:p>
        </w:tc>
      </w:tr>
      <w:tr>
        <w:tc>
          <w:tcPr>
            <w:tcW w:type="dxa" w:w="8640"/>
          </w:tcPr>
          <w:p>
            <w:r>
              <w:t>صندلی مطالعه</w:t>
            </w:r>
          </w:p>
        </w:tc>
      </w:tr>
      <w:tr>
        <w:tc>
          <w:tcPr>
            <w:tcW w:type="dxa" w:w="8640"/>
          </w:tcPr>
          <w:p>
            <w:r>
              <w:t>تلوزیون ال ای دی</w:t>
            </w:r>
          </w:p>
        </w:tc>
      </w:tr>
      <w:tr>
        <w:tc>
          <w:tcPr>
            <w:tcW w:type="dxa" w:w="8640"/>
          </w:tcPr>
          <w:p>
            <w:r>
              <w:t>ماسک گچی</w:t>
            </w:r>
          </w:p>
        </w:tc>
      </w:tr>
      <w:tr>
        <w:tc>
          <w:tcPr>
            <w:tcW w:type="dxa" w:w="8640"/>
          </w:tcPr>
          <w:p>
            <w:r>
              <w:t>mi10</w:t>
            </w:r>
          </w:p>
        </w:tc>
      </w:tr>
      <w:tr>
        <w:tc>
          <w:tcPr>
            <w:tcW w:type="dxa" w:w="8640"/>
          </w:tcPr>
          <w:p>
            <w:r>
              <w:t>بتن کن شارژی</w:t>
            </w:r>
          </w:p>
        </w:tc>
      </w:tr>
      <w:tr>
        <w:tc>
          <w:tcPr>
            <w:tcW w:type="dxa" w:w="8640"/>
          </w:tcPr>
          <w:p>
            <w:r>
              <w:t>عینک کوهنوردی</w:t>
            </w:r>
          </w:p>
        </w:tc>
      </w:tr>
      <w:tr>
        <w:tc>
          <w:tcPr>
            <w:tcW w:type="dxa" w:w="8640"/>
          </w:tcPr>
          <w:p>
            <w:r>
              <w:t>شیایومی 11t pro</w:t>
            </w:r>
          </w:p>
        </w:tc>
      </w:tr>
      <w:tr>
        <w:tc>
          <w:tcPr>
            <w:tcW w:type="dxa" w:w="8640"/>
          </w:tcPr>
          <w:p>
            <w:r>
              <w:t>کفش اداری</w:t>
            </w:r>
          </w:p>
        </w:tc>
      </w:tr>
      <w:tr>
        <w:tc>
          <w:tcPr>
            <w:tcW w:type="dxa" w:w="8640"/>
          </w:tcPr>
          <w:p>
            <w:r>
              <w:t>دمنوش ساز</w:t>
            </w:r>
          </w:p>
        </w:tc>
      </w:tr>
      <w:tr>
        <w:tc>
          <w:tcPr>
            <w:tcW w:type="dxa" w:w="8640"/>
          </w:tcPr>
          <w:p>
            <w:r>
              <w:t>تست قند خون</w:t>
            </w:r>
          </w:p>
        </w:tc>
      </w:tr>
      <w:tr>
        <w:tc>
          <w:tcPr>
            <w:tcW w:type="dxa" w:w="8640"/>
          </w:tcPr>
          <w:p>
            <w:r>
              <w:t>سایه بان کولر</w:t>
            </w:r>
          </w:p>
        </w:tc>
      </w:tr>
      <w:tr>
        <w:tc>
          <w:tcPr>
            <w:tcW w:type="dxa" w:w="8640"/>
          </w:tcPr>
          <w:p>
            <w:r>
              <w:t>کاپشن پسرانه نوجوان</w:t>
            </w:r>
          </w:p>
        </w:tc>
      </w:tr>
      <w:tr>
        <w:tc>
          <w:tcPr>
            <w:tcW w:type="dxa" w:w="8640"/>
          </w:tcPr>
          <w:p>
            <w:r>
              <w:t>گوشی ردمی نوت 11</w:t>
            </w:r>
          </w:p>
        </w:tc>
      </w:tr>
      <w:tr>
        <w:tc>
          <w:tcPr>
            <w:tcW w:type="dxa" w:w="8640"/>
          </w:tcPr>
          <w:p>
            <w:r>
              <w:t>ایر پاد شیایومی</w:t>
            </w:r>
          </w:p>
        </w:tc>
      </w:tr>
      <w:tr>
        <w:tc>
          <w:tcPr>
            <w:tcW w:type="dxa" w:w="8640"/>
          </w:tcPr>
          <w:p>
            <w:r>
              <w:t>سماور برنجی</w:t>
            </w:r>
          </w:p>
        </w:tc>
      </w:tr>
      <w:tr>
        <w:tc>
          <w:tcPr>
            <w:tcW w:type="dxa" w:w="8640"/>
          </w:tcPr>
          <w:p>
            <w:r>
              <w:t>مانتو کتی کوتاه</w:t>
            </w:r>
          </w:p>
        </w:tc>
      </w:tr>
      <w:tr>
        <w:tc>
          <w:tcPr>
            <w:tcW w:type="dxa" w:w="8640"/>
          </w:tcPr>
          <w:p>
            <w:r>
              <w:t>مگان</w:t>
            </w:r>
          </w:p>
        </w:tc>
      </w:tr>
      <w:tr>
        <w:tc>
          <w:tcPr>
            <w:tcW w:type="dxa" w:w="8640"/>
          </w:tcPr>
          <w:p>
            <w:r>
              <w:t>گیتار یاماها c40</w:t>
            </w:r>
          </w:p>
        </w:tc>
      </w:tr>
      <w:tr>
        <w:tc>
          <w:tcPr>
            <w:tcW w:type="dxa" w:w="8640"/>
          </w:tcPr>
          <w:p>
            <w:r>
              <w:t>فرمان بازی لاجیتک</w:t>
            </w:r>
          </w:p>
        </w:tc>
      </w:tr>
      <w:tr>
        <w:tc>
          <w:tcPr>
            <w:tcW w:type="dxa" w:w="8640"/>
          </w:tcPr>
          <w:p>
            <w:r>
              <w:t>کلمن یونیک</w:t>
            </w:r>
          </w:p>
        </w:tc>
      </w:tr>
      <w:tr>
        <w:tc>
          <w:tcPr>
            <w:tcW w:type="dxa" w:w="8640"/>
          </w:tcPr>
          <w:p>
            <w:r>
              <w:t>ماینر هلیوم</w:t>
            </w:r>
          </w:p>
        </w:tc>
      </w:tr>
      <w:tr>
        <w:tc>
          <w:tcPr>
            <w:tcW w:type="dxa" w:w="8640"/>
          </w:tcPr>
          <w:p>
            <w:r>
              <w:t>دفتر کلاسور</w:t>
            </w:r>
          </w:p>
        </w:tc>
      </w:tr>
      <w:tr>
        <w:tc>
          <w:tcPr>
            <w:tcW w:type="dxa" w:w="8640"/>
          </w:tcPr>
          <w:p>
            <w:r>
              <w:t>فندک تفنگی</w:t>
            </w:r>
          </w:p>
        </w:tc>
      </w:tr>
      <w:tr>
        <w:tc>
          <w:tcPr>
            <w:tcW w:type="dxa" w:w="8640"/>
          </w:tcPr>
          <w:p>
            <w:r>
              <w:t>دفتر مشق 100</w:t>
            </w:r>
          </w:p>
        </w:tc>
      </w:tr>
      <w:tr>
        <w:tc>
          <w:tcPr>
            <w:tcW w:type="dxa" w:w="8640"/>
          </w:tcPr>
          <w:p>
            <w:r>
              <w:t>a73 256</w:t>
            </w:r>
          </w:p>
        </w:tc>
      </w:tr>
      <w:tr>
        <w:tc>
          <w:tcPr>
            <w:tcW w:type="dxa" w:w="8640"/>
          </w:tcPr>
          <w:p>
            <w:r>
              <w:t>نخ دندان</w:t>
            </w:r>
          </w:p>
        </w:tc>
      </w:tr>
      <w:tr>
        <w:tc>
          <w:tcPr>
            <w:tcW w:type="dxa" w:w="8640"/>
          </w:tcPr>
          <w:p>
            <w:r>
              <w:t>بندانداز برقی</w:t>
            </w:r>
          </w:p>
        </w:tc>
      </w:tr>
      <w:tr>
        <w:tc>
          <w:tcPr>
            <w:tcW w:type="dxa" w:w="8640"/>
          </w:tcPr>
          <w:p>
            <w:r>
              <w:t>یخدان یونولیتی</w:t>
            </w:r>
          </w:p>
        </w:tc>
      </w:tr>
      <w:tr>
        <w:tc>
          <w:tcPr>
            <w:tcW w:type="dxa" w:w="8640"/>
          </w:tcPr>
          <w:p>
            <w:r>
              <w:t>شلوار ورزشی زنانه</w:t>
            </w:r>
          </w:p>
        </w:tc>
      </w:tr>
      <w:tr>
        <w:tc>
          <w:tcPr>
            <w:tcW w:type="dxa" w:w="8640"/>
          </w:tcPr>
          <w:p>
            <w:r>
              <w:t xml:space="preserve">دستگاه جوجه کشی </w:t>
            </w:r>
          </w:p>
        </w:tc>
      </w:tr>
      <w:tr>
        <w:tc>
          <w:tcPr>
            <w:tcW w:type="dxa" w:w="8640"/>
          </w:tcPr>
          <w:p>
            <w:r>
              <w:t>چاقی صورت</w:t>
            </w:r>
          </w:p>
        </w:tc>
      </w:tr>
      <w:tr>
        <w:tc>
          <w:tcPr>
            <w:tcW w:type="dxa" w:w="8640"/>
          </w:tcPr>
          <w:p>
            <w:r>
              <w:t>بوق خودرو</w:t>
            </w:r>
          </w:p>
        </w:tc>
      </w:tr>
      <w:tr>
        <w:tc>
          <w:tcPr>
            <w:tcW w:type="dxa" w:w="8640"/>
          </w:tcPr>
          <w:p>
            <w:r>
              <w:t>چاغو</w:t>
            </w:r>
          </w:p>
        </w:tc>
      </w:tr>
      <w:tr>
        <w:tc>
          <w:tcPr>
            <w:tcW w:type="dxa" w:w="8640"/>
          </w:tcPr>
          <w:p>
            <w:r>
              <w:t>ایفون 11 pro</w:t>
            </w:r>
          </w:p>
        </w:tc>
      </w:tr>
      <w:tr>
        <w:tc>
          <w:tcPr>
            <w:tcW w:type="dxa" w:w="8640"/>
          </w:tcPr>
          <w:p>
            <w:r>
              <w:t>اسباب بازی بتمن</w:t>
            </w:r>
          </w:p>
        </w:tc>
      </w:tr>
      <w:tr>
        <w:tc>
          <w:tcPr>
            <w:tcW w:type="dxa" w:w="8640"/>
          </w:tcPr>
          <w:p>
            <w:r>
              <w:t>صفحه برش</w:t>
            </w:r>
          </w:p>
        </w:tc>
      </w:tr>
      <w:tr>
        <w:tc>
          <w:tcPr>
            <w:tcW w:type="dxa" w:w="8640"/>
          </w:tcPr>
          <w:p>
            <w:r>
              <w:t>ایفون se 2020</w:t>
            </w:r>
          </w:p>
        </w:tc>
      </w:tr>
      <w:tr>
        <w:tc>
          <w:tcPr>
            <w:tcW w:type="dxa" w:w="8640"/>
          </w:tcPr>
          <w:p>
            <w:r>
              <w:t>روتر</w:t>
            </w:r>
          </w:p>
        </w:tc>
      </w:tr>
      <w:tr>
        <w:tc>
          <w:tcPr>
            <w:tcW w:type="dxa" w:w="8640"/>
          </w:tcPr>
          <w:p>
            <w:r>
              <w:t>روفرشی 9 متری</w:t>
            </w:r>
          </w:p>
        </w:tc>
      </w:tr>
      <w:tr>
        <w:tc>
          <w:tcPr>
            <w:tcW w:type="dxa" w:w="8640"/>
          </w:tcPr>
          <w:p>
            <w:r>
              <w:t>صندلی میز تحریر</w:t>
            </w:r>
          </w:p>
        </w:tc>
      </w:tr>
      <w:tr>
        <w:tc>
          <w:tcPr>
            <w:tcW w:type="dxa" w:w="8640"/>
          </w:tcPr>
          <w:p>
            <w:r>
              <w:t>لباس خانگی زنانه</w:t>
            </w:r>
          </w:p>
        </w:tc>
      </w:tr>
      <w:tr>
        <w:tc>
          <w:tcPr>
            <w:tcW w:type="dxa" w:w="8640"/>
          </w:tcPr>
          <w:p>
            <w:r>
              <w:t>فنچ</w:t>
            </w:r>
          </w:p>
        </w:tc>
      </w:tr>
      <w:tr>
        <w:tc>
          <w:tcPr>
            <w:tcW w:type="dxa" w:w="8640"/>
          </w:tcPr>
          <w:p>
            <w:r>
              <w:t>فنس باغ</w:t>
            </w:r>
          </w:p>
        </w:tc>
      </w:tr>
      <w:tr>
        <w:tc>
          <w:tcPr>
            <w:tcW w:type="dxa" w:w="8640"/>
          </w:tcPr>
          <w:p>
            <w:r>
              <w:t>gtx 1050 ti</w:t>
            </w:r>
          </w:p>
        </w:tc>
      </w:tr>
      <w:tr>
        <w:tc>
          <w:tcPr>
            <w:tcW w:type="dxa" w:w="8640"/>
          </w:tcPr>
          <w:p>
            <w:r>
              <w:t>دمپایی طبی زنانه</w:t>
            </w:r>
          </w:p>
        </w:tc>
      </w:tr>
      <w:tr>
        <w:tc>
          <w:tcPr>
            <w:tcW w:type="dxa" w:w="8640"/>
          </w:tcPr>
          <w:p>
            <w:r>
              <w:t>iphone x max</w:t>
            </w:r>
          </w:p>
        </w:tc>
      </w:tr>
      <w:tr>
        <w:tc>
          <w:tcPr>
            <w:tcW w:type="dxa" w:w="8640"/>
          </w:tcPr>
          <w:p>
            <w:r>
              <w:t>گوشی a52 سامسونگ</w:t>
            </w:r>
          </w:p>
        </w:tc>
      </w:tr>
      <w:tr>
        <w:tc>
          <w:tcPr>
            <w:tcW w:type="dxa" w:w="8640"/>
          </w:tcPr>
          <w:p>
            <w:r>
              <w:t>چادر ماشین سمند</w:t>
            </w:r>
          </w:p>
        </w:tc>
      </w:tr>
      <w:tr>
        <w:tc>
          <w:tcPr>
            <w:tcW w:type="dxa" w:w="8640"/>
          </w:tcPr>
          <w:p>
            <w:r>
              <w:t>میز عسلی چوبی</w:t>
            </w:r>
          </w:p>
        </w:tc>
      </w:tr>
      <w:tr>
        <w:tc>
          <w:tcPr>
            <w:tcW w:type="dxa" w:w="8640"/>
          </w:tcPr>
          <w:p>
            <w:r>
              <w:t>حلقه ویبراتور</w:t>
            </w:r>
          </w:p>
        </w:tc>
      </w:tr>
      <w:tr>
        <w:tc>
          <w:tcPr>
            <w:tcW w:type="dxa" w:w="8640"/>
          </w:tcPr>
          <w:p>
            <w:r>
              <w:t>ردمی نوت ۹</w:t>
            </w:r>
          </w:p>
        </w:tc>
      </w:tr>
      <w:tr>
        <w:tc>
          <w:tcPr>
            <w:tcW w:type="dxa" w:w="8640"/>
          </w:tcPr>
          <w:p>
            <w:r>
              <w:t>gtx 1660 super</w:t>
            </w:r>
          </w:p>
        </w:tc>
      </w:tr>
      <w:tr>
        <w:tc>
          <w:tcPr>
            <w:tcW w:type="dxa" w:w="8640"/>
          </w:tcPr>
          <w:p>
            <w:r>
              <w:t>سشوار حرفه</w:t>
            </w:r>
          </w:p>
        </w:tc>
      </w:tr>
      <w:tr>
        <w:tc>
          <w:tcPr>
            <w:tcW w:type="dxa" w:w="8640"/>
          </w:tcPr>
          <w:p>
            <w:r>
              <w:t>قهوه ساز نوا 140</w:t>
            </w:r>
          </w:p>
        </w:tc>
      </w:tr>
      <w:tr>
        <w:tc>
          <w:tcPr>
            <w:tcW w:type="dxa" w:w="8640"/>
          </w:tcPr>
          <w:p>
            <w:r>
              <w:t>راکر کودک</w:t>
            </w:r>
          </w:p>
        </w:tc>
      </w:tr>
      <w:tr>
        <w:tc>
          <w:tcPr>
            <w:tcW w:type="dxa" w:w="8640"/>
          </w:tcPr>
          <w:p>
            <w:r>
              <w:t>ساعت مچی بچگانه</w:t>
            </w:r>
          </w:p>
        </w:tc>
      </w:tr>
      <w:tr>
        <w:tc>
          <w:tcPr>
            <w:tcW w:type="dxa" w:w="8640"/>
          </w:tcPr>
          <w:p>
            <w:r>
              <w:t>پک رژ لب</w:t>
            </w:r>
          </w:p>
        </w:tc>
      </w:tr>
      <w:tr>
        <w:tc>
          <w:tcPr>
            <w:tcW w:type="dxa" w:w="8640"/>
          </w:tcPr>
          <w:p>
            <w:r>
              <w:t>A13 128</w:t>
            </w:r>
          </w:p>
        </w:tc>
      </w:tr>
      <w:tr>
        <w:tc>
          <w:tcPr>
            <w:tcW w:type="dxa" w:w="8640"/>
          </w:tcPr>
          <w:p>
            <w:r>
              <w:t>پروتیین</w:t>
            </w:r>
          </w:p>
        </w:tc>
      </w:tr>
      <w:tr>
        <w:tc>
          <w:tcPr>
            <w:tcW w:type="dxa" w:w="8640"/>
          </w:tcPr>
          <w:p>
            <w:r>
              <w:t>برنج ایرانی طارم</w:t>
            </w:r>
          </w:p>
        </w:tc>
      </w:tr>
      <w:tr>
        <w:tc>
          <w:tcPr>
            <w:tcW w:type="dxa" w:w="8640"/>
          </w:tcPr>
          <w:p>
            <w:r>
              <w:t>iphone 6</w:t>
            </w:r>
          </w:p>
        </w:tc>
      </w:tr>
      <w:tr>
        <w:tc>
          <w:tcPr>
            <w:tcW w:type="dxa" w:w="8640"/>
          </w:tcPr>
          <w:p>
            <w:r>
              <w:t>وایفای</w:t>
            </w:r>
          </w:p>
        </w:tc>
      </w:tr>
      <w:tr>
        <w:tc>
          <w:tcPr>
            <w:tcW w:type="dxa" w:w="8640"/>
          </w:tcPr>
          <w:p>
            <w:r>
              <w:t>iPhone 12</w:t>
            </w:r>
          </w:p>
        </w:tc>
      </w:tr>
      <w:tr>
        <w:tc>
          <w:tcPr>
            <w:tcW w:type="dxa" w:w="8640"/>
          </w:tcPr>
          <w:p>
            <w:r>
              <w:t xml:space="preserve">لوازم آرایشی </w:t>
            </w:r>
          </w:p>
        </w:tc>
      </w:tr>
      <w:tr>
        <w:tc>
          <w:tcPr>
            <w:tcW w:type="dxa" w:w="8640"/>
          </w:tcPr>
          <w:p>
            <w:r>
              <w:t>تایل بین کابینتی</w:t>
            </w:r>
          </w:p>
        </w:tc>
      </w:tr>
      <w:tr>
        <w:tc>
          <w:tcPr>
            <w:tcW w:type="dxa" w:w="8640"/>
          </w:tcPr>
          <w:p>
            <w:r>
              <w:t>شوکر برقی پلیس</w:t>
            </w:r>
          </w:p>
        </w:tc>
      </w:tr>
      <w:tr>
        <w:tc>
          <w:tcPr>
            <w:tcW w:type="dxa" w:w="8640"/>
          </w:tcPr>
          <w:p>
            <w:r>
              <w:t>تسمه تایم سمند</w:t>
            </w:r>
          </w:p>
        </w:tc>
      </w:tr>
      <w:tr>
        <w:tc>
          <w:tcPr>
            <w:tcW w:type="dxa" w:w="8640"/>
          </w:tcPr>
          <w:p>
            <w:r>
              <w:t xml:space="preserve">انگشتر مردانه </w:t>
            </w:r>
          </w:p>
        </w:tc>
      </w:tr>
      <w:tr>
        <w:tc>
          <w:tcPr>
            <w:tcW w:type="dxa" w:w="8640"/>
          </w:tcPr>
          <w:p>
            <w:r>
              <w:t>بلوز</w:t>
            </w:r>
          </w:p>
        </w:tc>
      </w:tr>
      <w:tr>
        <w:tc>
          <w:tcPr>
            <w:tcW w:type="dxa" w:w="8640"/>
          </w:tcPr>
          <w:p>
            <w:r>
              <w:t>همزن شیر</w:t>
            </w:r>
          </w:p>
        </w:tc>
      </w:tr>
      <w:tr>
        <w:tc>
          <w:tcPr>
            <w:tcW w:type="dxa" w:w="8640"/>
          </w:tcPr>
          <w:p>
            <w:r>
              <w:t>کش لوپ</w:t>
            </w:r>
          </w:p>
        </w:tc>
      </w:tr>
      <w:tr>
        <w:tc>
          <w:tcPr>
            <w:tcW w:type="dxa" w:w="8640"/>
          </w:tcPr>
          <w:p>
            <w:r>
              <w:t>ژل رویال</w:t>
            </w:r>
          </w:p>
        </w:tc>
      </w:tr>
      <w:tr>
        <w:tc>
          <w:tcPr>
            <w:tcW w:type="dxa" w:w="8640"/>
          </w:tcPr>
          <w:p>
            <w:r>
              <w:t>دوچرخه۱۶</w:t>
            </w:r>
          </w:p>
        </w:tc>
      </w:tr>
      <w:tr>
        <w:tc>
          <w:tcPr>
            <w:tcW w:type="dxa" w:w="8640"/>
          </w:tcPr>
          <w:p>
            <w:r>
              <w:t>کتری قوری لعابی</w:t>
            </w:r>
          </w:p>
        </w:tc>
      </w:tr>
      <w:tr>
        <w:tc>
          <w:tcPr>
            <w:tcW w:type="dxa" w:w="8640"/>
          </w:tcPr>
          <w:p>
            <w:r>
              <w:t>پاوربانک شیائومی</w:t>
            </w:r>
          </w:p>
        </w:tc>
      </w:tr>
      <w:tr>
        <w:tc>
          <w:tcPr>
            <w:tcW w:type="dxa" w:w="8640"/>
          </w:tcPr>
          <w:p>
            <w:r>
              <w:t>چراغ عقب دوچرخه</w:t>
            </w:r>
          </w:p>
        </w:tc>
      </w:tr>
      <w:tr>
        <w:tc>
          <w:tcPr>
            <w:tcW w:type="dxa" w:w="8640"/>
          </w:tcPr>
          <w:p>
            <w:r>
              <w:t>تفنگ نرف</w:t>
            </w:r>
          </w:p>
        </w:tc>
      </w:tr>
      <w:tr>
        <w:tc>
          <w:tcPr>
            <w:tcW w:type="dxa" w:w="8640"/>
          </w:tcPr>
          <w:p>
            <w:r>
              <w:t>لوازم پراید صبا</w:t>
            </w:r>
          </w:p>
        </w:tc>
      </w:tr>
      <w:tr>
        <w:tc>
          <w:tcPr>
            <w:tcW w:type="dxa" w:w="8640"/>
          </w:tcPr>
          <w:p>
            <w:r>
              <w:t>آب پاش</w:t>
            </w:r>
          </w:p>
        </w:tc>
      </w:tr>
      <w:tr>
        <w:tc>
          <w:tcPr>
            <w:tcW w:type="dxa" w:w="8640"/>
          </w:tcPr>
          <w:p>
            <w:r>
              <w:t>میز تحریر نوجوان</w:t>
            </w:r>
          </w:p>
        </w:tc>
      </w:tr>
      <w:tr>
        <w:tc>
          <w:tcPr>
            <w:tcW w:type="dxa" w:w="8640"/>
          </w:tcPr>
          <w:p>
            <w:r>
              <w:t xml:space="preserve"> a13</w:t>
            </w:r>
          </w:p>
        </w:tc>
      </w:tr>
      <w:tr>
        <w:tc>
          <w:tcPr>
            <w:tcW w:type="dxa" w:w="8640"/>
          </w:tcPr>
          <w:p>
            <w:r>
              <w:t>شاه نشین</w:t>
            </w:r>
          </w:p>
        </w:tc>
      </w:tr>
      <w:tr>
        <w:tc>
          <w:tcPr>
            <w:tcW w:type="dxa" w:w="8640"/>
          </w:tcPr>
          <w:p>
            <w:r>
              <w:t>بلوز مردانه</w:t>
            </w:r>
          </w:p>
        </w:tc>
      </w:tr>
      <w:tr>
        <w:tc>
          <w:tcPr>
            <w:tcW w:type="dxa" w:w="8640"/>
          </w:tcPr>
          <w:p>
            <w:r>
              <w:t>oxford word skills</w:t>
            </w:r>
          </w:p>
        </w:tc>
      </w:tr>
      <w:tr>
        <w:tc>
          <w:tcPr>
            <w:tcW w:type="dxa" w:w="8640"/>
          </w:tcPr>
          <w:p>
            <w:r>
              <w:t>دستبند نقره زنانه</w:t>
            </w:r>
          </w:p>
        </w:tc>
      </w:tr>
      <w:tr>
        <w:tc>
          <w:tcPr>
            <w:tcW w:type="dxa" w:w="8640"/>
          </w:tcPr>
          <w:p>
            <w:r>
              <w:t>گونیا جوشکاری</w:t>
            </w:r>
          </w:p>
        </w:tc>
      </w:tr>
      <w:tr>
        <w:tc>
          <w:tcPr>
            <w:tcW w:type="dxa" w:w="8640"/>
          </w:tcPr>
          <w:p>
            <w:r>
              <w:t>ماست</w:t>
            </w:r>
          </w:p>
        </w:tc>
      </w:tr>
      <w:tr>
        <w:tc>
          <w:tcPr>
            <w:tcW w:type="dxa" w:w="8640"/>
          </w:tcPr>
          <w:p>
            <w:r>
              <w:t>موتور کنترلی</w:t>
            </w:r>
          </w:p>
        </w:tc>
      </w:tr>
      <w:tr>
        <w:tc>
          <w:tcPr>
            <w:tcW w:type="dxa" w:w="8640"/>
          </w:tcPr>
          <w:p>
            <w:r>
              <w:t>مرغ عشق زنده</w:t>
            </w:r>
          </w:p>
        </w:tc>
      </w:tr>
      <w:tr>
        <w:tc>
          <w:tcPr>
            <w:tcW w:type="dxa" w:w="8640"/>
          </w:tcPr>
          <w:p>
            <w:r>
              <w:t>پشه کش</w:t>
            </w:r>
          </w:p>
        </w:tc>
      </w:tr>
      <w:tr>
        <w:tc>
          <w:tcPr>
            <w:tcW w:type="dxa" w:w="8640"/>
          </w:tcPr>
          <w:p>
            <w:r>
              <w:t>یخچال فریزر دوقلو هیمالیا</w:t>
            </w:r>
          </w:p>
        </w:tc>
      </w:tr>
      <w:tr>
        <w:tc>
          <w:tcPr>
            <w:tcW w:type="dxa" w:w="8640"/>
          </w:tcPr>
          <w:p>
            <w:r>
              <w:t>کیف دوچرخه</w:t>
            </w:r>
          </w:p>
        </w:tc>
      </w:tr>
      <w:tr>
        <w:tc>
          <w:tcPr>
            <w:tcW w:type="dxa" w:w="8640"/>
          </w:tcPr>
          <w:p>
            <w:r>
              <w:t>لباس باربی</w:t>
            </w:r>
          </w:p>
        </w:tc>
      </w:tr>
      <w:tr>
        <w:tc>
          <w:tcPr>
            <w:tcW w:type="dxa" w:w="8640"/>
          </w:tcPr>
          <w:p>
            <w:r>
              <w:t>اسباب بازی فرفره های انفجاری</w:t>
            </w:r>
          </w:p>
        </w:tc>
      </w:tr>
      <w:tr>
        <w:tc>
          <w:tcPr>
            <w:tcW w:type="dxa" w:w="8640"/>
          </w:tcPr>
          <w:p>
            <w:r>
              <w:t>کفش تابستانه زنانه</w:t>
            </w:r>
          </w:p>
        </w:tc>
      </w:tr>
      <w:tr>
        <w:tc>
          <w:tcPr>
            <w:tcW w:type="dxa" w:w="8640"/>
          </w:tcPr>
          <w:p>
            <w:r>
              <w:t>رخت اویز لباس</w:t>
            </w:r>
          </w:p>
        </w:tc>
      </w:tr>
      <w:tr>
        <w:tc>
          <w:tcPr>
            <w:tcW w:type="dxa" w:w="8640"/>
          </w:tcPr>
          <w:p>
            <w:r>
              <w:t>poco x3 pro 256</w:t>
            </w:r>
          </w:p>
        </w:tc>
      </w:tr>
      <w:tr>
        <w:tc>
          <w:tcPr>
            <w:tcW w:type="dxa" w:w="8640"/>
          </w:tcPr>
          <w:p>
            <w:r>
              <w:t>قاب گوشی a50</w:t>
            </w:r>
          </w:p>
        </w:tc>
      </w:tr>
      <w:tr>
        <w:tc>
          <w:tcPr>
            <w:tcW w:type="dxa" w:w="8640"/>
          </w:tcPr>
          <w:p>
            <w:r>
              <w:t>اسباب بازی لاک پشت های نینجا</w:t>
            </w:r>
          </w:p>
        </w:tc>
      </w:tr>
      <w:tr>
        <w:tc>
          <w:tcPr>
            <w:tcW w:type="dxa" w:w="8640"/>
          </w:tcPr>
          <w:p>
            <w:r>
              <w:t>ست پیچ گوشتی</w:t>
            </w:r>
          </w:p>
        </w:tc>
      </w:tr>
      <w:tr>
        <w:tc>
          <w:tcPr>
            <w:tcW w:type="dxa" w:w="8640"/>
          </w:tcPr>
          <w:p>
            <w:r>
              <w:t>شپخ</w:t>
            </w:r>
          </w:p>
        </w:tc>
      </w:tr>
      <w:tr>
        <w:tc>
          <w:tcPr>
            <w:tcW w:type="dxa" w:w="8640"/>
          </w:tcPr>
          <w:p>
            <w:r>
              <w:t>مایکروویو ال جی</w:t>
            </w:r>
          </w:p>
        </w:tc>
      </w:tr>
      <w:tr>
        <w:tc>
          <w:tcPr>
            <w:tcW w:type="dxa" w:w="8640"/>
          </w:tcPr>
          <w:p>
            <w:r>
              <w:t>هندفری</w:t>
            </w:r>
          </w:p>
        </w:tc>
      </w:tr>
      <w:tr>
        <w:tc>
          <w:tcPr>
            <w:tcW w:type="dxa" w:w="8640"/>
          </w:tcPr>
          <w:p>
            <w:r>
              <w:t>ایرپاد ۲</w:t>
            </w:r>
          </w:p>
        </w:tc>
      </w:tr>
      <w:tr>
        <w:tc>
          <w:tcPr>
            <w:tcW w:type="dxa" w:w="8640"/>
          </w:tcPr>
          <w:p>
            <w:r>
              <w:t>پرچ کن لوله مسی</w:t>
            </w:r>
          </w:p>
        </w:tc>
      </w:tr>
      <w:tr>
        <w:tc>
          <w:tcPr>
            <w:tcW w:type="dxa" w:w="8640"/>
          </w:tcPr>
          <w:p>
            <w:r>
              <w:t>کارتن پلاست</w:t>
            </w:r>
          </w:p>
        </w:tc>
      </w:tr>
      <w:tr>
        <w:tc>
          <w:tcPr>
            <w:tcW w:type="dxa" w:w="8640"/>
          </w:tcPr>
          <w:p>
            <w:r>
              <w:t>رب همدانیان</w:t>
            </w:r>
          </w:p>
        </w:tc>
      </w:tr>
      <w:tr>
        <w:tc>
          <w:tcPr>
            <w:tcW w:type="dxa" w:w="8640"/>
          </w:tcPr>
          <w:p>
            <w:r>
              <w:t>فوراور</w:t>
            </w:r>
          </w:p>
        </w:tc>
      </w:tr>
      <w:tr>
        <w:tc>
          <w:tcPr>
            <w:tcW w:type="dxa" w:w="8640"/>
          </w:tcPr>
          <w:p>
            <w:r>
              <w:t>دوچرخه 12 دخترانه</w:t>
            </w:r>
          </w:p>
        </w:tc>
      </w:tr>
      <w:tr>
        <w:tc>
          <w:tcPr>
            <w:tcW w:type="dxa" w:w="8640"/>
          </w:tcPr>
          <w:p>
            <w:r>
              <w:t>اسکیت حرفه ای</w:t>
            </w:r>
          </w:p>
        </w:tc>
      </w:tr>
      <w:tr>
        <w:tc>
          <w:tcPr>
            <w:tcW w:type="dxa" w:w="8640"/>
          </w:tcPr>
          <w:p>
            <w:r>
              <w:t>اسپیکر مانیتورینگ</w:t>
            </w:r>
          </w:p>
        </w:tc>
      </w:tr>
      <w:tr>
        <w:tc>
          <w:tcPr>
            <w:tcW w:type="dxa" w:w="8640"/>
          </w:tcPr>
          <w:p>
            <w:r>
              <w:t>شیر خشک نان</w:t>
            </w:r>
          </w:p>
        </w:tc>
      </w:tr>
      <w:tr>
        <w:tc>
          <w:tcPr>
            <w:tcW w:type="dxa" w:w="8640"/>
          </w:tcPr>
          <w:p>
            <w:r>
              <w:t>بخور صورت</w:t>
            </w:r>
          </w:p>
        </w:tc>
      </w:tr>
      <w:tr>
        <w:tc>
          <w:tcPr>
            <w:tcW w:type="dxa" w:w="8640"/>
          </w:tcPr>
          <w:p>
            <w:r>
              <w:t>M4pro</w:t>
            </w:r>
          </w:p>
        </w:tc>
      </w:tr>
      <w:tr>
        <w:tc>
          <w:tcPr>
            <w:tcW w:type="dxa" w:w="8640"/>
          </w:tcPr>
          <w:p>
            <w:r>
              <w:t>تانکر</w:t>
            </w:r>
          </w:p>
        </w:tc>
      </w:tr>
      <w:tr>
        <w:tc>
          <w:tcPr>
            <w:tcW w:type="dxa" w:w="8640"/>
          </w:tcPr>
          <w:p>
            <w:r>
              <w:t>کوله اربعین</w:t>
            </w:r>
          </w:p>
        </w:tc>
      </w:tr>
      <w:tr>
        <w:tc>
          <w:tcPr>
            <w:tcW w:type="dxa" w:w="8640"/>
          </w:tcPr>
          <w:p>
            <w:r>
              <w:t>تریلی کنترلی</w:t>
            </w:r>
          </w:p>
        </w:tc>
      </w:tr>
      <w:tr>
        <w:tc>
          <w:tcPr>
            <w:tcW w:type="dxa" w:w="8640"/>
          </w:tcPr>
          <w:p>
            <w:r>
              <w:t>روپولی</w:t>
            </w:r>
          </w:p>
        </w:tc>
      </w:tr>
      <w:tr>
        <w:tc>
          <w:tcPr>
            <w:tcW w:type="dxa" w:w="8640"/>
          </w:tcPr>
          <w:p>
            <w:r>
              <w:t>ال او ال</w:t>
            </w:r>
          </w:p>
        </w:tc>
      </w:tr>
      <w:tr>
        <w:tc>
          <w:tcPr>
            <w:tcW w:type="dxa" w:w="8640"/>
          </w:tcPr>
          <w:p>
            <w:r>
              <w:t>رکاب پراید</w:t>
            </w:r>
          </w:p>
        </w:tc>
      </w:tr>
      <w:tr>
        <w:tc>
          <w:tcPr>
            <w:tcW w:type="dxa" w:w="8640"/>
          </w:tcPr>
          <w:p>
            <w:r>
              <w:t>زیر بشقابی</w:t>
            </w:r>
          </w:p>
        </w:tc>
      </w:tr>
      <w:tr>
        <w:tc>
          <w:tcPr>
            <w:tcW w:type="dxa" w:w="8640"/>
          </w:tcPr>
          <w:p>
            <w:r>
              <w:t>باکس موتور</w:t>
            </w:r>
          </w:p>
        </w:tc>
      </w:tr>
      <w:tr>
        <w:tc>
          <w:tcPr>
            <w:tcW w:type="dxa" w:w="8640"/>
          </w:tcPr>
          <w:p>
            <w:r>
              <w:t>M22</w:t>
            </w:r>
          </w:p>
        </w:tc>
      </w:tr>
      <w:tr>
        <w:tc>
          <w:tcPr>
            <w:tcW w:type="dxa" w:w="8640"/>
          </w:tcPr>
          <w:p>
            <w:r>
              <w:t>وان پلاستیکی</w:t>
            </w:r>
          </w:p>
        </w:tc>
      </w:tr>
      <w:tr>
        <w:tc>
          <w:tcPr>
            <w:tcW w:type="dxa" w:w="8640"/>
          </w:tcPr>
          <w:p>
            <w:r>
              <w:t>قرص ماسک</w:t>
            </w:r>
          </w:p>
        </w:tc>
      </w:tr>
      <w:tr>
        <w:tc>
          <w:tcPr>
            <w:tcW w:type="dxa" w:w="8640"/>
          </w:tcPr>
          <w:p>
            <w:r>
              <w:t>1660ti</w:t>
            </w:r>
          </w:p>
        </w:tc>
      </w:tr>
      <w:tr>
        <w:tc>
          <w:tcPr>
            <w:tcW w:type="dxa" w:w="8640"/>
          </w:tcPr>
          <w:p>
            <w:r>
              <w:t>برزنت</w:t>
            </w:r>
          </w:p>
        </w:tc>
      </w:tr>
      <w:tr>
        <w:tc>
          <w:tcPr>
            <w:tcW w:type="dxa" w:w="8640"/>
          </w:tcPr>
          <w:p>
            <w:r>
              <w:t>یقه اسکی</w:t>
            </w:r>
          </w:p>
        </w:tc>
      </w:tr>
      <w:tr>
        <w:tc>
          <w:tcPr>
            <w:tcW w:type="dxa" w:w="8640"/>
          </w:tcPr>
          <w:p>
            <w:r>
              <w:t xml:space="preserve">چادر </w:t>
            </w:r>
          </w:p>
        </w:tc>
      </w:tr>
      <w:tr>
        <w:tc>
          <w:tcPr>
            <w:tcW w:type="dxa" w:w="8640"/>
          </w:tcPr>
          <w:p>
            <w:r>
              <w:t>کویر تایر</w:t>
            </w:r>
          </w:p>
        </w:tc>
      </w:tr>
      <w:tr>
        <w:tc>
          <w:tcPr>
            <w:tcW w:type="dxa" w:w="8640"/>
          </w:tcPr>
          <w:p>
            <w:r>
              <w:t>پک رژ</w:t>
            </w:r>
          </w:p>
        </w:tc>
      </w:tr>
      <w:tr>
        <w:tc>
          <w:tcPr>
            <w:tcW w:type="dxa" w:w="8640"/>
          </w:tcPr>
          <w:p>
            <w:r>
              <w:t>خرگوش زنده</w:t>
            </w:r>
          </w:p>
        </w:tc>
      </w:tr>
      <w:tr>
        <w:tc>
          <w:tcPr>
            <w:tcW w:type="dxa" w:w="8640"/>
          </w:tcPr>
          <w:p>
            <w:r>
              <w:t>دیوارکوب</w:t>
            </w:r>
          </w:p>
        </w:tc>
      </w:tr>
      <w:tr>
        <w:tc>
          <w:tcPr>
            <w:tcW w:type="dxa" w:w="8640"/>
          </w:tcPr>
          <w:p>
            <w:r>
              <w:t>لپ تاب گیمینگ</w:t>
            </w:r>
          </w:p>
        </w:tc>
      </w:tr>
      <w:tr>
        <w:tc>
          <w:tcPr>
            <w:tcW w:type="dxa" w:w="8640"/>
          </w:tcPr>
          <w:p>
            <w:r>
              <w:t>جا مایع ظرفشویی</w:t>
            </w:r>
          </w:p>
        </w:tc>
      </w:tr>
      <w:tr>
        <w:tc>
          <w:tcPr>
            <w:tcW w:type="dxa" w:w="8640"/>
          </w:tcPr>
          <w:p>
            <w:r>
              <w:t>z590</w:t>
            </w:r>
          </w:p>
        </w:tc>
      </w:tr>
      <w:tr>
        <w:tc>
          <w:tcPr>
            <w:tcW w:type="dxa" w:w="8640"/>
          </w:tcPr>
          <w:p>
            <w:r>
              <w:t>فیلیپس</w:t>
            </w:r>
          </w:p>
        </w:tc>
      </w:tr>
      <w:tr>
        <w:tc>
          <w:tcPr>
            <w:tcW w:type="dxa" w:w="8640"/>
          </w:tcPr>
          <w:p>
            <w:r>
              <w:t>نوت 10پرو</w:t>
            </w:r>
          </w:p>
        </w:tc>
      </w:tr>
      <w:tr>
        <w:tc>
          <w:tcPr>
            <w:tcW w:type="dxa" w:w="8640"/>
          </w:tcPr>
          <w:p>
            <w:r>
              <w:t>گوشی سامسونگ A33</w:t>
            </w:r>
          </w:p>
        </w:tc>
      </w:tr>
      <w:tr>
        <w:tc>
          <w:tcPr>
            <w:tcW w:type="dxa" w:w="8640"/>
          </w:tcPr>
          <w:p>
            <w:r>
              <w:t>ماسک مو کراتینه</w:t>
            </w:r>
          </w:p>
        </w:tc>
      </w:tr>
      <w:tr>
        <w:tc>
          <w:tcPr>
            <w:tcW w:type="dxa" w:w="8640"/>
          </w:tcPr>
          <w:p>
            <w:r>
              <w:t xml:space="preserve">انگشتر دخترانه </w:t>
            </w:r>
          </w:p>
        </w:tc>
      </w:tr>
      <w:tr>
        <w:tc>
          <w:tcPr>
            <w:tcW w:type="dxa" w:w="8640"/>
          </w:tcPr>
          <w:p>
            <w:r>
              <w:t>y9s</w:t>
            </w:r>
          </w:p>
        </w:tc>
      </w:tr>
      <w:tr>
        <w:tc>
          <w:tcPr>
            <w:tcW w:type="dxa" w:w="8640"/>
          </w:tcPr>
          <w:p>
            <w:r>
              <w:t>چاقو حیدری</w:t>
            </w:r>
          </w:p>
        </w:tc>
      </w:tr>
      <w:tr>
        <w:tc>
          <w:tcPr>
            <w:tcW w:type="dxa" w:w="8640"/>
          </w:tcPr>
          <w:p>
            <w:r>
              <w:t xml:space="preserve">قفس </w:t>
            </w:r>
          </w:p>
        </w:tc>
      </w:tr>
      <w:tr>
        <w:tc>
          <w:tcPr>
            <w:tcW w:type="dxa" w:w="8640"/>
          </w:tcPr>
          <w:p>
            <w:r>
              <w:t>m4 pro 5g</w:t>
            </w:r>
          </w:p>
        </w:tc>
      </w:tr>
      <w:tr>
        <w:tc>
          <w:tcPr>
            <w:tcW w:type="dxa" w:w="8640"/>
          </w:tcPr>
          <w:p>
            <w:r>
              <w:t>ضد آفتاب لافارر</w:t>
            </w:r>
          </w:p>
        </w:tc>
      </w:tr>
      <w:tr>
        <w:tc>
          <w:tcPr>
            <w:tcW w:type="dxa" w:w="8640"/>
          </w:tcPr>
          <w:p>
            <w:r>
              <w:t>شیرخشک اپتامیل</w:t>
            </w:r>
          </w:p>
        </w:tc>
      </w:tr>
      <w:tr>
        <w:tc>
          <w:tcPr>
            <w:tcW w:type="dxa" w:w="8640"/>
          </w:tcPr>
          <w:p>
            <w:r>
              <w:t xml:space="preserve">استخر بادی </w:t>
            </w:r>
          </w:p>
        </w:tc>
      </w:tr>
      <w:tr>
        <w:tc>
          <w:tcPr>
            <w:tcW w:type="dxa" w:w="8640"/>
          </w:tcPr>
          <w:p>
            <w:r>
              <w:t>بوک مارک</w:t>
            </w:r>
          </w:p>
        </w:tc>
      </w:tr>
      <w:tr>
        <w:tc>
          <w:tcPr>
            <w:tcW w:type="dxa" w:w="8640"/>
          </w:tcPr>
          <w:p>
            <w:r>
              <w:t>اسکوتر برقی اسمارت بالانس</w:t>
            </w:r>
          </w:p>
        </w:tc>
      </w:tr>
      <w:tr>
        <w:tc>
          <w:tcPr>
            <w:tcW w:type="dxa" w:w="8640"/>
          </w:tcPr>
          <w:p>
            <w:r>
              <w:t>آیفون 14</w:t>
            </w:r>
          </w:p>
        </w:tc>
      </w:tr>
      <w:tr>
        <w:tc>
          <w:tcPr>
            <w:tcW w:type="dxa" w:w="8640"/>
          </w:tcPr>
          <w:p>
            <w:r>
              <w:t>مارشمالو کبابی</w:t>
            </w:r>
          </w:p>
        </w:tc>
      </w:tr>
      <w:tr>
        <w:tc>
          <w:tcPr>
            <w:tcW w:type="dxa" w:w="8640"/>
          </w:tcPr>
          <w:p>
            <w:r>
              <w:t>ریسیور ماهواره</w:t>
            </w:r>
          </w:p>
        </w:tc>
      </w:tr>
      <w:tr>
        <w:tc>
          <w:tcPr>
            <w:tcW w:type="dxa" w:w="8640"/>
          </w:tcPr>
          <w:p>
            <w:r>
              <w:t>موس و کیبورد بی سیم</w:t>
            </w:r>
          </w:p>
        </w:tc>
      </w:tr>
      <w:tr>
        <w:tc>
          <w:tcPr>
            <w:tcW w:type="dxa" w:w="8640"/>
          </w:tcPr>
          <w:p>
            <w:r>
              <w:t>کاپشن مردانه خلبانی</w:t>
            </w:r>
          </w:p>
        </w:tc>
      </w:tr>
      <w:tr>
        <w:tc>
          <w:tcPr>
            <w:tcW w:type="dxa" w:w="8640"/>
          </w:tcPr>
          <w:p>
            <w:r>
              <w:t>دوربین کانن</w:t>
            </w:r>
          </w:p>
        </w:tc>
      </w:tr>
      <w:tr>
        <w:tc>
          <w:tcPr>
            <w:tcW w:type="dxa" w:w="8640"/>
          </w:tcPr>
          <w:p>
            <w:r>
              <w:t>تقویت مچ</w:t>
            </w:r>
          </w:p>
        </w:tc>
      </w:tr>
      <w:tr>
        <w:tc>
          <w:tcPr>
            <w:tcW w:type="dxa" w:w="8640"/>
          </w:tcPr>
          <w:p>
            <w:r>
              <w:t xml:space="preserve">پیراهن مردانه </w:t>
            </w:r>
          </w:p>
        </w:tc>
      </w:tr>
      <w:tr>
        <w:tc>
          <w:tcPr>
            <w:tcW w:type="dxa" w:w="8640"/>
          </w:tcPr>
          <w:p>
            <w:r>
              <w:t>یخچال 5 فوت</w:t>
            </w:r>
          </w:p>
        </w:tc>
      </w:tr>
      <w:tr>
        <w:tc>
          <w:tcPr>
            <w:tcW w:type="dxa" w:w="8640"/>
          </w:tcPr>
          <w:p>
            <w:r>
              <w:t>زمین فرفره</w:t>
            </w:r>
          </w:p>
        </w:tc>
      </w:tr>
      <w:tr>
        <w:tc>
          <w:tcPr>
            <w:tcW w:type="dxa" w:w="8640"/>
          </w:tcPr>
          <w:p>
            <w:r>
              <w:t>پوستر دیواری سه بعدی</w:t>
            </w:r>
          </w:p>
        </w:tc>
      </w:tr>
      <w:tr>
        <w:tc>
          <w:tcPr>
            <w:tcW w:type="dxa" w:w="8640"/>
          </w:tcPr>
          <w:p>
            <w:r>
              <w:t>کاندوم کاپوت</w:t>
            </w:r>
          </w:p>
        </w:tc>
      </w:tr>
      <w:tr>
        <w:tc>
          <w:tcPr>
            <w:tcW w:type="dxa" w:w="8640"/>
          </w:tcPr>
          <w:p>
            <w:r>
              <w:t>روفرشی کشدار 9 متری</w:t>
            </w:r>
          </w:p>
        </w:tc>
      </w:tr>
      <w:tr>
        <w:tc>
          <w:tcPr>
            <w:tcW w:type="dxa" w:w="8640"/>
          </w:tcPr>
          <w:p>
            <w:r>
              <w:t>لنت جلو تیبا</w:t>
            </w:r>
          </w:p>
        </w:tc>
      </w:tr>
      <w:tr>
        <w:tc>
          <w:tcPr>
            <w:tcW w:type="dxa" w:w="8640"/>
          </w:tcPr>
          <w:p>
            <w:r>
              <w:t>محافظ شارژر</w:t>
            </w:r>
          </w:p>
        </w:tc>
      </w:tr>
      <w:tr>
        <w:tc>
          <w:tcPr>
            <w:tcW w:type="dxa" w:w="8640"/>
          </w:tcPr>
          <w:p>
            <w:r>
              <w:t>کارواش توسن</w:t>
            </w:r>
          </w:p>
        </w:tc>
      </w:tr>
      <w:tr>
        <w:tc>
          <w:tcPr>
            <w:tcW w:type="dxa" w:w="8640"/>
          </w:tcPr>
          <w:p>
            <w:r>
              <w:t>سارافون دخترانه</w:t>
            </w:r>
          </w:p>
        </w:tc>
      </w:tr>
      <w:tr>
        <w:tc>
          <w:tcPr>
            <w:tcW w:type="dxa" w:w="8640"/>
          </w:tcPr>
          <w:p>
            <w:r>
              <w:t>تخته گوشت</w:t>
            </w:r>
          </w:p>
        </w:tc>
      </w:tr>
      <w:tr>
        <w:tc>
          <w:tcPr>
            <w:tcW w:type="dxa" w:w="8640"/>
          </w:tcPr>
          <w:p>
            <w:r>
              <w:t xml:space="preserve">دوربین شکاری </w:t>
            </w:r>
          </w:p>
        </w:tc>
      </w:tr>
      <w:tr>
        <w:tc>
          <w:tcPr>
            <w:tcW w:type="dxa" w:w="8640"/>
          </w:tcPr>
          <w:p>
            <w:r>
              <w:t>مینی فرز ماکیتا</w:t>
            </w:r>
          </w:p>
        </w:tc>
      </w:tr>
      <w:tr>
        <w:tc>
          <w:tcPr>
            <w:tcW w:type="dxa" w:w="8640"/>
          </w:tcPr>
          <w:p>
            <w:r>
              <w:t>پکیج ایران</w:t>
            </w:r>
          </w:p>
        </w:tc>
      </w:tr>
      <w:tr>
        <w:tc>
          <w:tcPr>
            <w:tcW w:type="dxa" w:w="8640"/>
          </w:tcPr>
          <w:p>
            <w:r>
              <w:t xml:space="preserve">دوربین فیلمبرداری </w:t>
            </w:r>
          </w:p>
        </w:tc>
      </w:tr>
      <w:tr>
        <w:tc>
          <w:tcPr>
            <w:tcW w:type="dxa" w:w="8640"/>
          </w:tcPr>
          <w:p>
            <w:r>
              <w:t>زود پز برقی</w:t>
            </w:r>
          </w:p>
        </w:tc>
      </w:tr>
      <w:tr>
        <w:tc>
          <w:tcPr>
            <w:tcW w:type="dxa" w:w="8640"/>
          </w:tcPr>
          <w:p>
            <w:r>
              <w:t>کاغذ دیواری چسب دار</w:t>
            </w:r>
          </w:p>
        </w:tc>
      </w:tr>
      <w:tr>
        <w:tc>
          <w:tcPr>
            <w:tcW w:type="dxa" w:w="8640"/>
          </w:tcPr>
          <w:p>
            <w:r>
              <w:t>دستگاه کارتخوان</w:t>
            </w:r>
          </w:p>
        </w:tc>
      </w:tr>
      <w:tr>
        <w:tc>
          <w:tcPr>
            <w:tcW w:type="dxa" w:w="8640"/>
          </w:tcPr>
          <w:p>
            <w:r>
              <w:t>استند گلدان فلزی</w:t>
            </w:r>
          </w:p>
        </w:tc>
      </w:tr>
      <w:tr>
        <w:tc>
          <w:tcPr>
            <w:tcW w:type="dxa" w:w="8640"/>
          </w:tcPr>
          <w:p>
            <w:r>
              <w:t>surface book</w:t>
            </w:r>
          </w:p>
        </w:tc>
      </w:tr>
      <w:tr>
        <w:tc>
          <w:tcPr>
            <w:tcW w:type="dxa" w:w="8640"/>
          </w:tcPr>
          <w:p>
            <w:r>
              <w:t>قرص برنج</w:t>
            </w:r>
          </w:p>
        </w:tc>
      </w:tr>
      <w:tr>
        <w:tc>
          <w:tcPr>
            <w:tcW w:type="dxa" w:w="8640"/>
          </w:tcPr>
          <w:p>
            <w:r>
              <w:t>ال وایر</w:t>
            </w:r>
          </w:p>
        </w:tc>
      </w:tr>
      <w:tr>
        <w:tc>
          <w:tcPr>
            <w:tcW w:type="dxa" w:w="8640"/>
          </w:tcPr>
          <w:p>
            <w:r>
              <w:t>روکش صندلی دنا</w:t>
            </w:r>
          </w:p>
        </w:tc>
      </w:tr>
      <w:tr>
        <w:tc>
          <w:tcPr>
            <w:tcW w:type="dxa" w:w="8640"/>
          </w:tcPr>
          <w:p>
            <w:r>
              <w:t>لوبیا</w:t>
            </w:r>
          </w:p>
        </w:tc>
      </w:tr>
      <w:tr>
        <w:tc>
          <w:tcPr>
            <w:tcW w:type="dxa" w:w="8640"/>
          </w:tcPr>
          <w:p>
            <w:r>
              <w:t xml:space="preserve">کرم پودر </w:t>
            </w:r>
          </w:p>
        </w:tc>
      </w:tr>
      <w:tr>
        <w:tc>
          <w:tcPr>
            <w:tcW w:type="dxa" w:w="8640"/>
          </w:tcPr>
          <w:p>
            <w:r>
              <w:t>روغن ریز</w:t>
            </w:r>
          </w:p>
        </w:tc>
      </w:tr>
      <w:tr>
        <w:tc>
          <w:tcPr>
            <w:tcW w:type="dxa" w:w="8640"/>
          </w:tcPr>
          <w:p>
            <w:r>
              <w:t>شیامی پوکو x3</w:t>
            </w:r>
          </w:p>
        </w:tc>
      </w:tr>
      <w:tr>
        <w:tc>
          <w:tcPr>
            <w:tcW w:type="dxa" w:w="8640"/>
          </w:tcPr>
          <w:p>
            <w:r>
              <w:t>طناب کنفی</w:t>
            </w:r>
          </w:p>
        </w:tc>
      </w:tr>
      <w:tr>
        <w:tc>
          <w:tcPr>
            <w:tcW w:type="dxa" w:w="8640"/>
          </w:tcPr>
          <w:p>
            <w:r>
              <w:t>surface pro 7</w:t>
            </w:r>
          </w:p>
        </w:tc>
      </w:tr>
      <w:tr>
        <w:tc>
          <w:tcPr>
            <w:tcW w:type="dxa" w:w="8640"/>
          </w:tcPr>
          <w:p>
            <w:r>
              <w:t>حیوانات</w:t>
            </w:r>
          </w:p>
        </w:tc>
      </w:tr>
      <w:tr>
        <w:tc>
          <w:tcPr>
            <w:tcW w:type="dxa" w:w="8640"/>
          </w:tcPr>
          <w:p>
            <w:r>
              <w:t>سرویس چاقو اشپزخانه</w:t>
            </w:r>
          </w:p>
        </w:tc>
      </w:tr>
      <w:tr>
        <w:tc>
          <w:tcPr>
            <w:tcW w:type="dxa" w:w="8640"/>
          </w:tcPr>
          <w:p>
            <w:r>
              <w:t>کارت مافیا</w:t>
            </w:r>
          </w:p>
        </w:tc>
      </w:tr>
      <w:tr>
        <w:tc>
          <w:tcPr>
            <w:tcW w:type="dxa" w:w="8640"/>
          </w:tcPr>
          <w:p>
            <w:r>
              <w:t>galaxy buds 2 pro</w:t>
            </w:r>
          </w:p>
        </w:tc>
      </w:tr>
      <w:tr>
        <w:tc>
          <w:tcPr>
            <w:tcW w:type="dxa" w:w="8640"/>
          </w:tcPr>
          <w:p>
            <w:r>
              <w:t>صابون داو</w:t>
            </w:r>
          </w:p>
        </w:tc>
      </w:tr>
      <w:tr>
        <w:tc>
          <w:tcPr>
            <w:tcW w:type="dxa" w:w="8640"/>
          </w:tcPr>
          <w:p>
            <w:r>
              <w:t>یخچال کوچک 5 فوت</w:t>
            </w:r>
          </w:p>
        </w:tc>
      </w:tr>
      <w:tr>
        <w:tc>
          <w:tcPr>
            <w:tcW w:type="dxa" w:w="8640"/>
          </w:tcPr>
          <w:p>
            <w:r>
              <w:t>لودر کنترلی</w:t>
            </w:r>
          </w:p>
        </w:tc>
      </w:tr>
      <w:tr>
        <w:tc>
          <w:tcPr>
            <w:tcW w:type="dxa" w:w="8640"/>
          </w:tcPr>
          <w:p>
            <w:r>
              <w:t>صندلی دوچرخه</w:t>
            </w:r>
          </w:p>
        </w:tc>
      </w:tr>
      <w:tr>
        <w:tc>
          <w:tcPr>
            <w:tcW w:type="dxa" w:w="8640"/>
          </w:tcPr>
          <w:p>
            <w:r>
              <w:t>کارواش بوش</w:t>
            </w:r>
          </w:p>
        </w:tc>
      </w:tr>
      <w:tr>
        <w:tc>
          <w:tcPr>
            <w:tcW w:type="dxa" w:w="8640"/>
          </w:tcPr>
          <w:p>
            <w:r>
              <w:t>دوچرخه۱۲</w:t>
            </w:r>
          </w:p>
        </w:tc>
      </w:tr>
      <w:tr>
        <w:tc>
          <w:tcPr>
            <w:tcW w:type="dxa" w:w="8640"/>
          </w:tcPr>
          <w:p>
            <w:r>
              <w:t>پنکه سانی</w:t>
            </w:r>
          </w:p>
        </w:tc>
      </w:tr>
      <w:tr>
        <w:tc>
          <w:tcPr>
            <w:tcW w:type="dxa" w:w="8640"/>
          </w:tcPr>
          <w:p>
            <w:r>
              <w:t>روفرشی 12</w:t>
            </w:r>
          </w:p>
        </w:tc>
      </w:tr>
      <w:tr>
        <w:tc>
          <w:tcPr>
            <w:tcW w:type="dxa" w:w="8640"/>
          </w:tcPr>
          <w:p>
            <w:r>
              <w:t>ایپاد</w:t>
            </w:r>
          </w:p>
        </w:tc>
      </w:tr>
      <w:tr>
        <w:tc>
          <w:tcPr>
            <w:tcW w:type="dxa" w:w="8640"/>
          </w:tcPr>
          <w:p>
            <w:r>
              <w:t>آلبوم عکس</w:t>
            </w:r>
          </w:p>
        </w:tc>
      </w:tr>
      <w:tr>
        <w:tc>
          <w:tcPr>
            <w:tcW w:type="dxa" w:w="8640"/>
          </w:tcPr>
          <w:p>
            <w:r>
              <w:t>غذای مرغ مینا</w:t>
            </w:r>
          </w:p>
        </w:tc>
      </w:tr>
      <w:tr>
        <w:tc>
          <w:tcPr>
            <w:tcW w:type="dxa" w:w="8640"/>
          </w:tcPr>
          <w:p>
            <w:r>
              <w:t>مینی کولر</w:t>
            </w:r>
          </w:p>
        </w:tc>
      </w:tr>
      <w:tr>
        <w:tc>
          <w:tcPr>
            <w:tcW w:type="dxa" w:w="8640"/>
          </w:tcPr>
          <w:p>
            <w:r>
              <w:t>جعبه ساعت</w:t>
            </w:r>
          </w:p>
        </w:tc>
      </w:tr>
      <w:tr>
        <w:tc>
          <w:tcPr>
            <w:tcW w:type="dxa" w:w="8640"/>
          </w:tcPr>
          <w:p>
            <w:r>
              <w:t>روغن خراطین اصل</w:t>
            </w:r>
          </w:p>
        </w:tc>
      </w:tr>
      <w:tr>
        <w:tc>
          <w:tcPr>
            <w:tcW w:type="dxa" w:w="8640"/>
          </w:tcPr>
          <w:p>
            <w:r>
              <w:t>ماشین پژو</w:t>
            </w:r>
          </w:p>
        </w:tc>
      </w:tr>
      <w:tr>
        <w:tc>
          <w:tcPr>
            <w:tcW w:type="dxa" w:w="8640"/>
          </w:tcPr>
          <w:p>
            <w:r>
              <w:t>vc97</w:t>
            </w:r>
          </w:p>
        </w:tc>
      </w:tr>
      <w:tr>
        <w:tc>
          <w:tcPr>
            <w:tcW w:type="dxa" w:w="8640"/>
          </w:tcPr>
          <w:p>
            <w:r>
              <w:t>مولتی ویتامین مینرال</w:t>
            </w:r>
          </w:p>
        </w:tc>
      </w:tr>
      <w:tr>
        <w:tc>
          <w:tcPr>
            <w:tcW w:type="dxa" w:w="8640"/>
          </w:tcPr>
          <w:p>
            <w:r>
              <w:t>فرز اهنگری</w:t>
            </w:r>
          </w:p>
        </w:tc>
      </w:tr>
      <w:tr>
        <w:tc>
          <w:tcPr>
            <w:tcW w:type="dxa" w:w="8640"/>
          </w:tcPr>
          <w:p>
            <w:r>
              <w:t>عروسک پولیشی</w:t>
            </w:r>
          </w:p>
        </w:tc>
      </w:tr>
      <w:tr>
        <w:tc>
          <w:tcPr>
            <w:tcW w:type="dxa" w:w="8640"/>
          </w:tcPr>
          <w:p>
            <w:r>
              <w:t>داشبورد 405</w:t>
            </w:r>
          </w:p>
        </w:tc>
      </w:tr>
      <w:tr>
        <w:tc>
          <w:tcPr>
            <w:tcW w:type="dxa" w:w="8640"/>
          </w:tcPr>
          <w:p>
            <w:r>
              <w:t>جعبه جواهرات</w:t>
            </w:r>
          </w:p>
        </w:tc>
      </w:tr>
      <w:tr>
        <w:tc>
          <w:tcPr>
            <w:tcW w:type="dxa" w:w="8640"/>
          </w:tcPr>
          <w:p>
            <w:r>
              <w:t>M4 pro</w:t>
            </w:r>
          </w:p>
        </w:tc>
      </w:tr>
      <w:tr>
        <w:tc>
          <w:tcPr>
            <w:tcW w:type="dxa" w:w="8640"/>
          </w:tcPr>
          <w:p>
            <w:r>
              <w:t>دستکش موتور</w:t>
            </w:r>
          </w:p>
        </w:tc>
      </w:tr>
      <w:tr>
        <w:tc>
          <w:tcPr>
            <w:tcW w:type="dxa" w:w="8640"/>
          </w:tcPr>
          <w:p>
            <w:r>
              <w:t>تخم مرغ شانسی</w:t>
            </w:r>
          </w:p>
        </w:tc>
      </w:tr>
      <w:tr>
        <w:tc>
          <w:tcPr>
            <w:tcW w:type="dxa" w:w="8640"/>
          </w:tcPr>
          <w:p>
            <w:r>
              <w:t>نبات</w:t>
            </w:r>
          </w:p>
        </w:tc>
      </w:tr>
      <w:tr>
        <w:tc>
          <w:tcPr>
            <w:tcW w:type="dxa" w:w="8640"/>
          </w:tcPr>
          <w:p>
            <w:r>
              <w:t>دست کش دروازه بانی</w:t>
            </w:r>
          </w:p>
        </w:tc>
      </w:tr>
      <w:tr>
        <w:tc>
          <w:tcPr>
            <w:tcW w:type="dxa" w:w="8640"/>
          </w:tcPr>
          <w:p>
            <w:r>
              <w:t>a8</w:t>
            </w:r>
          </w:p>
        </w:tc>
      </w:tr>
      <w:tr>
        <w:tc>
          <w:tcPr>
            <w:tcW w:type="dxa" w:w="8640"/>
          </w:tcPr>
          <w:p>
            <w:r>
              <w:t>گوشی تلفن ثابت</w:t>
            </w:r>
          </w:p>
        </w:tc>
      </w:tr>
      <w:tr>
        <w:tc>
          <w:tcPr>
            <w:tcW w:type="dxa" w:w="8640"/>
          </w:tcPr>
          <w:p>
            <w:r>
              <w:t>کت وشلوار</w:t>
            </w:r>
          </w:p>
        </w:tc>
      </w:tr>
      <w:tr>
        <w:tc>
          <w:tcPr>
            <w:tcW w:type="dxa" w:w="8640"/>
          </w:tcPr>
          <w:p>
            <w:r>
              <w:t>میله هالتر</w:t>
            </w:r>
          </w:p>
        </w:tc>
      </w:tr>
      <w:tr>
        <w:tc>
          <w:tcPr>
            <w:tcW w:type="dxa" w:w="8640"/>
          </w:tcPr>
          <w:p>
            <w:r>
              <w:t>علم محرم</w:t>
            </w:r>
          </w:p>
        </w:tc>
      </w:tr>
      <w:tr>
        <w:tc>
          <w:tcPr>
            <w:tcW w:type="dxa" w:w="8640"/>
          </w:tcPr>
          <w:p>
            <w:r>
              <w:t>دوچرخه اورلورد 26</w:t>
            </w:r>
          </w:p>
        </w:tc>
      </w:tr>
      <w:tr>
        <w:tc>
          <w:tcPr>
            <w:tcW w:type="dxa" w:w="8640"/>
          </w:tcPr>
          <w:p>
            <w:r>
              <w:t>گوددی</w:t>
            </w:r>
          </w:p>
        </w:tc>
      </w:tr>
      <w:tr>
        <w:tc>
          <w:tcPr>
            <w:tcW w:type="dxa" w:w="8640"/>
          </w:tcPr>
          <w:p>
            <w:r>
              <w:t>کفش اسکیچرز مردانه</w:t>
            </w:r>
          </w:p>
        </w:tc>
      </w:tr>
      <w:tr>
        <w:tc>
          <w:tcPr>
            <w:tcW w:type="dxa" w:w="8640"/>
          </w:tcPr>
          <w:p>
            <w:r>
              <w:t>دستگاه کاشت ناخن</w:t>
            </w:r>
          </w:p>
        </w:tc>
      </w:tr>
      <w:tr>
        <w:tc>
          <w:tcPr>
            <w:tcW w:type="dxa" w:w="8640"/>
          </w:tcPr>
          <w:p>
            <w:r>
              <w:t>عینک مطالعه</w:t>
            </w:r>
          </w:p>
        </w:tc>
      </w:tr>
      <w:tr>
        <w:tc>
          <w:tcPr>
            <w:tcW w:type="dxa" w:w="8640"/>
          </w:tcPr>
          <w:p>
            <w:r>
              <w:t>گارد</w:t>
            </w:r>
          </w:p>
        </w:tc>
      </w:tr>
      <w:tr>
        <w:tc>
          <w:tcPr>
            <w:tcW w:type="dxa" w:w="8640"/>
          </w:tcPr>
          <w:p>
            <w:r>
              <w:t>سرخ کن فلیپس</w:t>
            </w:r>
          </w:p>
        </w:tc>
      </w:tr>
      <w:tr>
        <w:tc>
          <w:tcPr>
            <w:tcW w:type="dxa" w:w="8640"/>
          </w:tcPr>
          <w:p>
            <w:r>
              <w:t>رنده نجاری</w:t>
            </w:r>
          </w:p>
        </w:tc>
      </w:tr>
      <w:tr>
        <w:tc>
          <w:tcPr>
            <w:tcW w:type="dxa" w:w="8640"/>
          </w:tcPr>
          <w:p>
            <w:r>
              <w:t>note</w:t>
            </w:r>
          </w:p>
        </w:tc>
      </w:tr>
      <w:tr>
        <w:tc>
          <w:tcPr>
            <w:tcW w:type="dxa" w:w="8640"/>
          </w:tcPr>
          <w:p>
            <w:r>
              <w:t>دفتر 200 برگ</w:t>
            </w:r>
          </w:p>
        </w:tc>
      </w:tr>
      <w:tr>
        <w:tc>
          <w:tcPr>
            <w:tcW w:type="dxa" w:w="8640"/>
          </w:tcPr>
          <w:p>
            <w:r>
              <w:t>گوشی سامسونگ a71</w:t>
            </w:r>
          </w:p>
        </w:tc>
      </w:tr>
      <w:tr>
        <w:tc>
          <w:tcPr>
            <w:tcW w:type="dxa" w:w="8640"/>
          </w:tcPr>
          <w:p>
            <w:r>
              <w:t>کلارینت</w:t>
            </w:r>
          </w:p>
        </w:tc>
      </w:tr>
      <w:tr>
        <w:tc>
          <w:tcPr>
            <w:tcW w:type="dxa" w:w="8640"/>
          </w:tcPr>
          <w:p>
            <w:r>
              <w:t>دامن دخترانه</w:t>
            </w:r>
          </w:p>
        </w:tc>
      </w:tr>
      <w:tr>
        <w:tc>
          <w:tcPr>
            <w:tcW w:type="dxa" w:w="8640"/>
          </w:tcPr>
          <w:p>
            <w:r>
              <w:t>کاغذ کاهی</w:t>
            </w:r>
          </w:p>
        </w:tc>
      </w:tr>
      <w:tr>
        <w:tc>
          <w:tcPr>
            <w:tcW w:type="dxa" w:w="8640"/>
          </w:tcPr>
          <w:p>
            <w:r>
              <w:t>موکت طرح</w:t>
            </w:r>
          </w:p>
        </w:tc>
      </w:tr>
      <w:tr>
        <w:tc>
          <w:tcPr>
            <w:tcW w:type="dxa" w:w="8640"/>
          </w:tcPr>
          <w:p>
            <w:r>
              <w:t>i3 12100f</w:t>
            </w:r>
          </w:p>
        </w:tc>
      </w:tr>
      <w:tr>
        <w:tc>
          <w:tcPr>
            <w:tcW w:type="dxa" w:w="8640"/>
          </w:tcPr>
          <w:p>
            <w:r>
              <w:t>هدست بی سیم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