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0298">
        <w:tc>
          <w:tcPr>
            <w:tcW w:w="8640" w:type="dxa"/>
          </w:tcPr>
          <w:p w:rsidR="001F0298" w:rsidRDefault="00000000">
            <w:r>
              <w:t>count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a30 s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میز مطالعه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هدلایت خودرو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مته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مقنعه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کلیک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ورزشی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کمربند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پا</w:t>
            </w:r>
            <w:proofErr w:type="spellEnd"/>
            <w:r w:rsidR="008C1031">
              <w:t xml:space="preserve"> </w:t>
            </w:r>
            <w:proofErr w:type="spellStart"/>
            <w:r>
              <w:t>سماوری</w:t>
            </w:r>
            <w:proofErr w:type="spellEnd"/>
            <w:r>
              <w:t xml:space="preserve"> </w:t>
            </w:r>
            <w:proofErr w:type="spellStart"/>
            <w:r>
              <w:t>سرامیکی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سگ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note10s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قاب گوشی a21s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دست دوم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کفپوش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ماشین حساب کاسیو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میز مدیریت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مافیا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پخش پایونیر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</w:t>
            </w:r>
            <w:r w:rsidR="008C1031">
              <w:rPr>
                <w:rFonts w:hint="cs"/>
                <w:rtl/>
              </w:rPr>
              <w:t>و</w:t>
            </w:r>
            <w:proofErr w:type="spellStart"/>
            <w:r>
              <w:t>تور</w:t>
            </w:r>
            <w:proofErr w:type="spellEnd"/>
            <w:r>
              <w:t xml:space="preserve"> </w:t>
            </w:r>
            <w:proofErr w:type="spellStart"/>
            <w:r>
              <w:t>چهار</w:t>
            </w:r>
            <w:proofErr w:type="spellEnd"/>
            <w:r>
              <w:t xml:space="preserve"> </w:t>
            </w:r>
            <w:proofErr w:type="spellStart"/>
            <w:r>
              <w:t>چرخ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note10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ساعت دخترانه شیک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دستگاه تتو بدن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A21s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ساعت دیزل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چای</w:t>
            </w:r>
            <w:r w:rsidR="008C1031">
              <w:rPr>
                <w:rFonts w:hint="cs"/>
              </w:rPr>
              <w:t>‌</w:t>
            </w:r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میگل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nova 9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دوچرخه ۲۹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mi 11 lite 5g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8C1031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mi11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پارچ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پلی</w:t>
            </w:r>
            <w:r w:rsidR="008C1031">
              <w:rPr>
                <w:rFonts w:hint="cs"/>
              </w:rPr>
              <w:t>‌</w:t>
            </w:r>
            <w:r>
              <w:t>استیشن</w:t>
            </w:r>
            <w:proofErr w:type="spellEnd"/>
            <w:r>
              <w:t xml:space="preserve"> 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mi 11 t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رانا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لاستیک پراید کویر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انگشتر ست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m32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کرم شیر گاو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آب</w:t>
            </w:r>
            <w:proofErr w:type="spellEnd"/>
            <w:r w:rsidR="008C1031">
              <w:t xml:space="preserve"> </w:t>
            </w:r>
            <w:proofErr w:type="spellStart"/>
            <w:r>
              <w:t>گرمکن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405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دوچرخه فلش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دمبل 10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macbook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a۱۰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گوشی اپل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ست ساعت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باتوم تلسکوپی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t225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دستگاه تست قند خون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ایفون ۱۴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ساب ووفر خودرو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ردمی ۱۰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lastRenderedPageBreak/>
              <w:t>بطری</w:t>
            </w:r>
            <w:proofErr w:type="spellEnd"/>
            <w:r>
              <w:t xml:space="preserve"> </w:t>
            </w:r>
            <w:proofErr w:type="spellStart"/>
            <w:r>
              <w:t>شیشه</w:t>
            </w:r>
            <w:r w:rsidR="008C1031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note 11pro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تابلو فرش ماشینی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اسکوتر برقی اسمارت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a73 5g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آیفون xs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زانو بند والیبال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اگزوز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موتور کلیک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مداد شمعی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وانت</w:t>
            </w:r>
            <w:r w:rsidR="008C1031">
              <w:rPr>
                <w:rFonts w:hint="cs"/>
              </w:rPr>
              <w:t>‌</w:t>
            </w:r>
            <w:r>
              <w:t>پیکان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آب</w:t>
            </w:r>
            <w:r>
              <w:t xml:space="preserve"> </w:t>
            </w:r>
            <w:proofErr w:type="spellStart"/>
            <w:r w:rsidR="00000000">
              <w:t>گرمکن</w:t>
            </w:r>
            <w:proofErr w:type="spellEnd"/>
            <w:r w:rsidR="00000000">
              <w:t xml:space="preserve"> </w:t>
            </w:r>
            <w:proofErr w:type="spellStart"/>
            <w:r w:rsidR="00000000">
              <w:t>برقی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مموری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ایفون 13 مینی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باربی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پوکو m4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لبوم</w:t>
            </w:r>
            <w:proofErr w:type="spellEnd"/>
            <w:r w:rsidR="00000000">
              <w:t xml:space="preserve"> </w:t>
            </w:r>
            <w:proofErr w:type="spellStart"/>
            <w:r w:rsidR="00000000">
              <w:t>بی</w:t>
            </w:r>
            <w:proofErr w:type="spellEnd"/>
            <w:r w:rsidR="00000000">
              <w:t xml:space="preserve"> </w:t>
            </w:r>
            <w:proofErr w:type="spellStart"/>
            <w:r w:rsidR="00000000">
              <w:t>تی</w:t>
            </w:r>
            <w:proofErr w:type="spellEnd"/>
            <w:r w:rsidR="00000000">
              <w:t xml:space="preserve"> </w:t>
            </w:r>
            <w:proofErr w:type="spellStart"/>
            <w:r w:rsidR="00000000">
              <w:t>اس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سامسونگ s22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A20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پوتین زنانه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دوربین عکاسی سونی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اسپ</w:t>
            </w:r>
            <w:proofErr w:type="spellEnd"/>
            <w:r w:rsidR="008C1031">
              <w:rPr>
                <w:rFonts w:hint="cs"/>
                <w:rtl/>
              </w:rPr>
              <w:t>یل</w:t>
            </w:r>
            <w:r>
              <w:t>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نوت 9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ماشین ظرفشویی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فرش کودک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هوا</w:t>
            </w:r>
            <w:proofErr w:type="spellEnd"/>
            <w:r w:rsidR="008C1031">
              <w:t xml:space="preserve"> </w:t>
            </w:r>
            <w:proofErr w:type="spellStart"/>
            <w:r>
              <w:t>پز</w:t>
            </w:r>
            <w:proofErr w:type="spellEnd"/>
            <w:r>
              <w:t xml:space="preserve"> </w:t>
            </w:r>
            <w:proofErr w:type="spellStart"/>
            <w:r>
              <w:t>فیلیپس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ساعت مردانه هابلوت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صندلی انتظار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فوتبال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چراغ شارژی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a30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زنجیر طلا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خوش</w:t>
            </w:r>
            <w:r w:rsidR="008C1031">
              <w:rPr>
                <w:rFonts w:hint="cs"/>
              </w:rPr>
              <w:t>‌</w:t>
            </w:r>
            <w:r>
              <w:t>بوکننده</w:t>
            </w:r>
            <w:proofErr w:type="spellEnd"/>
            <w:r>
              <w:t xml:space="preserve"> </w:t>
            </w:r>
            <w:proofErr w:type="spellStart"/>
            <w:r>
              <w:t>ایفل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زنجیر نقره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نئون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هودی لش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مژه مصنوعی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پلی</w:t>
            </w:r>
            <w:r w:rsidR="008C1031">
              <w:rPr>
                <w:rFonts w:hint="cs"/>
              </w:rPr>
              <w:t>‌</w:t>
            </w:r>
            <w:r>
              <w:t>استیشن</w:t>
            </w:r>
            <w:proofErr w:type="spellEnd"/>
            <w:r>
              <w:t xml:space="preserve">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کیف مدرسه دخترانه مدرن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گن لاغری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شیا</w:t>
            </w:r>
            <w:proofErr w:type="spellEnd"/>
            <w:r w:rsidR="008C1031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10 </w:t>
            </w:r>
            <w:proofErr w:type="spellStart"/>
            <w:r>
              <w:t>پرو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جی پلاس x10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آدامس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بلوور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رولکس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رو دری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میز</w:t>
            </w:r>
            <w:proofErr w:type="spellEnd"/>
            <w:r w:rsidR="008C1031">
              <w:t xml:space="preserve"> </w:t>
            </w:r>
            <w:proofErr w:type="spellStart"/>
            <w:r>
              <w:t>تلویزیون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زنانه تابستانی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پرده حریر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حیوانات خانگی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گوشی هواوی y7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ساحلی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پوکو اف 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روروئک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پمپ</w:t>
            </w:r>
            <w:r w:rsidR="008C1031">
              <w:rPr>
                <w:rFonts w:hint="cs"/>
              </w:rPr>
              <w:t>‌</w:t>
            </w:r>
            <w:r>
              <w:t>بنزین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رنگ روغن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قابلمه تفلون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چار</w:t>
            </w:r>
            <w:proofErr w:type="spellEnd"/>
            <w:r w:rsidR="00000000">
              <w:t xml:space="preserve"> </w:t>
            </w:r>
            <w:proofErr w:type="spellStart"/>
            <w:r w:rsidR="00000000">
              <w:t>بکس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شامپو بدن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دامن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گردنبند پسرانه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همستر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دوچرخه</w:t>
            </w:r>
            <w:proofErr w:type="spellEnd"/>
            <w:r>
              <w:t xml:space="preserve"> </w:t>
            </w:r>
            <w:proofErr w:type="spellStart"/>
            <w:r>
              <w:t>حرفه</w:t>
            </w:r>
            <w:r w:rsidR="008C1031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میگو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BTS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بذر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آیفون ۱۴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دمبل 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مانتو مجلسی مشکی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سی پی یو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redmi 10a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ipad air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مداد سیاه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بالم لب حرارتی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قاشق چنگال یونیک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mi 11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نوار اکتیو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باند بوکس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دوچرخه دست دوم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ط</w:t>
            </w:r>
            <w:proofErr w:type="spellStart"/>
            <w:r w:rsidR="00000000">
              <w:t>بل</w:t>
            </w:r>
            <w:proofErr w:type="spellEnd"/>
            <w:r w:rsidR="00000000">
              <w:t xml:space="preserve"> </w:t>
            </w:r>
            <w:proofErr w:type="spellStart"/>
            <w:r w:rsidR="00000000">
              <w:t>محرم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فوتبال استوک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مینی</w:t>
            </w:r>
            <w:proofErr w:type="spellEnd"/>
            <w:r>
              <w:t xml:space="preserve"> </w:t>
            </w:r>
            <w:proofErr w:type="spellStart"/>
            <w:r>
              <w:t>لپ</w:t>
            </w:r>
            <w:r w:rsidR="008C1031">
              <w:rPr>
                <w:rFonts w:hint="cs"/>
              </w:rPr>
              <w:t>‌</w:t>
            </w:r>
            <w:r>
              <w:t>تاپ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کادو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مایع ظرفشویی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عطر جیبی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لیوان کاغذی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هارمن کاردن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قایق کنترلی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فلش 32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ایر</w:t>
            </w:r>
            <w:proofErr w:type="spellEnd"/>
            <w:r w:rsidR="008C1031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هایلو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پست</w:t>
            </w:r>
            <w:proofErr w:type="spellEnd"/>
            <w:r w:rsidR="008C1031">
              <w:rPr>
                <w:rFonts w:hint="cs"/>
                <w:rtl/>
              </w:rPr>
              <w:t>ا</w:t>
            </w:r>
            <w:proofErr w:type="spellStart"/>
            <w:r>
              <w:t>نک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شیا</w:t>
            </w:r>
            <w:proofErr w:type="spellEnd"/>
            <w:r w:rsidR="008C1031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پوکو</w:t>
            </w:r>
            <w:proofErr w:type="spellEnd"/>
            <w:r>
              <w:t xml:space="preserve"> x3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ساچمه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بوم نقاشی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تونیک دخترانه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خمیر دندان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آیفون ۱۰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آبچکان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12400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xiaomi 12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کیف مجلسی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گو</w:t>
            </w:r>
            <w:proofErr w:type="spellEnd"/>
            <w:r w:rsidR="008C1031"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ایفون 13 پرو مکس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دستبند ست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اپل ایفون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</w:t>
            </w:r>
            <w:r w:rsidR="008C1031">
              <w:rPr>
                <w:rFonts w:hint="cs"/>
                <w:rtl/>
              </w:rPr>
              <w:t>پ‌تاپ</w:t>
            </w:r>
            <w:r>
              <w:t xml:space="preserve"> hp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گوشی</w:t>
            </w:r>
            <w:proofErr w:type="spellEnd"/>
            <w:r>
              <w:t xml:space="preserve"> پ</w:t>
            </w:r>
            <w:r w:rsidR="008C1031">
              <w:rPr>
                <w:rFonts w:hint="cs"/>
                <w:rtl/>
              </w:rPr>
              <w:t>و</w:t>
            </w:r>
            <w:proofErr w:type="spellStart"/>
            <w:r>
              <w:t>کو</w:t>
            </w:r>
            <w:proofErr w:type="spellEnd"/>
            <w:r>
              <w:t xml:space="preserve"> x3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بادام</w:t>
            </w:r>
            <w:r w:rsidR="008C1031">
              <w:rPr>
                <w:rFonts w:hint="cs"/>
              </w:rPr>
              <w:t>‌</w:t>
            </w:r>
            <w:r>
              <w:t>هندی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میخ</w:t>
            </w:r>
            <w:r w:rsidR="008C1031">
              <w:rPr>
                <w:rFonts w:hint="cs"/>
              </w:rPr>
              <w:t>‌</w:t>
            </w:r>
            <w:r>
              <w:t>کوب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دستکش کار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دوچرخه</w:t>
            </w:r>
            <w:proofErr w:type="spellEnd"/>
            <w:r w:rsidR="008C1031">
              <w:t xml:space="preserve"> </w:t>
            </w:r>
            <w:r>
              <w:t>۲۰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mi 10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روغن آرگان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صندلی گیمینگ ریزر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تابلو</w:t>
            </w:r>
            <w:proofErr w:type="spellEnd"/>
            <w:r>
              <w:t xml:space="preserve"> </w:t>
            </w:r>
            <w:proofErr w:type="spellStart"/>
            <w:r>
              <w:t>فرش</w:t>
            </w:r>
            <w:proofErr w:type="spellEnd"/>
            <w:r>
              <w:t xml:space="preserve"> </w:t>
            </w:r>
            <w:proofErr w:type="spellStart"/>
            <w:r>
              <w:t>دستباف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دستگاه جوش co2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ساعت هوشمند سیم کارت خور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میله بارفیکس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بادکش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کالج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کفش والیبال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ایفون ۱۳ پرو مکس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کیف دستی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گوشیa23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دستکش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اسکیت برد بزرگ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توپ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قند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آچار بکس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فرش 6 متری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فرفره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شلوار مردانه لی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کت تک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Iphone 11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</w:t>
            </w:r>
            <w:r w:rsidR="008C1031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گیمینگ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لاستیک 205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جورابی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گردن</w:t>
            </w:r>
            <w:r w:rsidR="008C1031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گردنبند نقره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ادون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هن</w:t>
            </w:r>
            <w:proofErr w:type="spellEnd"/>
            <w:r w:rsidR="008C1031">
              <w:rPr>
                <w:rFonts w:hint="cs"/>
                <w:rtl/>
              </w:rPr>
              <w:t>دز</w:t>
            </w:r>
            <w:proofErr w:type="spellStart"/>
            <w:r>
              <w:t>فری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8C1031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قندان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خورد کن برقی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اسمگ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برنج گلستان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انبردست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سی پی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بچگانه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مانتو دخترانه عروسکی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قفسه کتاب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سامسونگ a03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روغن لادن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لوستر اتاق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بی تی اس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lastRenderedPageBreak/>
              <w:t>هن</w:t>
            </w:r>
            <w:proofErr w:type="spellEnd"/>
            <w:r w:rsidR="008C1031">
              <w:rPr>
                <w:rFonts w:hint="cs"/>
                <w:rtl/>
              </w:rPr>
              <w:t>دز</w:t>
            </w:r>
            <w:proofErr w:type="spellStart"/>
            <w:r>
              <w:t>فری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8C1031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قاب گوشی a10s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دستگاه تصفیه اب خانگی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بادام</w:t>
            </w:r>
            <w:r w:rsidR="008C1031">
              <w:rPr>
                <w:rFonts w:hint="cs"/>
              </w:rPr>
              <w:t>‌</w:t>
            </w:r>
            <w:r>
              <w:t>زمینی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انگشتر پسرانه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لامپ شارژی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پنکه ایستاده پارس خزر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رنده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مداد فشاری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دفتر فانتزی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میوه خشک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ساعت هابلوت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5310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کوله پشتی مسافرتی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macbook air m2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باند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کارت بازی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تابلو مدرن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دوچرخه 26 فلش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قوری چینی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ایفون ۱۱ پرو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فرش ماشینی 12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macbook air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دزدگیر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دستشویی فرنگی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شلوار مام استایل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ps 4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کتونی جردن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هدلایت موتور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پیچر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ردمی نوت 9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اسباب</w:t>
            </w:r>
            <w:r w:rsidR="008C1031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حیوانات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کنسول</w:t>
            </w:r>
            <w:proofErr w:type="spellEnd"/>
            <w:r>
              <w:t xml:space="preserve"> </w:t>
            </w:r>
            <w:proofErr w:type="spellStart"/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قابل</w:t>
            </w:r>
            <w:r w:rsidR="008C1031">
              <w:rPr>
                <w:rFonts w:hint="cs"/>
              </w:rPr>
              <w:t>‌</w:t>
            </w:r>
            <w:r>
              <w:t>حمل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وینچ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اسنوا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مبل راحتی 9 نفره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اسکراب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حلقه ورزشی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10a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ماگ سرامیکی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گوشواره نقره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کمربند طبی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هندزفری بلوتوثی هایلو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ریش</w:t>
            </w:r>
            <w:r w:rsidR="008C1031">
              <w:rPr>
                <w:rFonts w:hint="cs"/>
              </w:rPr>
              <w:t>‌</w:t>
            </w:r>
            <w:r>
              <w:t>تراش</w:t>
            </w:r>
            <w:proofErr w:type="spellEnd"/>
            <w:r>
              <w:t xml:space="preserve">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شلوار بگ زنانه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gtx 1660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چسب 123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تامپون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مانیتور پژو پارس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سایدرام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کمپرسور کولر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گیتار کلاسیک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ماشین دیوانه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سامسونگ A13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دوربین ورزشی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ض</w:t>
            </w:r>
            <w:proofErr w:type="spellStart"/>
            <w:r w:rsidR="00000000">
              <w:t>بط</w:t>
            </w:r>
            <w:proofErr w:type="spellEnd"/>
            <w:r w:rsidR="00000000">
              <w:t xml:space="preserve"> </w:t>
            </w:r>
            <w:proofErr w:type="spellStart"/>
            <w:r w:rsidR="00000000">
              <w:t>خودرو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هدفون بی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دستمال کاغذی تنو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تبلت ویندوزی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پایه دریل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دخترانه مجلسی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ماوس گیمینگ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باطری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تابلو شاسی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عینک شنا اسپیدو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تلویزیون اسنوا 50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آینه کنسول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ردمی نوت 11 پرو پلاس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موتور</w:t>
            </w:r>
            <w:proofErr w:type="spellEnd"/>
            <w:r>
              <w:t xml:space="preserve"> ه</w:t>
            </w:r>
            <w:r w:rsidR="008C1031">
              <w:rPr>
                <w:rFonts w:hint="cs"/>
                <w:rtl/>
              </w:rPr>
              <w:t>و</w:t>
            </w:r>
            <w:proofErr w:type="spellStart"/>
            <w:r>
              <w:t>ندا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دخترانه مجلسی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اکو همراه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F3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انگشتر رینگ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فارسی</w:t>
            </w:r>
            <w:r w:rsidR="008C1031">
              <w:rPr>
                <w:rFonts w:hint="cs"/>
              </w:rPr>
              <w:t>‌</w:t>
            </w:r>
            <w:r>
              <w:t>بر</w:t>
            </w:r>
            <w:proofErr w:type="spellEnd"/>
            <w:r>
              <w:t xml:space="preserve"> </w:t>
            </w:r>
            <w:proofErr w:type="spellStart"/>
            <w:r>
              <w:t>ماکیتا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پایه دیواری تلویزیون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کاور</w:t>
            </w:r>
            <w:proofErr w:type="spellEnd"/>
            <w:r>
              <w:t xml:space="preserve"> </w:t>
            </w:r>
            <w:proofErr w:type="spellStart"/>
            <w:r>
              <w:t>ایر</w:t>
            </w:r>
            <w:proofErr w:type="spellEnd"/>
            <w:r w:rsidR="008C1031">
              <w:t xml:space="preserve"> </w:t>
            </w:r>
            <w:proofErr w:type="spellStart"/>
            <w:r>
              <w:t>پاد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رورو</w:t>
            </w:r>
            <w:proofErr w:type="spellEnd"/>
            <w:r w:rsidR="008C1031">
              <w:rPr>
                <w:rFonts w:hint="cs"/>
                <w:rtl/>
              </w:rPr>
              <w:t>ئ</w:t>
            </w:r>
            <w:r>
              <w:t>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دوچرخه 26 تاشو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لباس زنانه خانگی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پاور بانک انکر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not11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8C1031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ننو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طرح ایفون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شیور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سایه</w:t>
            </w:r>
            <w:r w:rsidR="008C1031">
              <w:rPr>
                <w:rFonts w:hint="cs"/>
              </w:rPr>
              <w:t>‌</w:t>
            </w:r>
            <w:r>
              <w:t>بان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میز</w:t>
            </w:r>
            <w:proofErr w:type="spellEnd"/>
            <w:r>
              <w:t xml:space="preserve"> </w:t>
            </w:r>
            <w:proofErr w:type="spellStart"/>
            <w:r>
              <w:t>ناهارخوری</w:t>
            </w:r>
            <w:proofErr w:type="spellEnd"/>
            <w:r>
              <w:t xml:space="preserve"> 6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مودم دی لینک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کاشت ناخن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روکش صندلی پژو 405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Poco x3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سگ</w:t>
            </w:r>
            <w:r w:rsidR="008C1031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نگهبان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سفره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چراغ پلیسی موتور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دستکش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8C1031">
              <w:rPr>
                <w:rFonts w:hint="cs"/>
              </w:rPr>
              <w:t>‌</w:t>
            </w:r>
            <w:r>
              <w:t>سازی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تیوتر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دوربین دنده عقب خودرو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8C1031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رودری سمند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درب اتاق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</w:t>
            </w:r>
            <w:r w:rsidR="008C1031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اپل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شمع خودرو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کرم گاتیو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روبالشتی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کیک پز برقی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شلوار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سیگار الکترونیک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مانتو زنانه شیک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فنجان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باربی بزرگ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پوشک کانفی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شارژر باتری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علی کافه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قمقمه جیبی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کیسه بکس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</w:t>
            </w:r>
            <w:r w:rsidR="008C1031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گیمینگ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خودنویس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تلویزیون سامسونگ 43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کلاه</w:t>
            </w:r>
            <w:r w:rsidR="008C1031">
              <w:rPr>
                <w:rFonts w:hint="cs"/>
              </w:rPr>
              <w:t>‌</w:t>
            </w:r>
            <w:r>
              <w:t>خود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هندزفری بلوتوثی گردنی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سرویس ملامین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چادر مسافرتی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اینفینیکس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airpods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گارد گوشی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ذره</w:t>
            </w:r>
            <w:r w:rsidR="008C1031">
              <w:rPr>
                <w:rFonts w:hint="cs"/>
              </w:rPr>
              <w:t>‌</w:t>
            </w:r>
            <w:r>
              <w:t>بین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پراید 141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X4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موتور یخچال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مانتو اسپرت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میکسر ساختمانی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تن تاک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تفنگ</w:t>
            </w:r>
            <w:proofErr w:type="spellEnd"/>
            <w:r>
              <w:t xml:space="preserve"> </w:t>
            </w:r>
            <w:proofErr w:type="spellStart"/>
            <w:r>
              <w:t>آب</w:t>
            </w:r>
            <w:r w:rsidR="008C1031">
              <w:rPr>
                <w:rFonts w:hint="cs"/>
              </w:rPr>
              <w:t>‌</w:t>
            </w:r>
            <w:r>
              <w:t>پاش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A33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کمربند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بطری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ایفون 6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جارو برقی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ریلمی</w:t>
            </w:r>
            <w:proofErr w:type="spellEnd"/>
            <w:r>
              <w:t xml:space="preserve"> </w:t>
            </w:r>
            <w:proofErr w:type="spellStart"/>
            <w:r>
              <w:t>جی</w:t>
            </w:r>
            <w:proofErr w:type="spellEnd"/>
            <w:r>
              <w:t xml:space="preserve"> </w:t>
            </w:r>
            <w:proofErr w:type="spellStart"/>
            <w:r>
              <w:t>تی</w:t>
            </w:r>
            <w:proofErr w:type="spellEnd"/>
            <w:r>
              <w:t xml:space="preserve"> </w:t>
            </w:r>
            <w:proofErr w:type="spellStart"/>
            <w:r>
              <w:t>مس</w:t>
            </w:r>
            <w:r w:rsidR="008C1031">
              <w:rPr>
                <w:rFonts w:hint="cs"/>
              </w:rPr>
              <w:t>‌</w:t>
            </w:r>
            <w:r>
              <w:t>تر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چراغ جلو پارس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بچگانه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نگهدارنده گوشی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قمقمه کتابی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چادر مسافرتی 4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شال دخترانه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ماکیتا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پیک نیک مسافرتی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اتو</w:t>
            </w:r>
            <w:proofErr w:type="spellEnd"/>
            <w:r>
              <w:t xml:space="preserve"> </w:t>
            </w:r>
            <w:proofErr w:type="spellStart"/>
            <w:r>
              <w:t>لوله</w:t>
            </w:r>
            <w:r w:rsidR="008C1031">
              <w:rPr>
                <w:rFonts w:hint="cs"/>
              </w:rPr>
              <w:t>‌</w:t>
            </w:r>
            <w:r>
              <w:t>کشی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ایفون ۱۳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پایه گلدان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تفنگ ترقه ای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فلش ۶۴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اره</w:t>
            </w:r>
            <w:proofErr w:type="spellEnd"/>
            <w:r>
              <w:t xml:space="preserve"> </w:t>
            </w:r>
            <w:proofErr w:type="spellStart"/>
            <w:r>
              <w:t>فارسی</w:t>
            </w:r>
            <w:r w:rsidR="008C1031">
              <w:rPr>
                <w:rFonts w:hint="cs"/>
              </w:rPr>
              <w:t>‌</w:t>
            </w:r>
            <w:r>
              <w:t>بر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دستگاه جوش ادون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ریش</w:t>
            </w:r>
            <w:r w:rsidR="008C1031">
              <w:rPr>
                <w:rFonts w:hint="cs"/>
              </w:rPr>
              <w:t>‌</w:t>
            </w:r>
            <w:r>
              <w:t>تراش</w:t>
            </w:r>
            <w:proofErr w:type="spellEnd"/>
            <w:r>
              <w:t xml:space="preserve"> </w:t>
            </w:r>
            <w:proofErr w:type="spellStart"/>
            <w:r>
              <w:t>پاناسونیک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بنز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اسپیلت 24000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Redmi 10c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تخت نوزاد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مای بیبی سایز 4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پتو دونفره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باربند تیبا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قلیان شارژی ویپ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ساده تاشو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مانتو زنانه بلند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جی شاک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پخش کننده خودرو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توپ بادی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تخت ماساژ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surface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ساعت مچی مردانه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مک بوک ایر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rtx 3070 ti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کیف سیلیکونی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دوچرخه</w:t>
            </w:r>
            <w:proofErr w:type="spellEnd"/>
            <w:r w:rsidR="008C1031">
              <w:t xml:space="preserve"> </w:t>
            </w:r>
            <w:r>
              <w:t>20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تمپر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میوه</w:t>
            </w:r>
            <w:r w:rsidR="008C1031">
              <w:rPr>
                <w:rFonts w:hint="cs"/>
              </w:rPr>
              <w:t>‌</w:t>
            </w:r>
            <w:r>
              <w:t>خوری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هاب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honor x9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سرامیک خودرو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دستگاه جوش رونیکس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تفنگ</w:t>
            </w:r>
            <w:r w:rsidR="008C1031">
              <w:rPr>
                <w:rFonts w:hint="cs"/>
              </w:rPr>
              <w:t>‌</w:t>
            </w:r>
            <w:r>
              <w:t>بادی</w:t>
            </w:r>
            <w:proofErr w:type="spellEnd"/>
            <w:r>
              <w:t xml:space="preserve"> 4.5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تیشرت لانگ دخترانه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عینک دودی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حصیر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گوشی ساده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درب</w:t>
            </w:r>
            <w:proofErr w:type="spellEnd"/>
            <w:r>
              <w:t xml:space="preserve"> </w:t>
            </w:r>
            <w:proofErr w:type="spellStart"/>
            <w:r>
              <w:t>اتاق</w:t>
            </w:r>
            <w:r w:rsidR="008C1031">
              <w:rPr>
                <w:rFonts w:hint="cs"/>
              </w:rPr>
              <w:t>‌</w:t>
            </w:r>
            <w:r>
              <w:t>خواب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شمعدان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چرخ خیاطی جانتک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جاروبرقی دوو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دوچرخه</w:t>
            </w:r>
            <w:proofErr w:type="spellEnd"/>
            <w:r>
              <w:t xml:space="preserve"> </w:t>
            </w:r>
            <w:proofErr w:type="spellStart"/>
            <w:r>
              <w:t>مسابقه</w:t>
            </w:r>
            <w:r w:rsidR="008C1031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مینی یخچال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watch 4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ایفون 6 اس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gt6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تفنگ شکاری کلت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اصلاح</w:t>
            </w:r>
            <w:proofErr w:type="spellEnd"/>
            <w:r>
              <w:t xml:space="preserve"> </w:t>
            </w:r>
            <w:proofErr w:type="spellStart"/>
            <w:r>
              <w:t>خط</w:t>
            </w:r>
            <w:r w:rsidR="008C1031">
              <w:rPr>
                <w:rFonts w:hint="cs"/>
              </w:rPr>
              <w:t>‌</w:t>
            </w:r>
            <w:r>
              <w:t>زن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توپ والیبال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مدادرنگی فابرکاستل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ماکروویو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r w:rsidR="008C1031">
              <w:rPr>
                <w:rFonts w:hint="cs"/>
              </w:rPr>
              <w:t>‌</w:t>
            </w:r>
            <w:r>
              <w:t>جی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بشقاب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رکوپال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دستمال مرطوب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بلک</w:t>
            </w:r>
            <w:r w:rsidR="008C1031">
              <w:rPr>
                <w:rFonts w:hint="cs"/>
              </w:rPr>
              <w:t>‌</w:t>
            </w:r>
            <w:r>
              <w:t>بری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گاز رومیزی اخوان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اسپری بدن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 xml:space="preserve">هدست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سامسونگ a03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لباس عروس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جودو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کباب زن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بازی ایکس باکس ۳۶۰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ویپ vaporesso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تستر نان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پیراهن مجلسی زنانه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بکش</w:t>
            </w:r>
            <w:proofErr w:type="spellEnd"/>
            <w:r w:rsidR="00000000">
              <w:t xml:space="preserve"> </w:t>
            </w:r>
            <w:proofErr w:type="spellStart"/>
            <w:r w:rsidR="00000000">
              <w:t>استیل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باطری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جعبه موزیکال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ایینه قدی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تانکر اب پلاستیکی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سوهان برقی استرانگ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یخچال</w:t>
            </w:r>
            <w:r w:rsidR="008C1031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تشک بادی خودرو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رایشی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ماساژور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فن کیس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پل</w:t>
            </w:r>
            <w:proofErr w:type="spellEnd"/>
            <w:r w:rsidR="008C1031">
              <w:t xml:space="preserve"> </w:t>
            </w:r>
            <w:r w:rsidR="008C1031">
              <w:rPr>
                <w:rFonts w:hint="cs"/>
                <w:rtl/>
              </w:rPr>
              <w:t>ا</w:t>
            </w:r>
            <w:proofErr w:type="spellStart"/>
            <w:r>
              <w:t>ستیشن</w:t>
            </w:r>
            <w:proofErr w:type="spellEnd"/>
            <w:r>
              <w:t xml:space="preserve"> 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باربند سمند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فرش ماشینی 9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عینک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کیف مدرسه cat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ماگ اسموتی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 xml:space="preserve">کتونی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کره</w:t>
            </w:r>
            <w:r w:rsidR="008C1031">
              <w:rPr>
                <w:rFonts w:hint="cs"/>
              </w:rPr>
              <w:t>‌</w:t>
            </w:r>
            <w:r>
              <w:t>گیر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فازمتر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جاروبرقی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r w:rsidR="008C1031">
              <w:rPr>
                <w:rFonts w:hint="cs"/>
              </w:rPr>
              <w:t>‌</w:t>
            </w:r>
            <w:r>
              <w:t>جی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گاز طرح فر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کپسول اکسیژن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سوتین فانتزی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آیفون ۶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دستگاه وکس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طی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Note 10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Poco m4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لوازم</w:t>
            </w:r>
            <w:r w:rsidR="008C1031">
              <w:rPr>
                <w:rFonts w:hint="cs"/>
              </w:rPr>
              <w:t>‌</w:t>
            </w:r>
            <w:r>
              <w:t>التحریر</w:t>
            </w:r>
            <w:proofErr w:type="spellEnd"/>
            <w:r>
              <w:t xml:space="preserve"> </w:t>
            </w:r>
            <w:proofErr w:type="spellStart"/>
            <w:r>
              <w:t>فانتزی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F12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ایفون x max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پرده</w:t>
            </w:r>
            <w:proofErr w:type="spellEnd"/>
            <w:r>
              <w:t xml:space="preserve"> </w:t>
            </w:r>
            <w:proofErr w:type="spellStart"/>
            <w:r>
              <w:t>اتاق</w:t>
            </w:r>
            <w:r w:rsidR="008C1031">
              <w:rPr>
                <w:rFonts w:hint="cs"/>
              </w:rPr>
              <w:t>‌</w:t>
            </w:r>
            <w:r>
              <w:t>خواب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سشوار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ملامین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دمبل 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تیر</w:t>
            </w:r>
            <w:proofErr w:type="spellEnd"/>
            <w:r>
              <w:t xml:space="preserve"> </w:t>
            </w:r>
            <w:proofErr w:type="spellStart"/>
            <w:r>
              <w:t>تفنگ</w:t>
            </w:r>
            <w:r w:rsidR="008C1031">
              <w:rPr>
                <w:rFonts w:hint="cs"/>
              </w:rPr>
              <w:t>‌</w:t>
            </w:r>
            <w:r>
              <w:t>بادی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کارت حافظه 64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لاستیک یزد تایر 205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نرده استیل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3070ti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ریش</w:t>
            </w:r>
            <w:r w:rsidR="008C1031">
              <w:rPr>
                <w:rFonts w:hint="cs"/>
              </w:rPr>
              <w:t>‌</w:t>
            </w:r>
            <w:r>
              <w:t>تراش</w:t>
            </w:r>
            <w:proofErr w:type="spellEnd"/>
            <w:r>
              <w:t xml:space="preserve"> </w:t>
            </w:r>
            <w:proofErr w:type="spellStart"/>
            <w:r>
              <w:t>کیمی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بهران سوپر پیشتاز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پوکو m4 پرو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دستبند پسرانه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راحتی زنانه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چاقو پرتابی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بدلیجات دخترانه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تیشرت مشکی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هدفون سامسونگ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ساعت رادو اصل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بالش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pocof3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8C1031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کیف زنانه بزرگ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سیاب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کفکش اب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چمدان دخترانه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منگنه کوب بادی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کود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poco x3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مداد تراش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نوت 10 پرو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a03s 64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قمقمه نظامی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کولر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یخچال هتلی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موبایل ساده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ریلمی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فین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کنسول وسط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macbook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لیوان استیل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محرم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بستنی</w:t>
            </w:r>
            <w:r w:rsidR="008C1031">
              <w:rPr>
                <w:rFonts w:hint="cs"/>
              </w:rPr>
              <w:t>‌</w:t>
            </w:r>
            <w:r>
              <w:t>خوری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کلاژن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ساعت مچی ست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موتورلا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خودکار بیک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لپ لپ شانسی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نوت 11 پرو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کاندوم سایز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تخت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m52 5g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ریش</w:t>
            </w:r>
            <w:r w:rsidR="008C1031">
              <w:rPr>
                <w:rFonts w:hint="cs"/>
              </w:rPr>
              <w:t>‌</w:t>
            </w:r>
            <w:r>
              <w:t>تراش</w:t>
            </w:r>
            <w:proofErr w:type="spellEnd"/>
            <w:r>
              <w:t xml:space="preserve"> </w:t>
            </w:r>
            <w:proofErr w:type="spellStart"/>
            <w:r>
              <w:t>موزر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ماکارونی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چهار چرخ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وکیوم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قایان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مولتی</w:t>
            </w:r>
            <w:r w:rsidR="008C1031">
              <w:rPr>
                <w:rFonts w:hint="cs"/>
              </w:rPr>
              <w:t>‌</w:t>
            </w:r>
            <w:r>
              <w:t>متر</w:t>
            </w:r>
            <w:proofErr w:type="spellEnd"/>
            <w:r>
              <w:t xml:space="preserve"> </w:t>
            </w:r>
            <w:proofErr w:type="spellStart"/>
            <w:r>
              <w:t>کلمپی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Redmi 10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شیرخشک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سونیک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جعبه</w:t>
            </w:r>
            <w:r w:rsidR="008C1031">
              <w:rPr>
                <w:rFonts w:hint="cs"/>
              </w:rPr>
              <w:t>‌</w:t>
            </w:r>
            <w:r>
              <w:t>ابزار</w:t>
            </w:r>
            <w:proofErr w:type="spellEnd"/>
            <w:r>
              <w:t xml:space="preserve"> </w:t>
            </w:r>
            <w:proofErr w:type="spellStart"/>
            <w:r>
              <w:t>کامل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قاب گوشی a31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ریش</w:t>
            </w:r>
            <w:r w:rsidR="008C1031">
              <w:rPr>
                <w:rFonts w:hint="cs"/>
              </w:rPr>
              <w:t>‌</w:t>
            </w:r>
            <w:r>
              <w:t>تراش</w:t>
            </w:r>
            <w:proofErr w:type="spellEnd"/>
            <w:r>
              <w:t xml:space="preserve"> </w:t>
            </w:r>
            <w:proofErr w:type="spellStart"/>
            <w:r>
              <w:t>فیلیپس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مولفیکس سایز 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ساعت طرح اپل واچ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پمپ اب کولر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a22 128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لیزر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باتری موتور سیکلت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کوله پشتی بی تی اس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پل</w:t>
            </w:r>
            <w:proofErr w:type="spellEnd"/>
            <w:r w:rsidR="008C1031">
              <w:t xml:space="preserve"> </w:t>
            </w:r>
            <w:r w:rsidR="008C1031">
              <w:rPr>
                <w:rFonts w:hint="cs"/>
                <w:rtl/>
              </w:rPr>
              <w:t>ا</w:t>
            </w:r>
            <w:proofErr w:type="spellStart"/>
            <w:r>
              <w:t>ستیشن</w:t>
            </w:r>
            <w:proofErr w:type="spellEnd"/>
            <w:r>
              <w:t xml:space="preserve"> 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هدفون سونی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تار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دامس</w:t>
            </w:r>
            <w:proofErr w:type="spellEnd"/>
            <w:r w:rsidR="00000000">
              <w:t xml:space="preserve"> </w:t>
            </w:r>
            <w:proofErr w:type="spellStart"/>
            <w:r w:rsidR="00000000">
              <w:t>متری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مادر برد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گهواره کودک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گل رز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دوچرخه اسپورت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دستبند نقره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لنت عقب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صلیب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تابستانی زنانه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لگو</w:t>
            </w:r>
            <w:proofErr w:type="spellEnd"/>
            <w:r>
              <w:t xml:space="preserve"> </w:t>
            </w:r>
            <w:proofErr w:type="spellStart"/>
            <w:r>
              <w:t>مرد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هنی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لپ</w:t>
            </w:r>
            <w:r w:rsidR="008C1031">
              <w:rPr>
                <w:rFonts w:hint="cs"/>
              </w:rPr>
              <w:t>‌</w:t>
            </w:r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لنوو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دوچرخه 20 دخترانه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میسلار واتر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A73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کاشی بر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لمینت متحرک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lastRenderedPageBreak/>
              <w:t>دندان</w:t>
            </w:r>
            <w:r w:rsidR="008C1031">
              <w:rPr>
                <w:rFonts w:hint="cs"/>
              </w:rPr>
              <w:t>‌</w:t>
            </w:r>
            <w:r>
              <w:t>مصنوعی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ساعت رومیزی دیجیتال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لوله مسی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سگ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واتر اسلایم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realme gt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تلمبه پایی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کیبورد ریزر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بی بی کرم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اتو بخار مخزن دار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لاستیک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8C1031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کوله پشتی اربعین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تم تولد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بلبرینگ چرخ جلو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تراز لیزری رونیکس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کار مهندسی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گیوه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ناخن</w:t>
            </w:r>
            <w:proofErr w:type="spellEnd"/>
            <w:r>
              <w:t xml:space="preserve"> </w:t>
            </w:r>
            <w:proofErr w:type="spellStart"/>
            <w:r>
              <w:t>مصنوعی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redmi9a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میخ</w:t>
            </w:r>
            <w:r w:rsidR="008C1031">
              <w:rPr>
                <w:rFonts w:hint="cs"/>
              </w:rPr>
              <w:t>‌</w:t>
            </w:r>
            <w:r>
              <w:t>کوب</w:t>
            </w:r>
            <w:proofErr w:type="spellEnd"/>
            <w:r>
              <w:t xml:space="preserve"> </w:t>
            </w:r>
            <w:proofErr w:type="spellStart"/>
            <w:r>
              <w:t>بادی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ساعت دخترانه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زیر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Iphone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نوت</w:t>
            </w:r>
            <w:proofErr w:type="spellEnd"/>
            <w:r w:rsidR="008C1031">
              <w:t xml:space="preserve"> </w:t>
            </w:r>
            <w:r>
              <w:t xml:space="preserve">10 </w:t>
            </w:r>
            <w:proofErr w:type="spellStart"/>
            <w:r>
              <w:t>پرو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ساعت اسکمی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 xml:space="preserve">کتاب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پایه گوشی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سافت باکس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کتابخانه دیواری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پد موس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گوشی</w:t>
            </w:r>
            <w:proofErr w:type="spellEnd"/>
            <w:r>
              <w:t xml:space="preserve"> پ</w:t>
            </w:r>
            <w:r w:rsidR="008C1031">
              <w:rPr>
                <w:rFonts w:hint="cs"/>
                <w:rtl/>
              </w:rPr>
              <w:t>و</w:t>
            </w:r>
            <w:proofErr w:type="spellStart"/>
            <w:r>
              <w:t>کو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سرویس آرکوپال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موتور کراس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ریموت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فن</w:t>
            </w:r>
            <w:proofErr w:type="spellEnd"/>
            <w:r>
              <w:t xml:space="preserve"> </w:t>
            </w:r>
            <w:proofErr w:type="spellStart"/>
            <w:r>
              <w:t>خنک</w:t>
            </w:r>
            <w:r w:rsidR="008C1031">
              <w:rPr>
                <w:rFonts w:hint="cs"/>
              </w:rPr>
              <w:t>‌</w:t>
            </w:r>
            <w:r>
              <w:t>کننده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سشوار</w:t>
            </w:r>
            <w:proofErr w:type="spellEnd"/>
            <w:r>
              <w:t xml:space="preserve"> </w:t>
            </w:r>
            <w:proofErr w:type="spellStart"/>
            <w:r>
              <w:t>حرفه</w:t>
            </w:r>
            <w:r w:rsidR="008C1031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کاغذ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برچسب</w:t>
            </w:r>
            <w:proofErr w:type="spellEnd"/>
            <w:r>
              <w:t xml:space="preserve"> </w:t>
            </w:r>
            <w:proofErr w:type="spellStart"/>
            <w:r>
              <w:t>تز</w:t>
            </w:r>
            <w:proofErr w:type="spellEnd"/>
            <w:r w:rsidR="008C1031">
              <w:rPr>
                <w:rFonts w:hint="cs"/>
                <w:rtl/>
              </w:rPr>
              <w:t>ئ</w:t>
            </w:r>
            <w:proofErr w:type="spellStart"/>
            <w:r>
              <w:t>ینی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فلاسک استیل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دریل شارژی مکس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دس</w:t>
            </w:r>
            <w:proofErr w:type="spellEnd"/>
            <w:r w:rsidR="008C1031">
              <w:rPr>
                <w:rFonts w:hint="cs"/>
                <w:rtl/>
              </w:rPr>
              <w:t>ت</w:t>
            </w:r>
            <w:proofErr w:type="spellStart"/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استقلال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وینچ برقی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وسایل شوخی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ظرف غذا کودک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لاک</w:t>
            </w:r>
            <w:r w:rsidR="008C1031">
              <w:rPr>
                <w:rFonts w:hint="cs"/>
              </w:rPr>
              <w:t>‌</w:t>
            </w:r>
            <w:r>
              <w:t>پشت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اپل ۱۳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مانیتور ساینا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فانکو پاپ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جاکفشی فلزی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سبزی</w:t>
            </w:r>
            <w:r w:rsidR="008C1031">
              <w:rPr>
                <w:rFonts w:hint="cs"/>
              </w:rPr>
              <w:t>‌</w:t>
            </w:r>
            <w:r>
              <w:t>خردکن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تختخواب دونفره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a13 گوشی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خط</w:t>
            </w:r>
            <w:r w:rsidR="008C1031">
              <w:rPr>
                <w:rFonts w:hint="cs"/>
              </w:rPr>
              <w:t>‌</w:t>
            </w:r>
            <w:r>
              <w:t>کش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شلوار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  <w:r>
              <w:t xml:space="preserve"> </w:t>
            </w:r>
            <w:proofErr w:type="spellStart"/>
            <w:r>
              <w:t>پارچه</w:t>
            </w:r>
            <w:r w:rsidR="008C1031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کابینت فلزی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لاک دوقلو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دسته بازی گوشی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پاور</w:t>
            </w:r>
            <w:proofErr w:type="spellEnd"/>
            <w:r>
              <w:t xml:space="preserve"> </w:t>
            </w:r>
            <w:proofErr w:type="spellStart"/>
            <w:r>
              <w:t>بانک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8C1031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20000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چار</w:t>
            </w:r>
            <w:proofErr w:type="spellEnd"/>
            <w:r w:rsidR="00000000">
              <w:t xml:space="preserve"> </w:t>
            </w:r>
            <w:proofErr w:type="spellStart"/>
            <w:r w:rsidR="00000000">
              <w:t>الن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se 2020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شیائومی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ماشین کودک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پوشک مولفیکس سایز 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شکلات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ناهار</w:t>
            </w:r>
            <w:proofErr w:type="spellStart"/>
            <w:r>
              <w:t>خوری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مبدل برق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هارد اکسترنال 2 ترابایت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پارک سگ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جلوبندی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ماسک ترسناک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پوشک ببم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ردیاب شخصی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۴۰۵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هن</w:t>
            </w:r>
            <w:proofErr w:type="spellEnd"/>
            <w:r w:rsidR="008C1031">
              <w:rPr>
                <w:rFonts w:hint="cs"/>
                <w:rtl/>
              </w:rPr>
              <w:t>دز</w:t>
            </w:r>
            <w:proofErr w:type="spellStart"/>
            <w:r>
              <w:t>فری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اپل واچ se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سرویس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دوربین کوچک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میز خاطره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سرامیک بر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موز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1660 super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ساعت رولکس اصل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آیفون 6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استارت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بارداری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تاپ زنانه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کمپینگ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اسمارت واچ سامسونگ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</w:t>
            </w:r>
            <w:r w:rsidR="008C1031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اپل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آیفون ۱۳ پرو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کلاه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لپ</w:t>
            </w:r>
            <w:r w:rsidR="008C1031">
              <w:rPr>
                <w:rFonts w:hint="cs"/>
              </w:rPr>
              <w:t>‌</w:t>
            </w:r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اچ</w:t>
            </w:r>
            <w:proofErr w:type="spellEnd"/>
            <w:r>
              <w:t xml:space="preserve"> </w:t>
            </w:r>
            <w:proofErr w:type="spellStart"/>
            <w:r>
              <w:t>پی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کالج زنانه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مینی فرز بوش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گربه سیاه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نوت</w:t>
            </w:r>
            <w:proofErr w:type="spellEnd"/>
            <w:r>
              <w:t xml:space="preserve"> ۱۱</w:t>
            </w:r>
            <w:r w:rsidR="008C1031"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s7 fe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قهوه جوش دستی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پوکو ایکس تری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اتو مو مسافرتی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پخش کننده خانگی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جعبه</w:t>
            </w:r>
            <w:r w:rsidR="008C1031">
              <w:rPr>
                <w:rFonts w:hint="cs"/>
              </w:rPr>
              <w:t>‌</w:t>
            </w:r>
            <w:r>
              <w:t>ابزار</w:t>
            </w:r>
            <w:proofErr w:type="spellEnd"/>
            <w:r>
              <w:t xml:space="preserve"> </w:t>
            </w:r>
            <w:proofErr w:type="spellStart"/>
            <w:r>
              <w:t>فلزی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پلی ژل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پیراهن هاوایی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a51 samsung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مخلوط کن شارژی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a53 5g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بوکس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پمپ</w:t>
            </w:r>
            <w:proofErr w:type="spellEnd"/>
            <w:r>
              <w:t xml:space="preserve"> </w:t>
            </w:r>
            <w:proofErr w:type="spellStart"/>
            <w:r>
              <w:t>کولر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بی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کوله پشتی دخترانه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m53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استیکر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بمیوه</w:t>
            </w:r>
            <w:proofErr w:type="spellEnd"/>
            <w:r w:rsidR="00000000">
              <w:t xml:space="preserve"> </w:t>
            </w:r>
            <w:proofErr w:type="spellStart"/>
            <w:r w:rsidR="00000000">
              <w:t>گیری</w:t>
            </w:r>
            <w:proofErr w:type="spellEnd"/>
            <w:r w:rsidR="00000000">
              <w:t xml:space="preserve"> </w:t>
            </w:r>
            <w:proofErr w:type="spellStart"/>
            <w:r w:rsidR="00000000">
              <w:t>پارس</w:t>
            </w:r>
            <w:proofErr w:type="spellEnd"/>
            <w:r w:rsidR="00000000">
              <w:t xml:space="preserve"> </w:t>
            </w:r>
            <w:proofErr w:type="spellStart"/>
            <w:r w:rsidR="00000000">
              <w:t>خزر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ساج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ظرفشویی بوش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کیس</w:t>
            </w:r>
            <w:proofErr w:type="spellEnd"/>
            <w:r>
              <w:t xml:space="preserve"> </w:t>
            </w:r>
            <w:proofErr w:type="spellStart"/>
            <w:r>
              <w:t>گیمینگ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ماده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پنیر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ژل ابرو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ورتو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11t 5g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صندل زنانه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شیا</w:t>
            </w:r>
            <w:proofErr w:type="spellEnd"/>
            <w:r w:rsidR="008C1031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11 </w:t>
            </w:r>
            <w:proofErr w:type="spellStart"/>
            <w:r>
              <w:t>تی</w:t>
            </w:r>
            <w:proofErr w:type="spellEnd"/>
            <w:r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فرش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تبدیل مینی فرز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دفتر طراحی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پیستوله بادی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s22ultra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مانتو شلوار ست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اس</w:t>
            </w:r>
            <w:proofErr w:type="spellEnd"/>
            <w:r w:rsidR="008C1031">
              <w:rPr>
                <w:rFonts w:hint="cs"/>
                <w:rtl/>
              </w:rPr>
              <w:t>پ</w:t>
            </w:r>
            <w:proofErr w:type="spellStart"/>
            <w:r>
              <w:t>یکر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چراغ جلو پراید 131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کنسول وسط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تلویزیون دوو 55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بوم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rgb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f4 gt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غوشی</w:t>
            </w:r>
            <w:proofErr w:type="spellEnd"/>
            <w:r w:rsidR="00000000">
              <w:t xml:space="preserve"> </w:t>
            </w:r>
            <w:proofErr w:type="spellStart"/>
            <w:r w:rsidR="00000000">
              <w:t>نوزاد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موبایل ساده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ردمی ۹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ینه</w:t>
            </w:r>
            <w:proofErr w:type="spellEnd"/>
            <w:r w:rsidR="00000000">
              <w:t xml:space="preserve"> </w:t>
            </w:r>
            <w:proofErr w:type="spellStart"/>
            <w:r w:rsidR="00000000">
              <w:t>دکوراتیو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گوشی موبایل سامسونگ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میکروفن اسپیکر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ماین</w:t>
            </w:r>
            <w:proofErr w:type="spellEnd"/>
            <w:r w:rsidR="008C1031">
              <w:t xml:space="preserve"> </w:t>
            </w:r>
            <w:r w:rsidR="008C1031">
              <w:rPr>
                <w:rFonts w:hint="cs"/>
                <w:rtl/>
              </w:rPr>
              <w:t>کر</w:t>
            </w:r>
            <w:proofErr w:type="spellStart"/>
            <w:r>
              <w:t>فت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m3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صابون گلنار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شال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روفرشی کشدار 12 متری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اسپورت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دوچرخه 29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فوتبال دستی بزرگ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تافت مو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j7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ترازو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دریل شارژی توسن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تسبیح</w:t>
            </w:r>
            <w:proofErr w:type="spellEnd"/>
            <w:r>
              <w:t xml:space="preserve"> </w:t>
            </w:r>
            <w:proofErr w:type="spellStart"/>
            <w:r>
              <w:t>شاه</w:t>
            </w:r>
            <w:r w:rsidR="008C1031">
              <w:rPr>
                <w:rFonts w:hint="cs"/>
              </w:rPr>
              <w:t>‌</w:t>
            </w:r>
            <w:r>
              <w:t>مقصود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گوشی آ ۱۱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مچی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8C1031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کواد</w:t>
            </w:r>
            <w:proofErr w:type="spellEnd"/>
            <w:r>
              <w:t xml:space="preserve"> </w:t>
            </w:r>
            <w:proofErr w:type="spellStart"/>
            <w:r>
              <w:t>کوپتر</w:t>
            </w:r>
            <w:proofErr w:type="spellEnd"/>
            <w:r>
              <w:t xml:space="preserve"> </w:t>
            </w:r>
            <w:proofErr w:type="spellStart"/>
            <w:r>
              <w:t>دوربین</w:t>
            </w:r>
            <w:r w:rsidR="008C1031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انگشتر طلا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پی اس 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ال ای دی هوشمند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طناب ورزشی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airpod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iphone 13 mini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گین اپ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A21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قرص جوشان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باب اسفنجی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32 گیگ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چراغ جلو پژو پارس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باربی متل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طبق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اتو مو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بچه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کاکتوس رقاص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ماکت گوشی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نتن</w:t>
            </w:r>
            <w:proofErr w:type="spellEnd"/>
            <w:r w:rsidR="00000000">
              <w:t xml:space="preserve"> </w:t>
            </w:r>
            <w:proofErr w:type="spellStart"/>
            <w:r w:rsidR="00000000">
              <w:t>تلویزیون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rx 6600 xt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سرخ کن کنوود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سی پی کالاف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سرویس قابلمه استیل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lastRenderedPageBreak/>
              <w:t>سیب</w:t>
            </w:r>
            <w:r w:rsidR="008C1031">
              <w:rPr>
                <w:rFonts w:hint="cs"/>
              </w:rPr>
              <w:t>‌</w:t>
            </w:r>
            <w:r>
              <w:t>زمینی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لگ ورزشی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کاندوم 12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نوت 10 اس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الکترو استیل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کاند</w:t>
            </w:r>
            <w:proofErr w:type="spellEnd"/>
            <w:r w:rsidR="008C1031">
              <w:rPr>
                <w:rFonts w:hint="cs"/>
                <w:rtl/>
              </w:rPr>
              <w:t>و</w:t>
            </w:r>
            <w:r>
              <w:t xml:space="preserve">م </w:t>
            </w:r>
            <w:proofErr w:type="spellStart"/>
            <w:r>
              <w:t>خاردار</w:t>
            </w:r>
            <w:proofErr w:type="spellEnd"/>
            <w:r>
              <w:t xml:space="preserve"> </w:t>
            </w:r>
            <w:proofErr w:type="spellStart"/>
            <w:r>
              <w:t>بزرگ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نوت</w:t>
            </w:r>
            <w:proofErr w:type="spellEnd"/>
            <w:r w:rsidR="008C1031">
              <w:t xml:space="preserve"> </w:t>
            </w:r>
            <w:r>
              <w:t>۱۰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دفتر مشق 100 برگ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note 11 pro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چرخ</w:t>
            </w:r>
            <w:r w:rsidR="008C1031">
              <w:rPr>
                <w:rFonts w:hint="cs"/>
              </w:rPr>
              <w:t>‌</w:t>
            </w:r>
            <w:r>
              <w:t>گوشت</w:t>
            </w:r>
            <w:proofErr w:type="spellEnd"/>
            <w:r>
              <w:t xml:space="preserve"> </w:t>
            </w:r>
            <w:proofErr w:type="spellStart"/>
            <w:r>
              <w:t>صنعتی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لیزر سبز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دستمال توالت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ساقه طلایی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فلش ۳۲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پمپ آب کولر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ناخن مصنوعی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بارم لب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قفسه مغازه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روغن موتور بهران پیشتاز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نوکیا 6310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شیائومی 12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جوجه رنگی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شیا</w:t>
            </w:r>
            <w:proofErr w:type="spellEnd"/>
            <w:r w:rsidR="008C1031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11 </w:t>
            </w:r>
            <w:proofErr w:type="spellStart"/>
            <w:r>
              <w:t>تی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تیشرت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دیداس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چمن</w:t>
            </w:r>
            <w:r w:rsidR="008C1031">
              <w:rPr>
                <w:rFonts w:hint="cs"/>
              </w:rPr>
              <w:t>‌</w:t>
            </w:r>
            <w:r>
              <w:t>زن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صندلی کودک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جی 7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یخچال</w:t>
            </w:r>
            <w:r w:rsidR="008C1031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الکترو</w:t>
            </w:r>
            <w:proofErr w:type="spellEnd"/>
            <w:r w:rsidR="008C1031">
              <w:t xml:space="preserve"> </w:t>
            </w:r>
            <w:proofErr w:type="spellStart"/>
            <w:r>
              <w:t>استیل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الکل سنج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کناف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لباس بچگانه دخترانه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چرخ ماهیگیری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بوکس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a23 s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تیشرت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ستین</w:t>
            </w:r>
            <w:r w:rsidR="008C1031">
              <w:rPr>
                <w:rFonts w:hint="cs"/>
              </w:rPr>
              <w:t>‌</w:t>
            </w:r>
            <w:r>
              <w:t>بلند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آیفونx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لوازم</w:t>
            </w:r>
            <w:proofErr w:type="spellEnd"/>
            <w:r w:rsidR="008C1031">
              <w:rPr>
                <w:rFonts w:hint="cs"/>
              </w:rPr>
              <w:t>‌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رایش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رنگ اکریلیک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</w:t>
            </w:r>
            <w:r w:rsidR="008C1031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دل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دوچرخه 27.5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تنه دوچرخه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نسپرسو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نوتروژینا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redmi note 8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نوت</w:t>
            </w:r>
            <w:proofErr w:type="spellEnd"/>
            <w:r>
              <w:t xml:space="preserve"> 11</w:t>
            </w:r>
            <w:r w:rsidR="008C1031"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جاقاشقی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se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کرم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گردنبند زنانه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galaxy watch 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سولاردام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lastRenderedPageBreak/>
              <w:t>اسباب</w:t>
            </w:r>
            <w:r w:rsidR="008C1031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کنترلی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اتو مو کراتینه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مینی موتور کراس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سرخ کن رژیمی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عینک شنا بچه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redmi 10 prime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ماینوکسیدیل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سامسونگ m12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روغن خراطین حجم دهنده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فلش ۱۲۸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قاب گوشی سامسونگ a11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زنانه کالج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کت</w:t>
            </w:r>
            <w:r w:rsidR="008C1031">
              <w:rPr>
                <w:rFonts w:hint="cs"/>
              </w:rPr>
              <w:t>‌</w:t>
            </w:r>
            <w:r>
              <w:t>شلوار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باکوگان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oculus quest 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ماشین موزر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فنر تقویت مچ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کامپیوتر همه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دسته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nothing phone 1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قفسه حمام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اتو پرس ژانومه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ظروف سرامیکی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چاقو کلمبیا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A51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lastRenderedPageBreak/>
              <w:t>لرزه</w:t>
            </w:r>
            <w:r w:rsidR="008C1031">
              <w:rPr>
                <w:rFonts w:hint="cs"/>
              </w:rPr>
              <w:t>‌</w:t>
            </w:r>
            <w:r>
              <w:t>گیر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8C1031">
              <w:rPr>
                <w:rFonts w:hint="cs"/>
              </w:rPr>
              <w:t>‌</w:t>
            </w:r>
            <w:r>
              <w:t>شویی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8C1031">
              <w:rPr>
                <w:rFonts w:hint="cs"/>
              </w:rPr>
              <w:t>‌</w:t>
            </w:r>
            <w:r>
              <w:t>شویی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لاستیک پراید یزد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پوکو اف تری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کتابخانه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Xiaomi 12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دستگاه خراطی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آمیلا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غذا</w:t>
            </w:r>
            <w:proofErr w:type="spellEnd"/>
            <w:r w:rsidR="008C1031">
              <w:t xml:space="preserve"> </w:t>
            </w:r>
            <w:proofErr w:type="spellStart"/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فیلیپس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دماغ گیر شنا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چراغ جلو پژو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خودکار فانتزی دخترانه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دستگاه پوز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کله مانکن شینیون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اکلیل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عمو</w:t>
            </w:r>
            <w:proofErr w:type="spellEnd"/>
            <w:r>
              <w:t xml:space="preserve"> </w:t>
            </w:r>
            <w:proofErr w:type="spellStart"/>
            <w:r>
              <w:t>پول</w:t>
            </w:r>
            <w:r w:rsidR="008C1031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این</w:t>
            </w:r>
            <w:r w:rsidR="008C1031">
              <w:rPr>
                <w:rFonts w:hint="cs"/>
              </w:rPr>
              <w:t>‌</w:t>
            </w:r>
            <w:r>
              <w:t>ورتر</w:t>
            </w:r>
            <w:proofErr w:type="spellEnd"/>
            <w:r>
              <w:t xml:space="preserve"> </w:t>
            </w:r>
            <w:proofErr w:type="spellStart"/>
            <w:r>
              <w:t>صبا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دوربین تفنگ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فوم</w:t>
            </w:r>
            <w:proofErr w:type="spellEnd"/>
            <w:r>
              <w:t xml:space="preserve"> </w:t>
            </w:r>
            <w:proofErr w:type="spellStart"/>
            <w:r>
              <w:t>شستشو</w:t>
            </w:r>
            <w:proofErr w:type="spellEnd"/>
            <w:r>
              <w:t xml:space="preserve"> </w:t>
            </w:r>
            <w:proofErr w:type="spellStart"/>
            <w:r>
              <w:t>صورت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فرش فانتزی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زینک پلاس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سه چرخه بزرگسال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کلاغ</w:t>
            </w:r>
            <w:r w:rsidR="008C1031">
              <w:rPr>
                <w:rFonts w:hint="cs"/>
              </w:rPr>
              <w:t>‌</w:t>
            </w:r>
            <w:r>
              <w:t>پران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اسپری رنگ مو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الکترو اسموک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ریزر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lastRenderedPageBreak/>
              <w:t>قل</w:t>
            </w:r>
            <w:proofErr w:type="spellEnd"/>
            <w:r w:rsidR="008C1031">
              <w:rPr>
                <w:rFonts w:hint="cs"/>
                <w:rtl/>
              </w:rPr>
              <w:t>م</w:t>
            </w:r>
            <w:r w:rsidR="008C1031">
              <w:rPr>
                <w:rFonts w:hint="cs"/>
              </w:rPr>
              <w:t>‌</w:t>
            </w:r>
            <w:proofErr w:type="spellStart"/>
            <w:r>
              <w:t>مو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نوت ۱۰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سبد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گوشی هواوی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رخت</w:t>
            </w:r>
            <w:proofErr w:type="spellEnd"/>
            <w:r w:rsidR="008C1031">
              <w:rPr>
                <w:rFonts w:hint="cs"/>
              </w:rPr>
              <w:t>‌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ویز</w:t>
            </w:r>
            <w:proofErr w:type="spellEnd"/>
            <w:r>
              <w:t xml:space="preserve"> </w:t>
            </w:r>
            <w:proofErr w:type="spellStart"/>
            <w:r>
              <w:t>استیل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شورت فانتزی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ایفون ایکس اس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سویشرت دخترانه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s8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سامسونگ a72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فرمان اسپرت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سامسونگa13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میز سنتور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پتو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r w:rsidR="008C1031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موس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تانکر اب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کولر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بی</w:t>
            </w:r>
            <w:proofErr w:type="spellEnd"/>
            <w:r>
              <w:t xml:space="preserve"> 7000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هارد دیسک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شورت زنانه نخی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پاور بانک شیائومی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دوچرخه سایز 16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samsung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دریچه کولر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ست لوازم تحریر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سرسیلندر 405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جلو مبلی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مانیتور ۲۰۶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اپ</w:t>
            </w:r>
            <w:proofErr w:type="spellEnd"/>
            <w:r w:rsidR="008C1031">
              <w:rPr>
                <w:rFonts w:hint="cs"/>
                <w:rtl/>
              </w:rPr>
              <w:t>ی</w:t>
            </w:r>
            <w:proofErr w:type="spellStart"/>
            <w:r>
              <w:t>لیدی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چرخ</w:t>
            </w:r>
            <w:r w:rsidR="008C1031">
              <w:rPr>
                <w:rFonts w:hint="cs"/>
              </w:rPr>
              <w:t>‌</w:t>
            </w:r>
            <w:r>
              <w:t>گوشت</w:t>
            </w:r>
            <w:proofErr w:type="spellEnd"/>
            <w:r>
              <w:t xml:space="preserve">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موتور کوچک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سوزن انژکتور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خرد کن بوش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مانتو محرمی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not 11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هنگ درام ارشا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تونر لافارر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هیر ویت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شیر خشک اپتامیل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برج هیجان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تشک رویال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اسپیکر میکرولب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چراغ عقب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اسپری رنگ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بمیوه</w:t>
            </w:r>
            <w:proofErr w:type="spellEnd"/>
            <w:r w:rsidR="00000000">
              <w:t xml:space="preserve"> </w:t>
            </w:r>
            <w:proofErr w:type="spellStart"/>
            <w:r w:rsidR="00000000">
              <w:t>گیری</w:t>
            </w:r>
            <w:proofErr w:type="spellEnd"/>
            <w:r w:rsidR="00000000">
              <w:t xml:space="preserve"> </w:t>
            </w:r>
            <w:proofErr w:type="spellStart"/>
            <w:r w:rsidR="00000000">
              <w:t>پاناسونیک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مژه ریسه ای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رژلب مایع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کرم</w:t>
            </w:r>
            <w:r w:rsidR="008C1031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مک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جوجه</w:t>
            </w:r>
            <w:r w:rsidR="008C1031">
              <w:rPr>
                <w:rFonts w:hint="cs"/>
              </w:rPr>
              <w:t>‌</w:t>
            </w:r>
            <w:r>
              <w:t>کشی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لوسیون بدن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بچکان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بمیوه</w:t>
            </w:r>
            <w:proofErr w:type="spellEnd"/>
            <w:r w:rsidR="00000000">
              <w:t xml:space="preserve"> </w:t>
            </w:r>
            <w:proofErr w:type="spellStart"/>
            <w:r w:rsidR="00000000">
              <w:t>گیر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بالش طبی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فر</w:t>
            </w:r>
            <w:proofErr w:type="spellEnd"/>
            <w:r w:rsidR="008C1031">
              <w:t xml:space="preserve"> </w:t>
            </w:r>
            <w:proofErr w:type="spellStart"/>
            <w:r>
              <w:t>توکار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شیپور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نیم ست نقره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سرم مو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گوشیa52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سامسونگ s22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شامپو فولیکا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سرویس پلاستیک لیمون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لوازم</w:t>
            </w:r>
            <w:r w:rsidR="008C1031">
              <w:rPr>
                <w:rFonts w:hint="cs"/>
              </w:rPr>
              <w:t>‌</w:t>
            </w:r>
            <w:r>
              <w:t>التحریر</w:t>
            </w:r>
            <w:proofErr w:type="spellEnd"/>
            <w:r>
              <w:t xml:space="preserve">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شلوار شش جیب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بوتاکس مصپورت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پرده</w:t>
            </w:r>
            <w:proofErr w:type="spellEnd"/>
            <w:r>
              <w:t xml:space="preserve"> </w:t>
            </w:r>
            <w:proofErr w:type="spellStart"/>
            <w:r>
              <w:t>زبرا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بامبو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شیر</w:t>
            </w:r>
            <w:proofErr w:type="spellEnd"/>
            <w:r w:rsidR="008C1031">
              <w:rPr>
                <w:rFonts w:hint="cs"/>
                <w:rtl/>
              </w:rPr>
              <w:t>آ</w:t>
            </w:r>
            <w:proofErr w:type="spellStart"/>
            <w:r>
              <w:t>لات</w:t>
            </w:r>
            <w:proofErr w:type="spellEnd"/>
            <w:r>
              <w:t xml:space="preserve"> </w:t>
            </w:r>
            <w:proofErr w:type="spellStart"/>
            <w:r>
              <w:t>شودر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گوشیa03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کیف چرم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Poco m4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پک</w:t>
            </w:r>
            <w:proofErr w:type="spellEnd"/>
            <w:r>
              <w:t xml:space="preserve"> </w:t>
            </w:r>
            <w:proofErr w:type="spellStart"/>
            <w:r>
              <w:t>لوازم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رایشی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گاتیو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2060 super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بی</w:t>
            </w:r>
            <w:r w:rsidR="008C1031">
              <w:rPr>
                <w:rFonts w:hint="cs"/>
              </w:rPr>
              <w:t>‌</w:t>
            </w:r>
            <w:r>
              <w:t>سیم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8C1031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a03core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دوربین</w:t>
            </w:r>
            <w:proofErr w:type="spellEnd"/>
            <w:r>
              <w:t xml:space="preserve"> </w:t>
            </w:r>
            <w:proofErr w:type="spellStart"/>
            <w:r>
              <w:t>عکاسی</w:t>
            </w:r>
            <w:proofErr w:type="spellEnd"/>
            <w:r>
              <w:t xml:space="preserve"> </w:t>
            </w:r>
            <w:proofErr w:type="spellStart"/>
            <w:r>
              <w:t>حرفه</w:t>
            </w:r>
            <w:r w:rsidR="008C1031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honor 50 lite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شلوار ورزشی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lastRenderedPageBreak/>
              <w:t>کفپوش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8C1031">
              <w:rPr>
                <w:rFonts w:hint="cs"/>
              </w:rPr>
              <w:t>‌</w:t>
            </w:r>
            <w:r>
              <w:t>بعدی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t11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منقل مسافرتی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ساعت مچی پسرانه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مانستر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کاسیو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اسکیچرز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پلوس پراید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مدرسه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8C1031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چوب بیلیارد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buds 2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خاویار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 a11 سامسونگ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کویر موتور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سگ واقعی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چرخ خیاطی برادر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لپ</w:t>
            </w:r>
            <w:proofErr w:type="spellEnd"/>
            <w:r w:rsidR="008C1031">
              <w:rPr>
                <w:rFonts w:hint="cs"/>
                <w:rtl/>
              </w:rPr>
              <w:t>‌تاپ</w:t>
            </w:r>
            <w:r>
              <w:t xml:space="preserve"> </w:t>
            </w:r>
            <w:proofErr w:type="spellStart"/>
            <w:r>
              <w:t>لنوو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دینام دوچرخه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چای</w:t>
            </w:r>
            <w:r w:rsidR="008C1031">
              <w:rPr>
                <w:rFonts w:hint="cs"/>
              </w:rPr>
              <w:t>‌</w:t>
            </w:r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تفال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لباس</w:t>
            </w:r>
            <w:proofErr w:type="spellEnd"/>
            <w:r>
              <w:t xml:space="preserve"> </w:t>
            </w:r>
            <w:proofErr w:type="spellStart"/>
            <w:r>
              <w:t>عروس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8C1031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صندلی گیمینگ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طی چرخشی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کافی میت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ال</w:t>
            </w:r>
            <w:r w:rsidR="008C1031">
              <w:rPr>
                <w:rFonts w:hint="cs"/>
              </w:rPr>
              <w:t>‌</w:t>
            </w:r>
            <w:r>
              <w:t>جی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گلدان شیشه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کالسکه بچه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پمپ اب نیم اسب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جا عودی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روغن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م</w:t>
            </w:r>
            <w:r w:rsidR="008C1031">
              <w:rPr>
                <w:rFonts w:hint="cs"/>
                <w:rtl/>
              </w:rPr>
              <w:t>و</w:t>
            </w:r>
            <w:proofErr w:type="spellStart"/>
            <w:r>
              <w:t>بایل</w:t>
            </w:r>
            <w:proofErr w:type="spellEnd"/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a23 128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قاب تبلت سامسونگ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بازی فکری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کلت</w:t>
            </w:r>
            <w:proofErr w:type="spellEnd"/>
            <w:r>
              <w:t xml:space="preserve"> </w:t>
            </w:r>
            <w:proofErr w:type="spellStart"/>
            <w:r>
              <w:t>ساچمه</w:t>
            </w:r>
            <w:r w:rsidR="008C1031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کارواش هیوندای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iphone 8 plus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لاستیک 14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ضد آفتاب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s 22 ultra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گوشیa11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ژنراتور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آیفون</w:t>
            </w:r>
            <w:proofErr w:type="spellEnd"/>
            <w:r w:rsidR="008C1031">
              <w:t xml:space="preserve"> </w:t>
            </w:r>
            <w:r>
              <w:t>۱۱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ایر</w:t>
            </w:r>
            <w:proofErr w:type="spellEnd"/>
            <w:r w:rsidR="008C1031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لنوو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گلدان فلزی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دلار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مریکا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لیزر پوینتر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xiaomi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redmi note 9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کیسه آب گرم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جارو</w:t>
            </w:r>
          </w:p>
        </w:tc>
      </w:tr>
      <w:tr w:rsidR="001F0298">
        <w:tc>
          <w:tcPr>
            <w:tcW w:w="8640" w:type="dxa"/>
          </w:tcPr>
          <w:p w:rsidR="001F0298" w:rsidRDefault="008C1031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ویز</w:t>
            </w:r>
            <w:proofErr w:type="spellEnd"/>
            <w:r w:rsidR="00000000">
              <w:t xml:space="preserve"> </w:t>
            </w:r>
            <w:proofErr w:type="spellStart"/>
            <w:r w:rsidR="00000000">
              <w:t>گوشی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گوشت کوب برقی بوش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lastRenderedPageBreak/>
              <w:t>ماشین</w:t>
            </w:r>
            <w:proofErr w:type="spellEnd"/>
            <w:r>
              <w:t xml:space="preserve"> </w:t>
            </w:r>
            <w:proofErr w:type="spellStart"/>
            <w:r>
              <w:t>ظرف</w:t>
            </w:r>
            <w:r w:rsidR="008C1031">
              <w:rPr>
                <w:rFonts w:hint="cs"/>
              </w:rPr>
              <w:t>‌</w:t>
            </w:r>
            <w:r>
              <w:t>شویی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جارو برقی پاناسونیک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تخت خواب نوجوان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شکم</w:t>
            </w:r>
            <w:r w:rsidR="008C1031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لاغری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اره</w:t>
            </w:r>
            <w:r w:rsidR="008C1031">
              <w:rPr>
                <w:rFonts w:hint="cs"/>
              </w:rPr>
              <w:t>‌</w:t>
            </w:r>
            <w:r>
              <w:t>مویی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موت</w:t>
            </w:r>
            <w:proofErr w:type="spellEnd"/>
            <w:r w:rsidR="008C1031">
              <w:rPr>
                <w:rFonts w:hint="cs"/>
                <w:rtl/>
              </w:rPr>
              <w:t>و</w:t>
            </w:r>
            <w:r>
              <w:t xml:space="preserve">ر </w:t>
            </w:r>
            <w:proofErr w:type="spellStart"/>
            <w:r>
              <w:t>سیکلت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دستگاه تصفیه اب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گیفت</w:t>
            </w:r>
            <w:proofErr w:type="spellEnd"/>
            <w:r>
              <w:t xml:space="preserve"> </w:t>
            </w:r>
            <w:proofErr w:type="spellStart"/>
            <w:r>
              <w:t>کارت</w:t>
            </w:r>
            <w:proofErr w:type="spellEnd"/>
            <w:r>
              <w:t xml:space="preserve"> </w:t>
            </w:r>
            <w:proofErr w:type="spellStart"/>
            <w:r>
              <w:t>پلی</w:t>
            </w:r>
            <w:r w:rsidR="008C1031">
              <w:rPr>
                <w:rFonts w:hint="cs"/>
              </w:rPr>
              <w:t>‌</w:t>
            </w:r>
            <w:r>
              <w:t>استیشن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عروسک سخنگو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گوشواره میخی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پوکو ام تری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برنج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کفش زنانه راحتی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چای ماسالا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 xml:space="preserve">ساعت زنانه 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قالب شمع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فرفر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سیروپ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نمد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گیم پس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سینک ظرفشویی روکار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استند گلدان چوبی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گلیم</w:t>
            </w:r>
            <w:proofErr w:type="spellEnd"/>
            <w:r>
              <w:t xml:space="preserve"> </w:t>
            </w:r>
            <w:r w:rsidR="008C1031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ل</w:t>
            </w:r>
            <w:r w:rsidR="008C1031">
              <w:rPr>
                <w:rFonts w:hint="cs"/>
                <w:rtl/>
              </w:rPr>
              <w:t>پ‌</w:t>
            </w:r>
            <w:proofErr w:type="spellStart"/>
            <w:r>
              <w:t>تاپ</w:t>
            </w:r>
            <w:proofErr w:type="spellEnd"/>
            <w:r>
              <w:t xml:space="preserve"> hp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کارد و چنگال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lastRenderedPageBreak/>
              <w:t>نوا 149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کوله پشتی گابل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عینک مردانه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Iphone 13 pro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شمع سوزنی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تاتو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دوچرخه کراس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تبلت سامسونگ a7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عینک ریبن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ظرفشویی دوو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r>
              <w:t>حوله حمام</w:t>
            </w:r>
          </w:p>
        </w:tc>
      </w:tr>
      <w:tr w:rsidR="001F0298">
        <w:tc>
          <w:tcPr>
            <w:tcW w:w="8640" w:type="dxa"/>
          </w:tcPr>
          <w:p w:rsidR="001F0298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r w:rsidR="008C1031">
              <w:rPr>
                <w:rFonts w:hint="cs"/>
              </w:rPr>
              <w:t>‌</w:t>
            </w:r>
            <w:r>
              <w:t>میلیونی</w:t>
            </w:r>
            <w:proofErr w:type="spellEnd"/>
          </w:p>
        </w:tc>
      </w:tr>
      <w:tr w:rsidR="001F0298">
        <w:tc>
          <w:tcPr>
            <w:tcW w:w="8640" w:type="dxa"/>
          </w:tcPr>
          <w:p w:rsidR="001F0298" w:rsidRDefault="00000000">
            <w:r>
              <w:t>پژو 206</w:t>
            </w:r>
          </w:p>
        </w:tc>
      </w:tr>
    </w:tbl>
    <w:p w:rsidR="00BF0478" w:rsidRDefault="00BF0478"/>
    <w:sectPr w:rsidR="00BF04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018899">
    <w:abstractNumId w:val="8"/>
  </w:num>
  <w:num w:numId="2" w16cid:durableId="2113016136">
    <w:abstractNumId w:val="6"/>
  </w:num>
  <w:num w:numId="3" w16cid:durableId="1230384940">
    <w:abstractNumId w:val="5"/>
  </w:num>
  <w:num w:numId="4" w16cid:durableId="1337415845">
    <w:abstractNumId w:val="4"/>
  </w:num>
  <w:num w:numId="5" w16cid:durableId="1198544869">
    <w:abstractNumId w:val="7"/>
  </w:num>
  <w:num w:numId="6" w16cid:durableId="664362548">
    <w:abstractNumId w:val="3"/>
  </w:num>
  <w:num w:numId="7" w16cid:durableId="1070929335">
    <w:abstractNumId w:val="2"/>
  </w:num>
  <w:num w:numId="8" w16cid:durableId="576288140">
    <w:abstractNumId w:val="1"/>
  </w:num>
  <w:num w:numId="9" w16cid:durableId="6457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jE0sTS0sDQxMzKwtLRU0lEKTi0uzszPAykwrAUA9xaqViwAAAA="/>
  </w:docVars>
  <w:rsids>
    <w:rsidRoot w:val="00B47730"/>
    <w:rsid w:val="00034616"/>
    <w:rsid w:val="0006063C"/>
    <w:rsid w:val="0015074B"/>
    <w:rsid w:val="001F0298"/>
    <w:rsid w:val="0029639D"/>
    <w:rsid w:val="00326F90"/>
    <w:rsid w:val="008C1031"/>
    <w:rsid w:val="00AA1D8D"/>
    <w:rsid w:val="00B47730"/>
    <w:rsid w:val="00BF04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A420B"/>
  <w14:defaultImageDpi w14:val="330"/>
  <w15:docId w15:val="{B0A84F4B-5069-4249-B46E-D9C525A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mohammad Kouyeshpour</cp:lastModifiedBy>
  <cp:revision>3</cp:revision>
  <dcterms:created xsi:type="dcterms:W3CDTF">2013-12-23T23:15:00Z</dcterms:created>
  <dcterms:modified xsi:type="dcterms:W3CDTF">2023-03-24T16:53:00Z</dcterms:modified>
  <cp:category/>
</cp:coreProperties>
</file>