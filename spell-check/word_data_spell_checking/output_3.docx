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count</w:t>
            </w:r>
          </w:p>
        </w:tc>
      </w:tr>
      <w:tr>
        <w:tc>
          <w:tcPr>
            <w:tcW w:type="dxa" w:w="8640"/>
          </w:tcPr>
          <w:p>
            <w:r>
              <w:t>a30 s</w:t>
            </w:r>
          </w:p>
        </w:tc>
      </w:tr>
      <w:tr>
        <w:tc>
          <w:tcPr>
            <w:tcW w:type="dxa" w:w="8640"/>
          </w:tcPr>
          <w:p>
            <w:r>
              <w:t>میز مطالعه</w:t>
            </w:r>
          </w:p>
        </w:tc>
      </w:tr>
      <w:tr>
        <w:tc>
          <w:tcPr>
            <w:tcW w:type="dxa" w:w="8640"/>
          </w:tcPr>
          <w:p>
            <w:r>
              <w:t>هدلایت خودرو</w:t>
            </w:r>
          </w:p>
        </w:tc>
      </w:tr>
      <w:tr>
        <w:tc>
          <w:tcPr>
            <w:tcW w:type="dxa" w:w="8640"/>
          </w:tcPr>
          <w:p>
            <w:r>
              <w:t>مته</w:t>
            </w:r>
          </w:p>
        </w:tc>
      </w:tr>
      <w:tr>
        <w:tc>
          <w:tcPr>
            <w:tcW w:type="dxa" w:w="8640"/>
          </w:tcPr>
          <w:p>
            <w:r>
              <w:t>مقنعه</w:t>
            </w:r>
          </w:p>
        </w:tc>
      </w:tr>
      <w:tr>
        <w:tc>
          <w:tcPr>
            <w:tcW w:type="dxa" w:w="8640"/>
          </w:tcPr>
          <w:p>
            <w:r>
              <w:t>کلیک</w:t>
            </w:r>
          </w:p>
        </w:tc>
      </w:tr>
      <w:tr>
        <w:tc>
          <w:tcPr>
            <w:tcW w:type="dxa" w:w="8640"/>
          </w:tcPr>
          <w:p>
            <w:r>
              <w:t>لباس ورزشی مردانه</w:t>
            </w:r>
          </w:p>
        </w:tc>
      </w:tr>
      <w:tr>
        <w:tc>
          <w:tcPr>
            <w:tcW w:type="dxa" w:w="8640"/>
          </w:tcPr>
          <w:p>
            <w:r>
              <w:t>کمربند مردانه</w:t>
            </w:r>
          </w:p>
        </w:tc>
      </w:tr>
      <w:tr>
        <w:tc>
          <w:tcPr>
            <w:tcW w:type="dxa" w:w="8640"/>
          </w:tcPr>
          <w:p>
            <w:r>
              <w:t>پاسماوری سرامیکی</w:t>
            </w:r>
          </w:p>
        </w:tc>
      </w:tr>
      <w:tr>
        <w:tc>
          <w:tcPr>
            <w:tcW w:type="dxa" w:w="8640"/>
          </w:tcPr>
          <w:p>
            <w:r>
              <w:t xml:space="preserve">سگ </w:t>
            </w:r>
          </w:p>
        </w:tc>
      </w:tr>
      <w:tr>
        <w:tc>
          <w:tcPr>
            <w:tcW w:type="dxa" w:w="8640"/>
          </w:tcPr>
          <w:p>
            <w:r>
              <w:t>note10s</w:t>
            </w:r>
          </w:p>
        </w:tc>
      </w:tr>
      <w:tr>
        <w:tc>
          <w:tcPr>
            <w:tcW w:type="dxa" w:w="8640"/>
          </w:tcPr>
          <w:p>
            <w:r>
              <w:t>قاب گوشی a21s</w:t>
            </w:r>
          </w:p>
        </w:tc>
      </w:tr>
      <w:tr>
        <w:tc>
          <w:tcPr>
            <w:tcW w:type="dxa" w:w="8640"/>
          </w:tcPr>
          <w:p>
            <w:r>
              <w:t>گوشی دست دوم</w:t>
            </w:r>
          </w:p>
        </w:tc>
      </w:tr>
      <w:tr>
        <w:tc>
          <w:tcPr>
            <w:tcW w:type="dxa" w:w="8640"/>
          </w:tcPr>
          <w:p>
            <w:r>
              <w:t>کفپوش پراید</w:t>
            </w:r>
          </w:p>
        </w:tc>
      </w:tr>
      <w:tr>
        <w:tc>
          <w:tcPr>
            <w:tcW w:type="dxa" w:w="8640"/>
          </w:tcPr>
          <w:p>
            <w:r>
              <w:t>ماشین حساب کاسیو</w:t>
            </w:r>
          </w:p>
        </w:tc>
      </w:tr>
      <w:tr>
        <w:tc>
          <w:tcPr>
            <w:tcW w:type="dxa" w:w="8640"/>
          </w:tcPr>
          <w:p>
            <w:r>
              <w:t>میز مدیریت</w:t>
            </w:r>
          </w:p>
        </w:tc>
      </w:tr>
      <w:tr>
        <w:tc>
          <w:tcPr>
            <w:tcW w:type="dxa" w:w="8640"/>
          </w:tcPr>
          <w:p>
            <w:r>
              <w:t>مافیا</w:t>
            </w:r>
          </w:p>
        </w:tc>
      </w:tr>
      <w:tr>
        <w:tc>
          <w:tcPr>
            <w:tcW w:type="dxa" w:w="8640"/>
          </w:tcPr>
          <w:p>
            <w:r>
              <w:t>پخش پایونیر</w:t>
            </w:r>
          </w:p>
        </w:tc>
      </w:tr>
      <w:tr>
        <w:tc>
          <w:tcPr>
            <w:tcW w:type="dxa" w:w="8640"/>
          </w:tcPr>
          <w:p>
            <w:r>
              <w:t>متور چهار چرخ</w:t>
            </w:r>
          </w:p>
        </w:tc>
      </w:tr>
      <w:tr>
        <w:tc>
          <w:tcPr>
            <w:tcW w:type="dxa" w:w="8640"/>
          </w:tcPr>
          <w:p>
            <w:r>
              <w:t>note10</w:t>
            </w:r>
          </w:p>
        </w:tc>
      </w:tr>
      <w:tr>
        <w:tc>
          <w:tcPr>
            <w:tcW w:type="dxa" w:w="8640"/>
          </w:tcPr>
          <w:p>
            <w:r>
              <w:t>ساعت دخترانه شیک</w:t>
            </w:r>
          </w:p>
        </w:tc>
      </w:tr>
      <w:tr>
        <w:tc>
          <w:tcPr>
            <w:tcW w:type="dxa" w:w="8640"/>
          </w:tcPr>
          <w:p>
            <w:r>
              <w:t>دستگاه تتو بدن</w:t>
            </w:r>
          </w:p>
        </w:tc>
      </w:tr>
      <w:tr>
        <w:tc>
          <w:tcPr>
            <w:tcW w:type="dxa" w:w="8640"/>
          </w:tcPr>
          <w:p>
            <w:r>
              <w:t>A21s</w:t>
            </w:r>
          </w:p>
        </w:tc>
      </w:tr>
      <w:tr>
        <w:tc>
          <w:tcPr>
            <w:tcW w:type="dxa" w:w="8640"/>
          </w:tcPr>
          <w:p>
            <w:r>
              <w:t>ساعت دیزل</w:t>
            </w:r>
          </w:p>
        </w:tc>
      </w:tr>
      <w:tr>
        <w:tc>
          <w:tcPr>
            <w:tcW w:type="dxa" w:w="8640"/>
          </w:tcPr>
          <w:p>
            <w:r>
              <w:t>چای ساز میگل</w:t>
            </w:r>
          </w:p>
        </w:tc>
      </w:tr>
      <w:tr>
        <w:tc>
          <w:tcPr>
            <w:tcW w:type="dxa" w:w="8640"/>
          </w:tcPr>
          <w:p>
            <w:r>
              <w:t>nova 9</w:t>
            </w:r>
          </w:p>
        </w:tc>
      </w:tr>
      <w:tr>
        <w:tc>
          <w:tcPr>
            <w:tcW w:type="dxa" w:w="8640"/>
          </w:tcPr>
          <w:p>
            <w:r>
              <w:t>دوچرخه ۲۹</w:t>
            </w:r>
          </w:p>
        </w:tc>
      </w:tr>
      <w:tr>
        <w:tc>
          <w:tcPr>
            <w:tcW w:type="dxa" w:w="8640"/>
          </w:tcPr>
          <w:p>
            <w:r>
              <w:t>mi 11 lite 5g</w:t>
            </w:r>
          </w:p>
        </w:tc>
      </w:tr>
      <w:tr>
        <w:tc>
          <w:tcPr>
            <w:tcW w:type="dxa" w:w="8640"/>
          </w:tcPr>
          <w:p>
            <w:r>
              <w:t>گوشی شیایومی mi11</w:t>
            </w:r>
          </w:p>
        </w:tc>
      </w:tr>
      <w:tr>
        <w:tc>
          <w:tcPr>
            <w:tcW w:type="dxa" w:w="8640"/>
          </w:tcPr>
          <w:p>
            <w:r>
              <w:t>پارچ</w:t>
            </w:r>
          </w:p>
        </w:tc>
      </w:tr>
      <w:tr>
        <w:tc>
          <w:tcPr>
            <w:tcW w:type="dxa" w:w="8640"/>
          </w:tcPr>
          <w:p>
            <w:r>
              <w:t>بازی پلی استیشن 2</w:t>
            </w:r>
          </w:p>
        </w:tc>
      </w:tr>
      <w:tr>
        <w:tc>
          <w:tcPr>
            <w:tcW w:type="dxa" w:w="8640"/>
          </w:tcPr>
          <w:p>
            <w:r>
              <w:t>mi 11 t</w:t>
            </w:r>
          </w:p>
        </w:tc>
      </w:tr>
      <w:tr>
        <w:tc>
          <w:tcPr>
            <w:tcW w:type="dxa" w:w="8640"/>
          </w:tcPr>
          <w:p>
            <w:r>
              <w:t>رانا</w:t>
            </w:r>
          </w:p>
        </w:tc>
      </w:tr>
      <w:tr>
        <w:tc>
          <w:tcPr>
            <w:tcW w:type="dxa" w:w="8640"/>
          </w:tcPr>
          <w:p>
            <w:r>
              <w:t>لاستیک پراید کویر</w:t>
            </w:r>
          </w:p>
        </w:tc>
      </w:tr>
      <w:tr>
        <w:tc>
          <w:tcPr>
            <w:tcW w:type="dxa" w:w="8640"/>
          </w:tcPr>
          <w:p>
            <w:r>
              <w:t>انگشتر ست</w:t>
            </w:r>
          </w:p>
        </w:tc>
      </w:tr>
      <w:tr>
        <w:tc>
          <w:tcPr>
            <w:tcW w:type="dxa" w:w="8640"/>
          </w:tcPr>
          <w:p>
            <w:r>
              <w:t>گوشی m32</w:t>
            </w:r>
          </w:p>
        </w:tc>
      </w:tr>
      <w:tr>
        <w:tc>
          <w:tcPr>
            <w:tcW w:type="dxa" w:w="8640"/>
          </w:tcPr>
          <w:p>
            <w:r>
              <w:t>کرم شیر گاو</w:t>
            </w:r>
          </w:p>
        </w:tc>
      </w:tr>
      <w:tr>
        <w:tc>
          <w:tcPr>
            <w:tcW w:type="dxa" w:w="8640"/>
          </w:tcPr>
          <w:p>
            <w:r>
              <w:t>آبگرمکن</w:t>
            </w:r>
          </w:p>
        </w:tc>
      </w:tr>
      <w:tr>
        <w:tc>
          <w:tcPr>
            <w:tcW w:type="dxa" w:w="8640"/>
          </w:tcPr>
          <w:p>
            <w:r>
              <w:t>405</w:t>
            </w:r>
          </w:p>
        </w:tc>
      </w:tr>
      <w:tr>
        <w:tc>
          <w:tcPr>
            <w:tcW w:type="dxa" w:w="8640"/>
          </w:tcPr>
          <w:p>
            <w:r>
              <w:t>دوچرخه فلش</w:t>
            </w:r>
          </w:p>
        </w:tc>
      </w:tr>
      <w:tr>
        <w:tc>
          <w:tcPr>
            <w:tcW w:type="dxa" w:w="8640"/>
          </w:tcPr>
          <w:p>
            <w:r>
              <w:t>دمبل 10</w:t>
            </w:r>
          </w:p>
        </w:tc>
      </w:tr>
      <w:tr>
        <w:tc>
          <w:tcPr>
            <w:tcW w:type="dxa" w:w="8640"/>
          </w:tcPr>
          <w:p>
            <w:r>
              <w:t>macbook</w:t>
            </w:r>
          </w:p>
        </w:tc>
      </w:tr>
      <w:tr>
        <w:tc>
          <w:tcPr>
            <w:tcW w:type="dxa" w:w="8640"/>
          </w:tcPr>
          <w:p>
            <w:r>
              <w:t>گوشی a۱۰</w:t>
            </w:r>
          </w:p>
        </w:tc>
      </w:tr>
      <w:tr>
        <w:tc>
          <w:tcPr>
            <w:tcW w:type="dxa" w:w="8640"/>
          </w:tcPr>
          <w:p>
            <w:r>
              <w:t xml:space="preserve">گوشی اپل </w:t>
            </w:r>
          </w:p>
        </w:tc>
      </w:tr>
      <w:tr>
        <w:tc>
          <w:tcPr>
            <w:tcW w:type="dxa" w:w="8640"/>
          </w:tcPr>
          <w:p>
            <w:r>
              <w:t>ست ساعت</w:t>
            </w:r>
          </w:p>
        </w:tc>
      </w:tr>
      <w:tr>
        <w:tc>
          <w:tcPr>
            <w:tcW w:type="dxa" w:w="8640"/>
          </w:tcPr>
          <w:p>
            <w:r>
              <w:t>باتوم تلسکوپی</w:t>
            </w:r>
          </w:p>
        </w:tc>
      </w:tr>
      <w:tr>
        <w:tc>
          <w:tcPr>
            <w:tcW w:type="dxa" w:w="8640"/>
          </w:tcPr>
          <w:p>
            <w:r>
              <w:t>t225</w:t>
            </w:r>
          </w:p>
        </w:tc>
      </w:tr>
      <w:tr>
        <w:tc>
          <w:tcPr>
            <w:tcW w:type="dxa" w:w="8640"/>
          </w:tcPr>
          <w:p>
            <w:r>
              <w:t>دستگاه تست قند خون</w:t>
            </w:r>
          </w:p>
        </w:tc>
      </w:tr>
      <w:tr>
        <w:tc>
          <w:tcPr>
            <w:tcW w:type="dxa" w:w="8640"/>
          </w:tcPr>
          <w:p>
            <w:r>
              <w:t>ایفون ۱۴</w:t>
            </w:r>
          </w:p>
        </w:tc>
      </w:tr>
      <w:tr>
        <w:tc>
          <w:tcPr>
            <w:tcW w:type="dxa" w:w="8640"/>
          </w:tcPr>
          <w:p>
            <w:r>
              <w:t>ساب ووفر خودرو</w:t>
            </w:r>
          </w:p>
        </w:tc>
      </w:tr>
      <w:tr>
        <w:tc>
          <w:tcPr>
            <w:tcW w:type="dxa" w:w="8640"/>
          </w:tcPr>
          <w:p>
            <w:r>
              <w:t>ردمی ۱۰</w:t>
            </w:r>
          </w:p>
        </w:tc>
      </w:tr>
      <w:tr>
        <w:tc>
          <w:tcPr>
            <w:tcW w:type="dxa" w:w="8640"/>
          </w:tcPr>
          <w:p>
            <w:r>
              <w:t>بطری شیشه ای</w:t>
            </w:r>
          </w:p>
        </w:tc>
      </w:tr>
      <w:tr>
        <w:tc>
          <w:tcPr>
            <w:tcW w:type="dxa" w:w="8640"/>
          </w:tcPr>
          <w:p>
            <w:r>
              <w:t>note 11pro</w:t>
            </w:r>
          </w:p>
        </w:tc>
      </w:tr>
      <w:tr>
        <w:tc>
          <w:tcPr>
            <w:tcW w:type="dxa" w:w="8640"/>
          </w:tcPr>
          <w:p>
            <w:r>
              <w:t>تابلو فرش ماشینی</w:t>
            </w:r>
          </w:p>
        </w:tc>
      </w:tr>
      <w:tr>
        <w:tc>
          <w:tcPr>
            <w:tcW w:type="dxa" w:w="8640"/>
          </w:tcPr>
          <w:p>
            <w:r>
              <w:t>اسکوتر برقی اسمارت</w:t>
            </w:r>
          </w:p>
        </w:tc>
      </w:tr>
      <w:tr>
        <w:tc>
          <w:tcPr>
            <w:tcW w:type="dxa" w:w="8640"/>
          </w:tcPr>
          <w:p>
            <w:r>
              <w:t>a73 5g</w:t>
            </w:r>
          </w:p>
        </w:tc>
      </w:tr>
      <w:tr>
        <w:tc>
          <w:tcPr>
            <w:tcW w:type="dxa" w:w="8640"/>
          </w:tcPr>
          <w:p>
            <w:r>
              <w:t>آیفون xs</w:t>
            </w:r>
          </w:p>
        </w:tc>
      </w:tr>
      <w:tr>
        <w:tc>
          <w:tcPr>
            <w:tcW w:type="dxa" w:w="8640"/>
          </w:tcPr>
          <w:p>
            <w:r>
              <w:t>زانو بند والیبال</w:t>
            </w:r>
          </w:p>
        </w:tc>
      </w:tr>
      <w:tr>
        <w:tc>
          <w:tcPr>
            <w:tcW w:type="dxa" w:w="8640"/>
          </w:tcPr>
          <w:p>
            <w:r>
              <w:t>اگزوز</w:t>
            </w:r>
          </w:p>
        </w:tc>
      </w:tr>
      <w:tr>
        <w:tc>
          <w:tcPr>
            <w:tcW w:type="dxa" w:w="8640"/>
          </w:tcPr>
          <w:p>
            <w:r>
              <w:t>موتور کلیک</w:t>
            </w:r>
          </w:p>
        </w:tc>
      </w:tr>
      <w:tr>
        <w:tc>
          <w:tcPr>
            <w:tcW w:type="dxa" w:w="8640"/>
          </w:tcPr>
          <w:p>
            <w:r>
              <w:t>مداد شمعی</w:t>
            </w:r>
          </w:p>
        </w:tc>
      </w:tr>
      <w:tr>
        <w:tc>
          <w:tcPr>
            <w:tcW w:type="dxa" w:w="8640"/>
          </w:tcPr>
          <w:p>
            <w:r>
              <w:t>وانت پیکان</w:t>
            </w:r>
          </w:p>
        </w:tc>
      </w:tr>
      <w:tr>
        <w:tc>
          <w:tcPr>
            <w:tcW w:type="dxa" w:w="8640"/>
          </w:tcPr>
          <w:p>
            <w:r>
              <w:t>ابگرمکن برقی</w:t>
            </w:r>
          </w:p>
        </w:tc>
      </w:tr>
      <w:tr>
        <w:tc>
          <w:tcPr>
            <w:tcW w:type="dxa" w:w="8640"/>
          </w:tcPr>
          <w:p>
            <w:r>
              <w:t>مموری</w:t>
            </w:r>
          </w:p>
        </w:tc>
      </w:tr>
      <w:tr>
        <w:tc>
          <w:tcPr>
            <w:tcW w:type="dxa" w:w="8640"/>
          </w:tcPr>
          <w:p>
            <w:r>
              <w:t>ایفون 13 مینی</w:t>
            </w:r>
          </w:p>
        </w:tc>
      </w:tr>
      <w:tr>
        <w:tc>
          <w:tcPr>
            <w:tcW w:type="dxa" w:w="8640"/>
          </w:tcPr>
          <w:p>
            <w:r>
              <w:t xml:space="preserve">باربی </w:t>
            </w:r>
          </w:p>
        </w:tc>
      </w:tr>
      <w:tr>
        <w:tc>
          <w:tcPr>
            <w:tcW w:type="dxa" w:w="8640"/>
          </w:tcPr>
          <w:p>
            <w:r>
              <w:t>پوکو m4</w:t>
            </w:r>
          </w:p>
        </w:tc>
      </w:tr>
      <w:tr>
        <w:tc>
          <w:tcPr>
            <w:tcW w:type="dxa" w:w="8640"/>
          </w:tcPr>
          <w:p>
            <w:r>
              <w:t>البوم بی تی اس</w:t>
            </w:r>
          </w:p>
        </w:tc>
      </w:tr>
      <w:tr>
        <w:tc>
          <w:tcPr>
            <w:tcW w:type="dxa" w:w="8640"/>
          </w:tcPr>
          <w:p>
            <w:r>
              <w:t>سامسونگ s22</w:t>
            </w:r>
          </w:p>
        </w:tc>
      </w:tr>
      <w:tr>
        <w:tc>
          <w:tcPr>
            <w:tcW w:type="dxa" w:w="8640"/>
          </w:tcPr>
          <w:p>
            <w:r>
              <w:t>A20</w:t>
            </w:r>
          </w:p>
        </w:tc>
      </w:tr>
      <w:tr>
        <w:tc>
          <w:tcPr>
            <w:tcW w:type="dxa" w:w="8640"/>
          </w:tcPr>
          <w:p>
            <w:r>
              <w:t>پوتین زنانه</w:t>
            </w:r>
          </w:p>
        </w:tc>
      </w:tr>
      <w:tr>
        <w:tc>
          <w:tcPr>
            <w:tcW w:type="dxa" w:w="8640"/>
          </w:tcPr>
          <w:p>
            <w:r>
              <w:t>دوربین عکاسی سونی</w:t>
            </w:r>
          </w:p>
        </w:tc>
      </w:tr>
      <w:tr>
        <w:tc>
          <w:tcPr>
            <w:tcW w:type="dxa" w:w="8640"/>
          </w:tcPr>
          <w:p>
            <w:r>
              <w:t>اسپلیت</w:t>
            </w:r>
          </w:p>
        </w:tc>
      </w:tr>
      <w:tr>
        <w:tc>
          <w:tcPr>
            <w:tcW w:type="dxa" w:w="8640"/>
          </w:tcPr>
          <w:p>
            <w:r>
              <w:t>گوشی نوت 9</w:t>
            </w:r>
          </w:p>
        </w:tc>
      </w:tr>
      <w:tr>
        <w:tc>
          <w:tcPr>
            <w:tcW w:type="dxa" w:w="8640"/>
          </w:tcPr>
          <w:p>
            <w:r>
              <w:t xml:space="preserve">ماشین ظرفشویی </w:t>
            </w:r>
          </w:p>
        </w:tc>
      </w:tr>
      <w:tr>
        <w:tc>
          <w:tcPr>
            <w:tcW w:type="dxa" w:w="8640"/>
          </w:tcPr>
          <w:p>
            <w:r>
              <w:t>فرش کودک</w:t>
            </w:r>
          </w:p>
        </w:tc>
      </w:tr>
      <w:tr>
        <w:tc>
          <w:tcPr>
            <w:tcW w:type="dxa" w:w="8640"/>
          </w:tcPr>
          <w:p>
            <w:r>
              <w:t>هواپز فیلیپس</w:t>
            </w:r>
          </w:p>
        </w:tc>
      </w:tr>
      <w:tr>
        <w:tc>
          <w:tcPr>
            <w:tcW w:type="dxa" w:w="8640"/>
          </w:tcPr>
          <w:p>
            <w:r>
              <w:t>ساعت مردانه هابلوت</w:t>
            </w:r>
          </w:p>
        </w:tc>
      </w:tr>
      <w:tr>
        <w:tc>
          <w:tcPr>
            <w:tcW w:type="dxa" w:w="8640"/>
          </w:tcPr>
          <w:p>
            <w:r>
              <w:t>صندلی انتظار</w:t>
            </w:r>
          </w:p>
        </w:tc>
      </w:tr>
      <w:tr>
        <w:tc>
          <w:tcPr>
            <w:tcW w:type="dxa" w:w="8640"/>
          </w:tcPr>
          <w:p>
            <w:r>
              <w:t>فوتبال</w:t>
            </w:r>
          </w:p>
        </w:tc>
      </w:tr>
      <w:tr>
        <w:tc>
          <w:tcPr>
            <w:tcW w:type="dxa" w:w="8640"/>
          </w:tcPr>
          <w:p>
            <w:r>
              <w:t>چراغ شارژی</w:t>
            </w:r>
          </w:p>
        </w:tc>
      </w:tr>
      <w:tr>
        <w:tc>
          <w:tcPr>
            <w:tcW w:type="dxa" w:w="8640"/>
          </w:tcPr>
          <w:p>
            <w:r>
              <w:t>گوشی a30</w:t>
            </w:r>
          </w:p>
        </w:tc>
      </w:tr>
      <w:tr>
        <w:tc>
          <w:tcPr>
            <w:tcW w:type="dxa" w:w="8640"/>
          </w:tcPr>
          <w:p>
            <w:r>
              <w:t>زنجیر طلا</w:t>
            </w:r>
          </w:p>
        </w:tc>
      </w:tr>
      <w:tr>
        <w:tc>
          <w:tcPr>
            <w:tcW w:type="dxa" w:w="8640"/>
          </w:tcPr>
          <w:p>
            <w:r>
              <w:t>خوشبو کننده ایفل</w:t>
            </w:r>
          </w:p>
        </w:tc>
      </w:tr>
      <w:tr>
        <w:tc>
          <w:tcPr>
            <w:tcW w:type="dxa" w:w="8640"/>
          </w:tcPr>
          <w:p>
            <w:r>
              <w:t>زنجیر نقره</w:t>
            </w:r>
          </w:p>
        </w:tc>
      </w:tr>
      <w:tr>
        <w:tc>
          <w:tcPr>
            <w:tcW w:type="dxa" w:w="8640"/>
          </w:tcPr>
          <w:p>
            <w:r>
              <w:t>نئون</w:t>
            </w:r>
          </w:p>
        </w:tc>
      </w:tr>
      <w:tr>
        <w:tc>
          <w:tcPr>
            <w:tcW w:type="dxa" w:w="8640"/>
          </w:tcPr>
          <w:p>
            <w:r>
              <w:t>هودی لش</w:t>
            </w:r>
          </w:p>
        </w:tc>
      </w:tr>
      <w:tr>
        <w:tc>
          <w:tcPr>
            <w:tcW w:type="dxa" w:w="8640"/>
          </w:tcPr>
          <w:p>
            <w:r>
              <w:t>مژه مصنوعی</w:t>
            </w:r>
          </w:p>
        </w:tc>
      </w:tr>
      <w:tr>
        <w:tc>
          <w:tcPr>
            <w:tcW w:type="dxa" w:w="8640"/>
          </w:tcPr>
          <w:p>
            <w:r>
              <w:t xml:space="preserve">پلی استیشن </w:t>
            </w:r>
          </w:p>
        </w:tc>
      </w:tr>
      <w:tr>
        <w:tc>
          <w:tcPr>
            <w:tcW w:type="dxa" w:w="8640"/>
          </w:tcPr>
          <w:p>
            <w:r>
              <w:t>کیف مدرسه دخترانه مدرن</w:t>
            </w:r>
          </w:p>
        </w:tc>
      </w:tr>
      <w:tr>
        <w:tc>
          <w:tcPr>
            <w:tcW w:type="dxa" w:w="8640"/>
          </w:tcPr>
          <w:p>
            <w:r>
              <w:t>گن لاغری</w:t>
            </w:r>
          </w:p>
        </w:tc>
      </w:tr>
      <w:tr>
        <w:tc>
          <w:tcPr>
            <w:tcW w:type="dxa" w:w="8640"/>
          </w:tcPr>
          <w:p>
            <w:r>
              <w:t>شیایومی نوت 10 پرو</w:t>
            </w:r>
          </w:p>
        </w:tc>
      </w:tr>
      <w:tr>
        <w:tc>
          <w:tcPr>
            <w:tcW w:type="dxa" w:w="8640"/>
          </w:tcPr>
          <w:p>
            <w:r>
              <w:t>گوشی جی پلاس x10</w:t>
            </w:r>
          </w:p>
        </w:tc>
      </w:tr>
      <w:tr>
        <w:tc>
          <w:tcPr>
            <w:tcW w:type="dxa" w:w="8640"/>
          </w:tcPr>
          <w:p>
            <w:r>
              <w:t>آدامس</w:t>
            </w:r>
          </w:p>
        </w:tc>
      </w:tr>
      <w:tr>
        <w:tc>
          <w:tcPr>
            <w:tcW w:type="dxa" w:w="8640"/>
          </w:tcPr>
          <w:p>
            <w:r>
              <w:t>میت</w:t>
            </w:r>
          </w:p>
        </w:tc>
      </w:tr>
      <w:tr>
        <w:tc>
          <w:tcPr>
            <w:tcW w:type="dxa" w:w="8640"/>
          </w:tcPr>
          <w:p>
            <w:r>
              <w:t>نی</w:t>
            </w:r>
          </w:p>
        </w:tc>
      </w:tr>
      <w:tr>
        <w:tc>
          <w:tcPr>
            <w:tcW w:type="dxa" w:w="8640"/>
          </w:tcPr>
          <w:p>
            <w:r>
              <w:t>بلوور</w:t>
            </w:r>
          </w:p>
        </w:tc>
      </w:tr>
      <w:tr>
        <w:tc>
          <w:tcPr>
            <w:tcW w:type="dxa" w:w="8640"/>
          </w:tcPr>
          <w:p>
            <w:r>
              <w:t>رولکس</w:t>
            </w:r>
          </w:p>
        </w:tc>
      </w:tr>
      <w:tr>
        <w:tc>
          <w:tcPr>
            <w:tcW w:type="dxa" w:w="8640"/>
          </w:tcPr>
          <w:p>
            <w:r>
              <w:t>رو دری پراید</w:t>
            </w:r>
          </w:p>
        </w:tc>
      </w:tr>
      <w:tr>
        <w:tc>
          <w:tcPr>
            <w:tcW w:type="dxa" w:w="8640"/>
          </w:tcPr>
          <w:p>
            <w:r>
              <w:t>میزتلویزیون</w:t>
            </w:r>
          </w:p>
        </w:tc>
      </w:tr>
      <w:tr>
        <w:tc>
          <w:tcPr>
            <w:tcW w:type="dxa" w:w="8640"/>
          </w:tcPr>
          <w:p>
            <w:r>
              <w:t>کفش زنانه تابستانی</w:t>
            </w:r>
          </w:p>
        </w:tc>
      </w:tr>
      <w:tr>
        <w:tc>
          <w:tcPr>
            <w:tcW w:type="dxa" w:w="8640"/>
          </w:tcPr>
          <w:p>
            <w:r>
              <w:t>پرده حریر</w:t>
            </w:r>
          </w:p>
        </w:tc>
      </w:tr>
      <w:tr>
        <w:tc>
          <w:tcPr>
            <w:tcW w:type="dxa" w:w="8640"/>
          </w:tcPr>
          <w:p>
            <w:r>
              <w:t>حیوانات خانگی</w:t>
            </w:r>
          </w:p>
        </w:tc>
      </w:tr>
      <w:tr>
        <w:tc>
          <w:tcPr>
            <w:tcW w:type="dxa" w:w="8640"/>
          </w:tcPr>
          <w:p>
            <w:r>
              <w:t>گوشی هواوی y7</w:t>
            </w:r>
          </w:p>
        </w:tc>
      </w:tr>
      <w:tr>
        <w:tc>
          <w:tcPr>
            <w:tcW w:type="dxa" w:w="8640"/>
          </w:tcPr>
          <w:p>
            <w:r>
              <w:t>ساحلی</w:t>
            </w:r>
          </w:p>
        </w:tc>
      </w:tr>
      <w:tr>
        <w:tc>
          <w:tcPr>
            <w:tcW w:type="dxa" w:w="8640"/>
          </w:tcPr>
          <w:p>
            <w:r>
              <w:t>پوکو اف 3</w:t>
            </w:r>
          </w:p>
        </w:tc>
      </w:tr>
      <w:tr>
        <w:tc>
          <w:tcPr>
            <w:tcW w:type="dxa" w:w="8640"/>
          </w:tcPr>
          <w:p>
            <w:r>
              <w:t>روروئک</w:t>
            </w:r>
          </w:p>
        </w:tc>
      </w:tr>
      <w:tr>
        <w:tc>
          <w:tcPr>
            <w:tcW w:type="dxa" w:w="8640"/>
          </w:tcPr>
          <w:p>
            <w:r>
              <w:t>پمپ بنزین</w:t>
            </w:r>
          </w:p>
        </w:tc>
      </w:tr>
      <w:tr>
        <w:tc>
          <w:tcPr>
            <w:tcW w:type="dxa" w:w="8640"/>
          </w:tcPr>
          <w:p>
            <w:r>
              <w:t>رنگ روغن</w:t>
            </w:r>
          </w:p>
        </w:tc>
      </w:tr>
      <w:tr>
        <w:tc>
          <w:tcPr>
            <w:tcW w:type="dxa" w:w="8640"/>
          </w:tcPr>
          <w:p>
            <w:r>
              <w:t>قابلمه تفلون</w:t>
            </w:r>
          </w:p>
        </w:tc>
      </w:tr>
      <w:tr>
        <w:tc>
          <w:tcPr>
            <w:tcW w:type="dxa" w:w="8640"/>
          </w:tcPr>
          <w:p>
            <w:r>
              <w:t>اچار بکس</w:t>
            </w:r>
          </w:p>
        </w:tc>
      </w:tr>
      <w:tr>
        <w:tc>
          <w:tcPr>
            <w:tcW w:type="dxa" w:w="8640"/>
          </w:tcPr>
          <w:p>
            <w:r>
              <w:t>شامپو بدن</w:t>
            </w:r>
          </w:p>
        </w:tc>
      </w:tr>
      <w:tr>
        <w:tc>
          <w:tcPr>
            <w:tcW w:type="dxa" w:w="8640"/>
          </w:tcPr>
          <w:p>
            <w:r>
              <w:t>دامن</w:t>
            </w:r>
          </w:p>
        </w:tc>
      </w:tr>
      <w:tr>
        <w:tc>
          <w:tcPr>
            <w:tcW w:type="dxa" w:w="8640"/>
          </w:tcPr>
          <w:p>
            <w:r>
              <w:t>گردنبند پسرانه</w:t>
            </w:r>
          </w:p>
        </w:tc>
      </w:tr>
      <w:tr>
        <w:tc>
          <w:tcPr>
            <w:tcW w:type="dxa" w:w="8640"/>
          </w:tcPr>
          <w:p>
            <w:r>
              <w:t>همستر</w:t>
            </w:r>
          </w:p>
        </w:tc>
      </w:tr>
      <w:tr>
        <w:tc>
          <w:tcPr>
            <w:tcW w:type="dxa" w:w="8640"/>
          </w:tcPr>
          <w:p>
            <w:r>
              <w:t>دوچرخه حرفه ای</w:t>
            </w:r>
          </w:p>
        </w:tc>
      </w:tr>
      <w:tr>
        <w:tc>
          <w:tcPr>
            <w:tcW w:type="dxa" w:w="8640"/>
          </w:tcPr>
          <w:p>
            <w:r>
              <w:t>میگو</w:t>
            </w:r>
          </w:p>
        </w:tc>
      </w:tr>
      <w:tr>
        <w:tc>
          <w:tcPr>
            <w:tcW w:type="dxa" w:w="8640"/>
          </w:tcPr>
          <w:p>
            <w:r>
              <w:t>BTS</w:t>
            </w:r>
          </w:p>
        </w:tc>
      </w:tr>
      <w:tr>
        <w:tc>
          <w:tcPr>
            <w:tcW w:type="dxa" w:w="8640"/>
          </w:tcPr>
          <w:p>
            <w:r>
              <w:t>بذر</w:t>
            </w:r>
          </w:p>
        </w:tc>
      </w:tr>
      <w:tr>
        <w:tc>
          <w:tcPr>
            <w:tcW w:type="dxa" w:w="8640"/>
          </w:tcPr>
          <w:p>
            <w:r>
              <w:t>آیفون ۱۴</w:t>
            </w:r>
          </w:p>
        </w:tc>
      </w:tr>
      <w:tr>
        <w:tc>
          <w:tcPr>
            <w:tcW w:type="dxa" w:w="8640"/>
          </w:tcPr>
          <w:p>
            <w:r>
              <w:t>دمبل 5</w:t>
            </w:r>
          </w:p>
        </w:tc>
      </w:tr>
      <w:tr>
        <w:tc>
          <w:tcPr>
            <w:tcW w:type="dxa" w:w="8640"/>
          </w:tcPr>
          <w:p>
            <w:r>
              <w:t>مانتو مجلسی مشکی</w:t>
            </w:r>
          </w:p>
        </w:tc>
      </w:tr>
      <w:tr>
        <w:tc>
          <w:tcPr>
            <w:tcW w:type="dxa" w:w="8640"/>
          </w:tcPr>
          <w:p>
            <w:r>
              <w:t>سی پی یو</w:t>
            </w:r>
          </w:p>
        </w:tc>
      </w:tr>
      <w:tr>
        <w:tc>
          <w:tcPr>
            <w:tcW w:type="dxa" w:w="8640"/>
          </w:tcPr>
          <w:p>
            <w:r>
              <w:t>redmi 10a</w:t>
            </w:r>
          </w:p>
        </w:tc>
      </w:tr>
      <w:tr>
        <w:tc>
          <w:tcPr>
            <w:tcW w:type="dxa" w:w="8640"/>
          </w:tcPr>
          <w:p>
            <w:r>
              <w:t>ipad air</w:t>
            </w:r>
          </w:p>
        </w:tc>
      </w:tr>
      <w:tr>
        <w:tc>
          <w:tcPr>
            <w:tcW w:type="dxa" w:w="8640"/>
          </w:tcPr>
          <w:p>
            <w:r>
              <w:t>مداد سیاه</w:t>
            </w:r>
          </w:p>
        </w:tc>
      </w:tr>
      <w:tr>
        <w:tc>
          <w:tcPr>
            <w:tcW w:type="dxa" w:w="8640"/>
          </w:tcPr>
          <w:p>
            <w:r>
              <w:t>بالم لب حرارتی</w:t>
            </w:r>
          </w:p>
        </w:tc>
      </w:tr>
      <w:tr>
        <w:tc>
          <w:tcPr>
            <w:tcW w:type="dxa" w:w="8640"/>
          </w:tcPr>
          <w:p>
            <w:r>
              <w:t>قاشق چنگال یونیک</w:t>
            </w:r>
          </w:p>
        </w:tc>
      </w:tr>
      <w:tr>
        <w:tc>
          <w:tcPr>
            <w:tcW w:type="dxa" w:w="8640"/>
          </w:tcPr>
          <w:p>
            <w:r>
              <w:t>mi 11 pro</w:t>
            </w:r>
          </w:p>
        </w:tc>
      </w:tr>
      <w:tr>
        <w:tc>
          <w:tcPr>
            <w:tcW w:type="dxa" w:w="8640"/>
          </w:tcPr>
          <w:p>
            <w:r>
              <w:t>نوار اکتیو</w:t>
            </w:r>
          </w:p>
        </w:tc>
      </w:tr>
      <w:tr>
        <w:tc>
          <w:tcPr>
            <w:tcW w:type="dxa" w:w="8640"/>
          </w:tcPr>
          <w:p>
            <w:r>
              <w:t>باند بوکس</w:t>
            </w:r>
          </w:p>
        </w:tc>
      </w:tr>
      <w:tr>
        <w:tc>
          <w:tcPr>
            <w:tcW w:type="dxa" w:w="8640"/>
          </w:tcPr>
          <w:p>
            <w:r>
              <w:t>دوچرخه دست دوم</w:t>
            </w:r>
          </w:p>
        </w:tc>
      </w:tr>
      <w:tr>
        <w:tc>
          <w:tcPr>
            <w:tcW w:type="dxa" w:w="8640"/>
          </w:tcPr>
          <w:p>
            <w:r>
              <w:t>تبل محرم</w:t>
            </w:r>
          </w:p>
        </w:tc>
      </w:tr>
      <w:tr>
        <w:tc>
          <w:tcPr>
            <w:tcW w:type="dxa" w:w="8640"/>
          </w:tcPr>
          <w:p>
            <w:r>
              <w:t>کفش فوتبال استوک</w:t>
            </w:r>
          </w:p>
        </w:tc>
      </w:tr>
      <w:tr>
        <w:tc>
          <w:tcPr>
            <w:tcW w:type="dxa" w:w="8640"/>
          </w:tcPr>
          <w:p>
            <w:r>
              <w:t>مینی لپ تاپ</w:t>
            </w:r>
          </w:p>
        </w:tc>
      </w:tr>
      <w:tr>
        <w:tc>
          <w:tcPr>
            <w:tcW w:type="dxa" w:w="8640"/>
          </w:tcPr>
          <w:p>
            <w:r>
              <w:t>کادو مردانه</w:t>
            </w:r>
          </w:p>
        </w:tc>
      </w:tr>
      <w:tr>
        <w:tc>
          <w:tcPr>
            <w:tcW w:type="dxa" w:w="8640"/>
          </w:tcPr>
          <w:p>
            <w:r>
              <w:t>مایع ظرفشویی</w:t>
            </w:r>
          </w:p>
        </w:tc>
      </w:tr>
      <w:tr>
        <w:tc>
          <w:tcPr>
            <w:tcW w:type="dxa" w:w="8640"/>
          </w:tcPr>
          <w:p>
            <w:r>
              <w:t>عطر جیبی</w:t>
            </w:r>
          </w:p>
        </w:tc>
      </w:tr>
      <w:tr>
        <w:tc>
          <w:tcPr>
            <w:tcW w:type="dxa" w:w="8640"/>
          </w:tcPr>
          <w:p>
            <w:r>
              <w:t>لیوان کاغذی</w:t>
            </w:r>
          </w:p>
        </w:tc>
      </w:tr>
      <w:tr>
        <w:tc>
          <w:tcPr>
            <w:tcW w:type="dxa" w:w="8640"/>
          </w:tcPr>
          <w:p>
            <w:r>
              <w:t>هارمن کاردن</w:t>
            </w:r>
          </w:p>
        </w:tc>
      </w:tr>
      <w:tr>
        <w:tc>
          <w:tcPr>
            <w:tcW w:type="dxa" w:w="8640"/>
          </w:tcPr>
          <w:p>
            <w:r>
              <w:t>قایق کنترلی</w:t>
            </w:r>
          </w:p>
        </w:tc>
      </w:tr>
      <w:tr>
        <w:tc>
          <w:tcPr>
            <w:tcW w:type="dxa" w:w="8640"/>
          </w:tcPr>
          <w:p>
            <w:r>
              <w:t>فلش 32</w:t>
            </w:r>
          </w:p>
        </w:tc>
      </w:tr>
      <w:tr>
        <w:tc>
          <w:tcPr>
            <w:tcW w:type="dxa" w:w="8640"/>
          </w:tcPr>
          <w:p>
            <w:r>
              <w:t>ایرپاد هایلو</w:t>
            </w:r>
          </w:p>
        </w:tc>
      </w:tr>
      <w:tr>
        <w:tc>
          <w:tcPr>
            <w:tcW w:type="dxa" w:w="8640"/>
          </w:tcPr>
          <w:p>
            <w:r>
              <w:t>پستونک</w:t>
            </w:r>
          </w:p>
        </w:tc>
      </w:tr>
      <w:tr>
        <w:tc>
          <w:tcPr>
            <w:tcW w:type="dxa" w:w="8640"/>
          </w:tcPr>
          <w:p>
            <w:r>
              <w:t>شیایومی پوکو x3</w:t>
            </w:r>
          </w:p>
        </w:tc>
      </w:tr>
      <w:tr>
        <w:tc>
          <w:tcPr>
            <w:tcW w:type="dxa" w:w="8640"/>
          </w:tcPr>
          <w:p>
            <w:r>
              <w:t>ساچمه</w:t>
            </w:r>
          </w:p>
        </w:tc>
      </w:tr>
      <w:tr>
        <w:tc>
          <w:tcPr>
            <w:tcW w:type="dxa" w:w="8640"/>
          </w:tcPr>
          <w:p>
            <w:r>
              <w:t>بوم نقاشی</w:t>
            </w:r>
          </w:p>
        </w:tc>
      </w:tr>
      <w:tr>
        <w:tc>
          <w:tcPr>
            <w:tcW w:type="dxa" w:w="8640"/>
          </w:tcPr>
          <w:p>
            <w:r>
              <w:t>تونیک دخترانه</w:t>
            </w:r>
          </w:p>
        </w:tc>
      </w:tr>
      <w:tr>
        <w:tc>
          <w:tcPr>
            <w:tcW w:type="dxa" w:w="8640"/>
          </w:tcPr>
          <w:p>
            <w:r>
              <w:t>خمیر دندان</w:t>
            </w:r>
          </w:p>
        </w:tc>
      </w:tr>
      <w:tr>
        <w:tc>
          <w:tcPr>
            <w:tcW w:type="dxa" w:w="8640"/>
          </w:tcPr>
          <w:p>
            <w:r>
              <w:t>آیفون ۱۰</w:t>
            </w:r>
          </w:p>
        </w:tc>
      </w:tr>
      <w:tr>
        <w:tc>
          <w:tcPr>
            <w:tcW w:type="dxa" w:w="8640"/>
          </w:tcPr>
          <w:p>
            <w:r>
              <w:t>آبچکان</w:t>
            </w:r>
          </w:p>
        </w:tc>
      </w:tr>
      <w:tr>
        <w:tc>
          <w:tcPr>
            <w:tcW w:type="dxa" w:w="8640"/>
          </w:tcPr>
          <w:p>
            <w:r>
              <w:t>12400</w:t>
            </w:r>
          </w:p>
        </w:tc>
      </w:tr>
      <w:tr>
        <w:tc>
          <w:tcPr>
            <w:tcW w:type="dxa" w:w="8640"/>
          </w:tcPr>
          <w:p>
            <w:r>
              <w:t>xiaomi 12 pro</w:t>
            </w:r>
          </w:p>
        </w:tc>
      </w:tr>
      <w:tr>
        <w:tc>
          <w:tcPr>
            <w:tcW w:type="dxa" w:w="8640"/>
          </w:tcPr>
          <w:p>
            <w:r>
              <w:t>کیف مجلسی</w:t>
            </w:r>
          </w:p>
        </w:tc>
      </w:tr>
      <w:tr>
        <w:tc>
          <w:tcPr>
            <w:tcW w:type="dxa" w:w="8640"/>
          </w:tcPr>
          <w:p>
            <w:r>
              <w:t>گوپرو</w:t>
            </w:r>
          </w:p>
        </w:tc>
      </w:tr>
      <w:tr>
        <w:tc>
          <w:tcPr>
            <w:tcW w:type="dxa" w:w="8640"/>
          </w:tcPr>
          <w:p>
            <w:r>
              <w:t>ایفون 13 پرو مکس</w:t>
            </w:r>
          </w:p>
        </w:tc>
      </w:tr>
      <w:tr>
        <w:tc>
          <w:tcPr>
            <w:tcW w:type="dxa" w:w="8640"/>
          </w:tcPr>
          <w:p>
            <w:r>
              <w:t>دستبند ست</w:t>
            </w:r>
          </w:p>
        </w:tc>
      </w:tr>
      <w:tr>
        <w:tc>
          <w:tcPr>
            <w:tcW w:type="dxa" w:w="8640"/>
          </w:tcPr>
          <w:p>
            <w:r>
              <w:t>گوشی اپل ایفون</w:t>
            </w:r>
          </w:p>
        </w:tc>
      </w:tr>
      <w:tr>
        <w:tc>
          <w:tcPr>
            <w:tcW w:type="dxa" w:w="8640"/>
          </w:tcPr>
          <w:p>
            <w:r>
              <w:t>لب تاب hp</w:t>
            </w:r>
          </w:p>
        </w:tc>
      </w:tr>
      <w:tr>
        <w:tc>
          <w:tcPr>
            <w:tcW w:type="dxa" w:w="8640"/>
          </w:tcPr>
          <w:p>
            <w:r>
              <w:t>گوشی پکو x3</w:t>
            </w:r>
          </w:p>
        </w:tc>
      </w:tr>
      <w:tr>
        <w:tc>
          <w:tcPr>
            <w:tcW w:type="dxa" w:w="8640"/>
          </w:tcPr>
          <w:p>
            <w:r>
              <w:t>بادام هندی</w:t>
            </w:r>
          </w:p>
        </w:tc>
      </w:tr>
      <w:tr>
        <w:tc>
          <w:tcPr>
            <w:tcW w:type="dxa" w:w="8640"/>
          </w:tcPr>
          <w:p>
            <w:r>
              <w:t>میخ کوب</w:t>
            </w:r>
          </w:p>
        </w:tc>
      </w:tr>
      <w:tr>
        <w:tc>
          <w:tcPr>
            <w:tcW w:type="dxa" w:w="8640"/>
          </w:tcPr>
          <w:p>
            <w:r>
              <w:t>دستکش کار</w:t>
            </w:r>
          </w:p>
        </w:tc>
      </w:tr>
      <w:tr>
        <w:tc>
          <w:tcPr>
            <w:tcW w:type="dxa" w:w="8640"/>
          </w:tcPr>
          <w:p>
            <w:r>
              <w:t>دوچرخه۲۰</w:t>
            </w:r>
          </w:p>
        </w:tc>
      </w:tr>
      <w:tr>
        <w:tc>
          <w:tcPr>
            <w:tcW w:type="dxa" w:w="8640"/>
          </w:tcPr>
          <w:p>
            <w:r>
              <w:t>mi 10</w:t>
            </w:r>
          </w:p>
        </w:tc>
      </w:tr>
      <w:tr>
        <w:tc>
          <w:tcPr>
            <w:tcW w:type="dxa" w:w="8640"/>
          </w:tcPr>
          <w:p>
            <w:r>
              <w:t>روغن آرگان</w:t>
            </w:r>
          </w:p>
        </w:tc>
      </w:tr>
      <w:tr>
        <w:tc>
          <w:tcPr>
            <w:tcW w:type="dxa" w:w="8640"/>
          </w:tcPr>
          <w:p>
            <w:r>
              <w:t>صندلی گیمینگ ریزر</w:t>
            </w:r>
          </w:p>
        </w:tc>
      </w:tr>
      <w:tr>
        <w:tc>
          <w:tcPr>
            <w:tcW w:type="dxa" w:w="8640"/>
          </w:tcPr>
          <w:p>
            <w:r>
              <w:t>تابلو فرش دستبافت</w:t>
            </w:r>
          </w:p>
        </w:tc>
      </w:tr>
      <w:tr>
        <w:tc>
          <w:tcPr>
            <w:tcW w:type="dxa" w:w="8640"/>
          </w:tcPr>
          <w:p>
            <w:r>
              <w:t>دستگاه جوش co2</w:t>
            </w:r>
          </w:p>
        </w:tc>
      </w:tr>
      <w:tr>
        <w:tc>
          <w:tcPr>
            <w:tcW w:type="dxa" w:w="8640"/>
          </w:tcPr>
          <w:p>
            <w:r>
              <w:t>ساعت هوشمند سیم کارت خور</w:t>
            </w:r>
          </w:p>
        </w:tc>
      </w:tr>
      <w:tr>
        <w:tc>
          <w:tcPr>
            <w:tcW w:type="dxa" w:w="8640"/>
          </w:tcPr>
          <w:p>
            <w:r>
              <w:t>میله بارفیکس</w:t>
            </w:r>
          </w:p>
        </w:tc>
      </w:tr>
      <w:tr>
        <w:tc>
          <w:tcPr>
            <w:tcW w:type="dxa" w:w="8640"/>
          </w:tcPr>
          <w:p>
            <w:r>
              <w:t>بادکش</w:t>
            </w:r>
          </w:p>
        </w:tc>
      </w:tr>
      <w:tr>
        <w:tc>
          <w:tcPr>
            <w:tcW w:type="dxa" w:w="8640"/>
          </w:tcPr>
          <w:p>
            <w:r>
              <w:t>کفش کالج</w:t>
            </w:r>
          </w:p>
        </w:tc>
      </w:tr>
      <w:tr>
        <w:tc>
          <w:tcPr>
            <w:tcW w:type="dxa" w:w="8640"/>
          </w:tcPr>
          <w:p>
            <w:r>
              <w:t xml:space="preserve">کفش والیبال </w:t>
            </w:r>
          </w:p>
        </w:tc>
      </w:tr>
      <w:tr>
        <w:tc>
          <w:tcPr>
            <w:tcW w:type="dxa" w:w="8640"/>
          </w:tcPr>
          <w:p>
            <w:r>
              <w:t>ایفون ۱۳ پرو مکس</w:t>
            </w:r>
          </w:p>
        </w:tc>
      </w:tr>
      <w:tr>
        <w:tc>
          <w:tcPr>
            <w:tcW w:type="dxa" w:w="8640"/>
          </w:tcPr>
          <w:p>
            <w:r>
              <w:t>کیف دستی مردانه</w:t>
            </w:r>
          </w:p>
        </w:tc>
      </w:tr>
      <w:tr>
        <w:tc>
          <w:tcPr>
            <w:tcW w:type="dxa" w:w="8640"/>
          </w:tcPr>
          <w:p>
            <w:r>
              <w:t>گوشیa23</w:t>
            </w:r>
          </w:p>
        </w:tc>
      </w:tr>
      <w:tr>
        <w:tc>
          <w:tcPr>
            <w:tcW w:type="dxa" w:w="8640"/>
          </w:tcPr>
          <w:p>
            <w:r>
              <w:t>دستکش</w:t>
            </w:r>
          </w:p>
        </w:tc>
      </w:tr>
      <w:tr>
        <w:tc>
          <w:tcPr>
            <w:tcW w:type="dxa" w:w="8640"/>
          </w:tcPr>
          <w:p>
            <w:r>
              <w:t>اسکیت برد بزرگ</w:t>
            </w:r>
          </w:p>
        </w:tc>
      </w:tr>
      <w:tr>
        <w:tc>
          <w:tcPr>
            <w:tcW w:type="dxa" w:w="8640"/>
          </w:tcPr>
          <w:p>
            <w:r>
              <w:t xml:space="preserve">توپ </w:t>
            </w:r>
          </w:p>
        </w:tc>
      </w:tr>
      <w:tr>
        <w:tc>
          <w:tcPr>
            <w:tcW w:type="dxa" w:w="8640"/>
          </w:tcPr>
          <w:p>
            <w:r>
              <w:t>قند</w:t>
            </w:r>
          </w:p>
        </w:tc>
      </w:tr>
      <w:tr>
        <w:tc>
          <w:tcPr>
            <w:tcW w:type="dxa" w:w="8640"/>
          </w:tcPr>
          <w:p>
            <w:r>
              <w:t>آچار بکس</w:t>
            </w:r>
          </w:p>
        </w:tc>
      </w:tr>
      <w:tr>
        <w:tc>
          <w:tcPr>
            <w:tcW w:type="dxa" w:w="8640"/>
          </w:tcPr>
          <w:p>
            <w:r>
              <w:t>فرش 6 متری</w:t>
            </w:r>
          </w:p>
        </w:tc>
      </w:tr>
      <w:tr>
        <w:tc>
          <w:tcPr>
            <w:tcW w:type="dxa" w:w="8640"/>
          </w:tcPr>
          <w:p>
            <w:r>
              <w:t xml:space="preserve">فرفره </w:t>
            </w:r>
          </w:p>
        </w:tc>
      </w:tr>
      <w:tr>
        <w:tc>
          <w:tcPr>
            <w:tcW w:type="dxa" w:w="8640"/>
          </w:tcPr>
          <w:p>
            <w:r>
              <w:t>شلوار مردانه لی</w:t>
            </w:r>
          </w:p>
        </w:tc>
      </w:tr>
      <w:tr>
        <w:tc>
          <w:tcPr>
            <w:tcW w:type="dxa" w:w="8640"/>
          </w:tcPr>
          <w:p>
            <w:r>
              <w:t>کت تک مردانه</w:t>
            </w:r>
          </w:p>
        </w:tc>
      </w:tr>
      <w:tr>
        <w:tc>
          <w:tcPr>
            <w:tcW w:type="dxa" w:w="8640"/>
          </w:tcPr>
          <w:p>
            <w:r>
              <w:t>Iphone 11</w:t>
            </w:r>
          </w:p>
        </w:tc>
      </w:tr>
      <w:tr>
        <w:tc>
          <w:tcPr>
            <w:tcW w:type="dxa" w:w="8640"/>
          </w:tcPr>
          <w:p>
            <w:r>
              <w:t>لب تاب گیمینگ</w:t>
            </w:r>
          </w:p>
        </w:tc>
      </w:tr>
      <w:tr>
        <w:tc>
          <w:tcPr>
            <w:tcW w:type="dxa" w:w="8640"/>
          </w:tcPr>
          <w:p>
            <w:r>
              <w:t>لاستیک 205</w:t>
            </w:r>
          </w:p>
        </w:tc>
      </w:tr>
      <w:tr>
        <w:tc>
          <w:tcPr>
            <w:tcW w:type="dxa" w:w="8640"/>
          </w:tcPr>
          <w:p>
            <w:r>
              <w:t>کفش جورابی</w:t>
            </w:r>
          </w:p>
        </w:tc>
      </w:tr>
      <w:tr>
        <w:tc>
          <w:tcPr>
            <w:tcW w:type="dxa" w:w="8640"/>
          </w:tcPr>
          <w:p>
            <w:r>
              <w:t>گردن بند مردانه</w:t>
            </w:r>
          </w:p>
        </w:tc>
      </w:tr>
      <w:tr>
        <w:tc>
          <w:tcPr>
            <w:tcW w:type="dxa" w:w="8640"/>
          </w:tcPr>
          <w:p>
            <w:r>
              <w:t>گردنبند نقره</w:t>
            </w:r>
          </w:p>
        </w:tc>
      </w:tr>
      <w:tr>
        <w:tc>
          <w:tcPr>
            <w:tcW w:type="dxa" w:w="8640"/>
          </w:tcPr>
          <w:p>
            <w:r>
              <w:t>ادون</w:t>
            </w:r>
          </w:p>
        </w:tc>
      </w:tr>
      <w:tr>
        <w:tc>
          <w:tcPr>
            <w:tcW w:type="dxa" w:w="8640"/>
          </w:tcPr>
          <w:p>
            <w:r>
              <w:t>هنسفری بی سیم</w:t>
            </w:r>
          </w:p>
        </w:tc>
      </w:tr>
      <w:tr>
        <w:tc>
          <w:tcPr>
            <w:tcW w:type="dxa" w:w="8640"/>
          </w:tcPr>
          <w:p>
            <w:r>
              <w:t>قندان</w:t>
            </w:r>
          </w:p>
        </w:tc>
      </w:tr>
      <w:tr>
        <w:tc>
          <w:tcPr>
            <w:tcW w:type="dxa" w:w="8640"/>
          </w:tcPr>
          <w:p>
            <w:r>
              <w:t>خورد کن برقی</w:t>
            </w:r>
          </w:p>
        </w:tc>
      </w:tr>
      <w:tr>
        <w:tc>
          <w:tcPr>
            <w:tcW w:type="dxa" w:w="8640"/>
          </w:tcPr>
          <w:p>
            <w:r>
              <w:t>اسمگ</w:t>
            </w:r>
          </w:p>
        </w:tc>
      </w:tr>
      <w:tr>
        <w:tc>
          <w:tcPr>
            <w:tcW w:type="dxa" w:w="8640"/>
          </w:tcPr>
          <w:p>
            <w:r>
              <w:t>برنج گلستان</w:t>
            </w:r>
          </w:p>
        </w:tc>
      </w:tr>
      <w:tr>
        <w:tc>
          <w:tcPr>
            <w:tcW w:type="dxa" w:w="8640"/>
          </w:tcPr>
          <w:p>
            <w:r>
              <w:t>انبردست</w:t>
            </w:r>
          </w:p>
        </w:tc>
      </w:tr>
      <w:tr>
        <w:tc>
          <w:tcPr>
            <w:tcW w:type="dxa" w:w="8640"/>
          </w:tcPr>
          <w:p>
            <w:r>
              <w:t>سی پی</w:t>
            </w:r>
          </w:p>
        </w:tc>
      </w:tr>
      <w:tr>
        <w:tc>
          <w:tcPr>
            <w:tcW w:type="dxa" w:w="8640"/>
          </w:tcPr>
          <w:p>
            <w:r>
              <w:t>کفش بچگانه</w:t>
            </w:r>
          </w:p>
        </w:tc>
      </w:tr>
      <w:tr>
        <w:tc>
          <w:tcPr>
            <w:tcW w:type="dxa" w:w="8640"/>
          </w:tcPr>
          <w:p>
            <w:r>
              <w:t>مانتو دخترانه عروسکی</w:t>
            </w:r>
          </w:p>
        </w:tc>
      </w:tr>
      <w:tr>
        <w:tc>
          <w:tcPr>
            <w:tcW w:type="dxa" w:w="8640"/>
          </w:tcPr>
          <w:p>
            <w:r>
              <w:t>قفسه کتاب</w:t>
            </w:r>
          </w:p>
        </w:tc>
      </w:tr>
      <w:tr>
        <w:tc>
          <w:tcPr>
            <w:tcW w:type="dxa" w:w="8640"/>
          </w:tcPr>
          <w:p>
            <w:r>
              <w:t>گوشی سامسونگ a03</w:t>
            </w:r>
          </w:p>
        </w:tc>
      </w:tr>
      <w:tr>
        <w:tc>
          <w:tcPr>
            <w:tcW w:type="dxa" w:w="8640"/>
          </w:tcPr>
          <w:p>
            <w:r>
              <w:t>روغن لادن</w:t>
            </w:r>
          </w:p>
        </w:tc>
      </w:tr>
      <w:tr>
        <w:tc>
          <w:tcPr>
            <w:tcW w:type="dxa" w:w="8640"/>
          </w:tcPr>
          <w:p>
            <w:r>
              <w:t>لوستر اتاق</w:t>
            </w:r>
          </w:p>
        </w:tc>
      </w:tr>
      <w:tr>
        <w:tc>
          <w:tcPr>
            <w:tcW w:type="dxa" w:w="8640"/>
          </w:tcPr>
          <w:p>
            <w:r>
              <w:t>لباس بی تی اس</w:t>
            </w:r>
          </w:p>
        </w:tc>
      </w:tr>
      <w:tr>
        <w:tc>
          <w:tcPr>
            <w:tcW w:type="dxa" w:w="8640"/>
          </w:tcPr>
          <w:p>
            <w:r>
              <w:t>هنذفری بی سیم</w:t>
            </w:r>
          </w:p>
        </w:tc>
      </w:tr>
      <w:tr>
        <w:tc>
          <w:tcPr>
            <w:tcW w:type="dxa" w:w="8640"/>
          </w:tcPr>
          <w:p>
            <w:r>
              <w:t>قاب گوشی a10s</w:t>
            </w:r>
          </w:p>
        </w:tc>
      </w:tr>
      <w:tr>
        <w:tc>
          <w:tcPr>
            <w:tcW w:type="dxa" w:w="8640"/>
          </w:tcPr>
          <w:p>
            <w:r>
              <w:t>دستگاه تصفیه اب خانگی</w:t>
            </w:r>
          </w:p>
        </w:tc>
      </w:tr>
      <w:tr>
        <w:tc>
          <w:tcPr>
            <w:tcW w:type="dxa" w:w="8640"/>
          </w:tcPr>
          <w:p>
            <w:r>
              <w:t>بادام زمینی</w:t>
            </w:r>
          </w:p>
        </w:tc>
      </w:tr>
      <w:tr>
        <w:tc>
          <w:tcPr>
            <w:tcW w:type="dxa" w:w="8640"/>
          </w:tcPr>
          <w:p>
            <w:r>
              <w:t>انگشتر پسرانه</w:t>
            </w:r>
          </w:p>
        </w:tc>
      </w:tr>
      <w:tr>
        <w:tc>
          <w:tcPr>
            <w:tcW w:type="dxa" w:w="8640"/>
          </w:tcPr>
          <w:p>
            <w:r>
              <w:t>لامپ شارژی</w:t>
            </w:r>
          </w:p>
        </w:tc>
      </w:tr>
      <w:tr>
        <w:tc>
          <w:tcPr>
            <w:tcW w:type="dxa" w:w="8640"/>
          </w:tcPr>
          <w:p>
            <w:r>
              <w:t>پنکه ایستاده پارس خزر</w:t>
            </w:r>
          </w:p>
        </w:tc>
      </w:tr>
      <w:tr>
        <w:tc>
          <w:tcPr>
            <w:tcW w:type="dxa" w:w="8640"/>
          </w:tcPr>
          <w:p>
            <w:r>
              <w:t>رنده</w:t>
            </w:r>
          </w:p>
        </w:tc>
      </w:tr>
      <w:tr>
        <w:tc>
          <w:tcPr>
            <w:tcW w:type="dxa" w:w="8640"/>
          </w:tcPr>
          <w:p>
            <w:r>
              <w:t>مداد فشاری</w:t>
            </w:r>
          </w:p>
        </w:tc>
      </w:tr>
      <w:tr>
        <w:tc>
          <w:tcPr>
            <w:tcW w:type="dxa" w:w="8640"/>
          </w:tcPr>
          <w:p>
            <w:r>
              <w:t>دفتر فانتزی</w:t>
            </w:r>
          </w:p>
        </w:tc>
      </w:tr>
      <w:tr>
        <w:tc>
          <w:tcPr>
            <w:tcW w:type="dxa" w:w="8640"/>
          </w:tcPr>
          <w:p>
            <w:r>
              <w:t>میوه خشک</w:t>
            </w:r>
          </w:p>
        </w:tc>
      </w:tr>
      <w:tr>
        <w:tc>
          <w:tcPr>
            <w:tcW w:type="dxa" w:w="8640"/>
          </w:tcPr>
          <w:p>
            <w:r>
              <w:t>ساعت هابلوت مردانه</w:t>
            </w:r>
          </w:p>
        </w:tc>
      </w:tr>
      <w:tr>
        <w:tc>
          <w:tcPr>
            <w:tcW w:type="dxa" w:w="8640"/>
          </w:tcPr>
          <w:p>
            <w:r>
              <w:t>5310</w:t>
            </w:r>
          </w:p>
        </w:tc>
      </w:tr>
      <w:tr>
        <w:tc>
          <w:tcPr>
            <w:tcW w:type="dxa" w:w="8640"/>
          </w:tcPr>
          <w:p>
            <w:r>
              <w:t>کوله پشتی مسافرتی</w:t>
            </w:r>
          </w:p>
        </w:tc>
      </w:tr>
      <w:tr>
        <w:tc>
          <w:tcPr>
            <w:tcW w:type="dxa" w:w="8640"/>
          </w:tcPr>
          <w:p>
            <w:r>
              <w:t>macbook air m2</w:t>
            </w:r>
          </w:p>
        </w:tc>
      </w:tr>
      <w:tr>
        <w:tc>
          <w:tcPr>
            <w:tcW w:type="dxa" w:w="8640"/>
          </w:tcPr>
          <w:p>
            <w:r>
              <w:t xml:space="preserve">باند </w:t>
            </w:r>
          </w:p>
        </w:tc>
      </w:tr>
      <w:tr>
        <w:tc>
          <w:tcPr>
            <w:tcW w:type="dxa" w:w="8640"/>
          </w:tcPr>
          <w:p>
            <w:r>
              <w:t>کارت بازی</w:t>
            </w:r>
          </w:p>
        </w:tc>
      </w:tr>
      <w:tr>
        <w:tc>
          <w:tcPr>
            <w:tcW w:type="dxa" w:w="8640"/>
          </w:tcPr>
          <w:p>
            <w:r>
              <w:t>تابلو مدرن</w:t>
            </w:r>
          </w:p>
        </w:tc>
      </w:tr>
      <w:tr>
        <w:tc>
          <w:tcPr>
            <w:tcW w:type="dxa" w:w="8640"/>
          </w:tcPr>
          <w:p>
            <w:r>
              <w:t>دوچرخه 26 فلش</w:t>
            </w:r>
          </w:p>
        </w:tc>
      </w:tr>
      <w:tr>
        <w:tc>
          <w:tcPr>
            <w:tcW w:type="dxa" w:w="8640"/>
          </w:tcPr>
          <w:p>
            <w:r>
              <w:t>قوری چینی</w:t>
            </w:r>
          </w:p>
        </w:tc>
      </w:tr>
      <w:tr>
        <w:tc>
          <w:tcPr>
            <w:tcW w:type="dxa" w:w="8640"/>
          </w:tcPr>
          <w:p>
            <w:r>
              <w:t>ایفون ۱۱ پرو</w:t>
            </w:r>
          </w:p>
        </w:tc>
      </w:tr>
      <w:tr>
        <w:tc>
          <w:tcPr>
            <w:tcW w:type="dxa" w:w="8640"/>
          </w:tcPr>
          <w:p>
            <w:r>
              <w:t>فرش ماشینی 12</w:t>
            </w:r>
          </w:p>
        </w:tc>
      </w:tr>
      <w:tr>
        <w:tc>
          <w:tcPr>
            <w:tcW w:type="dxa" w:w="8640"/>
          </w:tcPr>
          <w:p>
            <w:r>
              <w:t>macbook air</w:t>
            </w:r>
          </w:p>
        </w:tc>
      </w:tr>
      <w:tr>
        <w:tc>
          <w:tcPr>
            <w:tcW w:type="dxa" w:w="8640"/>
          </w:tcPr>
          <w:p>
            <w:r>
              <w:t>دزدگیر</w:t>
            </w:r>
          </w:p>
        </w:tc>
      </w:tr>
      <w:tr>
        <w:tc>
          <w:tcPr>
            <w:tcW w:type="dxa" w:w="8640"/>
          </w:tcPr>
          <w:p>
            <w:r>
              <w:t>دستشویی فرنگی</w:t>
            </w:r>
          </w:p>
        </w:tc>
      </w:tr>
      <w:tr>
        <w:tc>
          <w:tcPr>
            <w:tcW w:type="dxa" w:w="8640"/>
          </w:tcPr>
          <w:p>
            <w:r>
              <w:t>شلوار مام استایل مردانه</w:t>
            </w:r>
          </w:p>
        </w:tc>
      </w:tr>
      <w:tr>
        <w:tc>
          <w:tcPr>
            <w:tcW w:type="dxa" w:w="8640"/>
          </w:tcPr>
          <w:p>
            <w:r>
              <w:t>ps 4</w:t>
            </w:r>
          </w:p>
        </w:tc>
      </w:tr>
      <w:tr>
        <w:tc>
          <w:tcPr>
            <w:tcW w:type="dxa" w:w="8640"/>
          </w:tcPr>
          <w:p>
            <w:r>
              <w:t>کتونی جردن</w:t>
            </w:r>
          </w:p>
        </w:tc>
      </w:tr>
      <w:tr>
        <w:tc>
          <w:tcPr>
            <w:tcW w:type="dxa" w:w="8640"/>
          </w:tcPr>
          <w:p>
            <w:r>
              <w:t>هدلایت موتور</w:t>
            </w:r>
          </w:p>
        </w:tc>
      </w:tr>
      <w:tr>
        <w:tc>
          <w:tcPr>
            <w:tcW w:type="dxa" w:w="8640"/>
          </w:tcPr>
          <w:p>
            <w:r>
              <w:t>پیچر</w:t>
            </w:r>
          </w:p>
        </w:tc>
      </w:tr>
      <w:tr>
        <w:tc>
          <w:tcPr>
            <w:tcW w:type="dxa" w:w="8640"/>
          </w:tcPr>
          <w:p>
            <w:r>
              <w:t>ردمی نوت 9</w:t>
            </w:r>
          </w:p>
        </w:tc>
      </w:tr>
      <w:tr>
        <w:tc>
          <w:tcPr>
            <w:tcW w:type="dxa" w:w="8640"/>
          </w:tcPr>
          <w:p>
            <w:r>
              <w:t>اسباب بازی حیوانات</w:t>
            </w:r>
          </w:p>
        </w:tc>
      </w:tr>
      <w:tr>
        <w:tc>
          <w:tcPr>
            <w:tcW w:type="dxa" w:w="8640"/>
          </w:tcPr>
          <w:p>
            <w:r>
              <w:t>کنسول بازی قابل حمل</w:t>
            </w:r>
          </w:p>
        </w:tc>
      </w:tr>
      <w:tr>
        <w:tc>
          <w:tcPr>
            <w:tcW w:type="dxa" w:w="8640"/>
          </w:tcPr>
          <w:p>
            <w:r>
              <w:t>وینچ</w:t>
            </w:r>
          </w:p>
        </w:tc>
      </w:tr>
      <w:tr>
        <w:tc>
          <w:tcPr>
            <w:tcW w:type="dxa" w:w="8640"/>
          </w:tcPr>
          <w:p>
            <w:r>
              <w:t>اسنوا</w:t>
            </w:r>
          </w:p>
        </w:tc>
      </w:tr>
      <w:tr>
        <w:tc>
          <w:tcPr>
            <w:tcW w:type="dxa" w:w="8640"/>
          </w:tcPr>
          <w:p>
            <w:r>
              <w:t>مبل راحتی 9 نفره</w:t>
            </w:r>
          </w:p>
        </w:tc>
      </w:tr>
      <w:tr>
        <w:tc>
          <w:tcPr>
            <w:tcW w:type="dxa" w:w="8640"/>
          </w:tcPr>
          <w:p>
            <w:r>
              <w:t>اسکراب</w:t>
            </w:r>
          </w:p>
        </w:tc>
      </w:tr>
      <w:tr>
        <w:tc>
          <w:tcPr>
            <w:tcW w:type="dxa" w:w="8640"/>
          </w:tcPr>
          <w:p>
            <w:r>
              <w:t>حلقه ورزشی</w:t>
            </w:r>
          </w:p>
        </w:tc>
      </w:tr>
      <w:tr>
        <w:tc>
          <w:tcPr>
            <w:tcW w:type="dxa" w:w="8640"/>
          </w:tcPr>
          <w:p>
            <w:r>
              <w:t>10a</w:t>
            </w:r>
          </w:p>
        </w:tc>
      </w:tr>
      <w:tr>
        <w:tc>
          <w:tcPr>
            <w:tcW w:type="dxa" w:w="8640"/>
          </w:tcPr>
          <w:p>
            <w:r>
              <w:t>ماگ سرامیکی</w:t>
            </w:r>
          </w:p>
        </w:tc>
      </w:tr>
      <w:tr>
        <w:tc>
          <w:tcPr>
            <w:tcW w:type="dxa" w:w="8640"/>
          </w:tcPr>
          <w:p>
            <w:r>
              <w:t>گوشواره نقره</w:t>
            </w:r>
          </w:p>
        </w:tc>
      </w:tr>
      <w:tr>
        <w:tc>
          <w:tcPr>
            <w:tcW w:type="dxa" w:w="8640"/>
          </w:tcPr>
          <w:p>
            <w:r>
              <w:t>کمربند طبی</w:t>
            </w:r>
          </w:p>
        </w:tc>
      </w:tr>
      <w:tr>
        <w:tc>
          <w:tcPr>
            <w:tcW w:type="dxa" w:w="8640"/>
          </w:tcPr>
          <w:p>
            <w:r>
              <w:t>هندزفری بلوتوثی هایلو</w:t>
            </w:r>
          </w:p>
        </w:tc>
      </w:tr>
      <w:tr>
        <w:tc>
          <w:tcPr>
            <w:tcW w:type="dxa" w:w="8640"/>
          </w:tcPr>
          <w:p>
            <w:r>
              <w:t xml:space="preserve">ریش تراش </w:t>
            </w:r>
          </w:p>
        </w:tc>
      </w:tr>
      <w:tr>
        <w:tc>
          <w:tcPr>
            <w:tcW w:type="dxa" w:w="8640"/>
          </w:tcPr>
          <w:p>
            <w:r>
              <w:t>شلوار بگ زنانه</w:t>
            </w:r>
          </w:p>
        </w:tc>
      </w:tr>
      <w:tr>
        <w:tc>
          <w:tcPr>
            <w:tcW w:type="dxa" w:w="8640"/>
          </w:tcPr>
          <w:p>
            <w:r>
              <w:t>gtx 1660</w:t>
            </w:r>
          </w:p>
        </w:tc>
      </w:tr>
      <w:tr>
        <w:tc>
          <w:tcPr>
            <w:tcW w:type="dxa" w:w="8640"/>
          </w:tcPr>
          <w:p>
            <w:r>
              <w:t>چسب 123</w:t>
            </w:r>
          </w:p>
        </w:tc>
      </w:tr>
      <w:tr>
        <w:tc>
          <w:tcPr>
            <w:tcW w:type="dxa" w:w="8640"/>
          </w:tcPr>
          <w:p>
            <w:r>
              <w:t>تامپون</w:t>
            </w:r>
          </w:p>
        </w:tc>
      </w:tr>
      <w:tr>
        <w:tc>
          <w:tcPr>
            <w:tcW w:type="dxa" w:w="8640"/>
          </w:tcPr>
          <w:p>
            <w:r>
              <w:t>مانیتور پژو پارس</w:t>
            </w:r>
          </w:p>
        </w:tc>
      </w:tr>
      <w:tr>
        <w:tc>
          <w:tcPr>
            <w:tcW w:type="dxa" w:w="8640"/>
          </w:tcPr>
          <w:p>
            <w:r>
              <w:t>سایدرام</w:t>
            </w:r>
          </w:p>
        </w:tc>
      </w:tr>
      <w:tr>
        <w:tc>
          <w:tcPr>
            <w:tcW w:type="dxa" w:w="8640"/>
          </w:tcPr>
          <w:p>
            <w:r>
              <w:t>کمپرسور کولر پراید</w:t>
            </w:r>
          </w:p>
        </w:tc>
      </w:tr>
      <w:tr>
        <w:tc>
          <w:tcPr>
            <w:tcW w:type="dxa" w:w="8640"/>
          </w:tcPr>
          <w:p>
            <w:r>
              <w:t>گیتار کلاسیک</w:t>
            </w:r>
          </w:p>
        </w:tc>
      </w:tr>
      <w:tr>
        <w:tc>
          <w:tcPr>
            <w:tcW w:type="dxa" w:w="8640"/>
          </w:tcPr>
          <w:p>
            <w:r>
              <w:t>ماشین دیوانه</w:t>
            </w:r>
          </w:p>
        </w:tc>
      </w:tr>
      <w:tr>
        <w:tc>
          <w:tcPr>
            <w:tcW w:type="dxa" w:w="8640"/>
          </w:tcPr>
          <w:p>
            <w:r>
              <w:t>سامسونگ A13</w:t>
            </w:r>
          </w:p>
        </w:tc>
      </w:tr>
      <w:tr>
        <w:tc>
          <w:tcPr>
            <w:tcW w:type="dxa" w:w="8640"/>
          </w:tcPr>
          <w:p>
            <w:r>
              <w:t>دوربین ورزشی</w:t>
            </w:r>
          </w:p>
        </w:tc>
      </w:tr>
      <w:tr>
        <w:tc>
          <w:tcPr>
            <w:tcW w:type="dxa" w:w="8640"/>
          </w:tcPr>
          <w:p>
            <w:r>
              <w:t>ظبط خودرو</w:t>
            </w:r>
          </w:p>
        </w:tc>
      </w:tr>
      <w:tr>
        <w:tc>
          <w:tcPr>
            <w:tcW w:type="dxa" w:w="8640"/>
          </w:tcPr>
          <w:p>
            <w:r>
              <w:t>هدفون بی</w:t>
            </w:r>
          </w:p>
        </w:tc>
      </w:tr>
      <w:tr>
        <w:tc>
          <w:tcPr>
            <w:tcW w:type="dxa" w:w="8640"/>
          </w:tcPr>
          <w:p>
            <w:r>
              <w:t>دستمال کاغذی تنو</w:t>
            </w:r>
          </w:p>
        </w:tc>
      </w:tr>
      <w:tr>
        <w:tc>
          <w:tcPr>
            <w:tcW w:type="dxa" w:w="8640"/>
          </w:tcPr>
          <w:p>
            <w:r>
              <w:t>تبلت ویندوزی</w:t>
            </w:r>
          </w:p>
        </w:tc>
      </w:tr>
      <w:tr>
        <w:tc>
          <w:tcPr>
            <w:tcW w:type="dxa" w:w="8640"/>
          </w:tcPr>
          <w:p>
            <w:r>
              <w:t>پایه دریل</w:t>
            </w:r>
          </w:p>
        </w:tc>
      </w:tr>
      <w:tr>
        <w:tc>
          <w:tcPr>
            <w:tcW w:type="dxa" w:w="8640"/>
          </w:tcPr>
          <w:p>
            <w:r>
              <w:t>لباس دخترانه مجلسی</w:t>
            </w:r>
          </w:p>
        </w:tc>
      </w:tr>
      <w:tr>
        <w:tc>
          <w:tcPr>
            <w:tcW w:type="dxa" w:w="8640"/>
          </w:tcPr>
          <w:p>
            <w:r>
              <w:t>ماوس گیمینگ</w:t>
            </w:r>
          </w:p>
        </w:tc>
      </w:tr>
      <w:tr>
        <w:tc>
          <w:tcPr>
            <w:tcW w:type="dxa" w:w="8640"/>
          </w:tcPr>
          <w:p>
            <w:r>
              <w:t>باطری پراید</w:t>
            </w:r>
          </w:p>
        </w:tc>
      </w:tr>
      <w:tr>
        <w:tc>
          <w:tcPr>
            <w:tcW w:type="dxa" w:w="8640"/>
          </w:tcPr>
          <w:p>
            <w:r>
              <w:t>تابلو شاسی</w:t>
            </w:r>
          </w:p>
        </w:tc>
      </w:tr>
      <w:tr>
        <w:tc>
          <w:tcPr>
            <w:tcW w:type="dxa" w:w="8640"/>
          </w:tcPr>
          <w:p>
            <w:r>
              <w:t>عینک شنا اسپیدو</w:t>
            </w:r>
          </w:p>
        </w:tc>
      </w:tr>
      <w:tr>
        <w:tc>
          <w:tcPr>
            <w:tcW w:type="dxa" w:w="8640"/>
          </w:tcPr>
          <w:p>
            <w:r>
              <w:t>تلویزیون اسنوا 50</w:t>
            </w:r>
          </w:p>
        </w:tc>
      </w:tr>
      <w:tr>
        <w:tc>
          <w:tcPr>
            <w:tcW w:type="dxa" w:w="8640"/>
          </w:tcPr>
          <w:p>
            <w:r>
              <w:t>آینه کنسول</w:t>
            </w:r>
          </w:p>
        </w:tc>
      </w:tr>
      <w:tr>
        <w:tc>
          <w:tcPr>
            <w:tcW w:type="dxa" w:w="8640"/>
          </w:tcPr>
          <w:p>
            <w:r>
              <w:t>ردمی نوت 11 پرو پلاس</w:t>
            </w:r>
          </w:p>
        </w:tc>
      </w:tr>
      <w:tr>
        <w:tc>
          <w:tcPr>
            <w:tcW w:type="dxa" w:w="8640"/>
          </w:tcPr>
          <w:p>
            <w:r>
              <w:t>موتور هندا</w:t>
            </w:r>
          </w:p>
        </w:tc>
      </w:tr>
      <w:tr>
        <w:tc>
          <w:tcPr>
            <w:tcW w:type="dxa" w:w="8640"/>
          </w:tcPr>
          <w:p>
            <w:r>
              <w:t>کفش دخترانه مجلسی</w:t>
            </w:r>
          </w:p>
        </w:tc>
      </w:tr>
      <w:tr>
        <w:tc>
          <w:tcPr>
            <w:tcW w:type="dxa" w:w="8640"/>
          </w:tcPr>
          <w:p>
            <w:r>
              <w:t>اکو همراه</w:t>
            </w:r>
          </w:p>
        </w:tc>
      </w:tr>
      <w:tr>
        <w:tc>
          <w:tcPr>
            <w:tcW w:type="dxa" w:w="8640"/>
          </w:tcPr>
          <w:p>
            <w:r>
              <w:t>F3</w:t>
            </w:r>
          </w:p>
        </w:tc>
      </w:tr>
      <w:tr>
        <w:tc>
          <w:tcPr>
            <w:tcW w:type="dxa" w:w="8640"/>
          </w:tcPr>
          <w:p>
            <w:r>
              <w:t>انگشتر رینگ</w:t>
            </w:r>
          </w:p>
        </w:tc>
      </w:tr>
      <w:tr>
        <w:tc>
          <w:tcPr>
            <w:tcW w:type="dxa" w:w="8640"/>
          </w:tcPr>
          <w:p>
            <w:r>
              <w:t>فارسی بر ماکیتا</w:t>
            </w:r>
          </w:p>
        </w:tc>
      </w:tr>
      <w:tr>
        <w:tc>
          <w:tcPr>
            <w:tcW w:type="dxa" w:w="8640"/>
          </w:tcPr>
          <w:p>
            <w:r>
              <w:t>پایه دیواری تلویزیون</w:t>
            </w:r>
          </w:p>
        </w:tc>
      </w:tr>
      <w:tr>
        <w:tc>
          <w:tcPr>
            <w:tcW w:type="dxa" w:w="8640"/>
          </w:tcPr>
          <w:p>
            <w:r>
              <w:t>کاور ایرپاد</w:t>
            </w:r>
          </w:p>
        </w:tc>
      </w:tr>
      <w:tr>
        <w:tc>
          <w:tcPr>
            <w:tcW w:type="dxa" w:w="8640"/>
          </w:tcPr>
          <w:p>
            <w:r>
              <w:t>رورویک</w:t>
            </w:r>
          </w:p>
        </w:tc>
      </w:tr>
      <w:tr>
        <w:tc>
          <w:tcPr>
            <w:tcW w:type="dxa" w:w="8640"/>
          </w:tcPr>
          <w:p>
            <w:r>
              <w:t>دوچرخه 26 تاشو</w:t>
            </w:r>
          </w:p>
        </w:tc>
      </w:tr>
      <w:tr>
        <w:tc>
          <w:tcPr>
            <w:tcW w:type="dxa" w:w="8640"/>
          </w:tcPr>
          <w:p>
            <w:r>
              <w:t>لباس زنانه خانگی</w:t>
            </w:r>
          </w:p>
        </w:tc>
      </w:tr>
      <w:tr>
        <w:tc>
          <w:tcPr>
            <w:tcW w:type="dxa" w:w="8640"/>
          </w:tcPr>
          <w:p>
            <w:r>
              <w:t>بادی</w:t>
            </w:r>
          </w:p>
        </w:tc>
      </w:tr>
      <w:tr>
        <w:tc>
          <w:tcPr>
            <w:tcW w:type="dxa" w:w="8640"/>
          </w:tcPr>
          <w:p>
            <w:r>
              <w:t>پاور بانک انکر</w:t>
            </w:r>
          </w:p>
        </w:tc>
      </w:tr>
      <w:tr>
        <w:tc>
          <w:tcPr>
            <w:tcW w:type="dxa" w:w="8640"/>
          </w:tcPr>
          <w:p>
            <w:r>
              <w:t>not11 pro</w:t>
            </w:r>
          </w:p>
        </w:tc>
      </w:tr>
      <w:tr>
        <w:tc>
          <w:tcPr>
            <w:tcW w:type="dxa" w:w="8640"/>
          </w:tcPr>
          <w:p>
            <w:r>
              <w:t xml:space="preserve">گوشی شیامی </w:t>
            </w:r>
          </w:p>
        </w:tc>
      </w:tr>
      <w:tr>
        <w:tc>
          <w:tcPr>
            <w:tcW w:type="dxa" w:w="8640"/>
          </w:tcPr>
          <w:p>
            <w:r>
              <w:t>ننو</w:t>
            </w:r>
          </w:p>
        </w:tc>
      </w:tr>
      <w:tr>
        <w:tc>
          <w:tcPr>
            <w:tcW w:type="dxa" w:w="8640"/>
          </w:tcPr>
          <w:p>
            <w:r>
              <w:t>گوشی طرح ایفون</w:t>
            </w:r>
          </w:p>
        </w:tc>
      </w:tr>
      <w:tr>
        <w:tc>
          <w:tcPr>
            <w:tcW w:type="dxa" w:w="8640"/>
          </w:tcPr>
          <w:p>
            <w:r>
              <w:t>شیور</w:t>
            </w:r>
          </w:p>
        </w:tc>
      </w:tr>
      <w:tr>
        <w:tc>
          <w:tcPr>
            <w:tcW w:type="dxa" w:w="8640"/>
          </w:tcPr>
          <w:p>
            <w:r>
              <w:t>سایه بان</w:t>
            </w:r>
          </w:p>
        </w:tc>
      </w:tr>
      <w:tr>
        <w:tc>
          <w:tcPr>
            <w:tcW w:type="dxa" w:w="8640"/>
          </w:tcPr>
          <w:p>
            <w:r>
              <w:t>میز ناهار خوری 6</w:t>
            </w:r>
          </w:p>
        </w:tc>
      </w:tr>
      <w:tr>
        <w:tc>
          <w:tcPr>
            <w:tcW w:type="dxa" w:w="8640"/>
          </w:tcPr>
          <w:p>
            <w:r>
              <w:t>مودم دی لینک</w:t>
            </w:r>
          </w:p>
        </w:tc>
      </w:tr>
      <w:tr>
        <w:tc>
          <w:tcPr>
            <w:tcW w:type="dxa" w:w="8640"/>
          </w:tcPr>
          <w:p>
            <w:r>
              <w:t>کاشت ناخن</w:t>
            </w:r>
          </w:p>
        </w:tc>
      </w:tr>
      <w:tr>
        <w:tc>
          <w:tcPr>
            <w:tcW w:type="dxa" w:w="8640"/>
          </w:tcPr>
          <w:p>
            <w:r>
              <w:t>روکش صندلی پژو 405</w:t>
            </w:r>
          </w:p>
        </w:tc>
      </w:tr>
      <w:tr>
        <w:tc>
          <w:tcPr>
            <w:tcW w:type="dxa" w:w="8640"/>
          </w:tcPr>
          <w:p>
            <w:r>
              <w:t>Poco x3</w:t>
            </w:r>
          </w:p>
        </w:tc>
      </w:tr>
      <w:tr>
        <w:tc>
          <w:tcPr>
            <w:tcW w:type="dxa" w:w="8640"/>
          </w:tcPr>
          <w:p>
            <w:r>
              <w:t>سگ های نگهبان</w:t>
            </w:r>
          </w:p>
        </w:tc>
      </w:tr>
      <w:tr>
        <w:tc>
          <w:tcPr>
            <w:tcW w:type="dxa" w:w="8640"/>
          </w:tcPr>
          <w:p>
            <w:r>
              <w:t>سفره</w:t>
            </w:r>
          </w:p>
        </w:tc>
      </w:tr>
      <w:tr>
        <w:tc>
          <w:tcPr>
            <w:tcW w:type="dxa" w:w="8640"/>
          </w:tcPr>
          <w:p>
            <w:r>
              <w:t>چراغ پلیسی موتور</w:t>
            </w:r>
          </w:p>
        </w:tc>
      </w:tr>
      <w:tr>
        <w:tc>
          <w:tcPr>
            <w:tcW w:type="dxa" w:w="8640"/>
          </w:tcPr>
          <w:p>
            <w:r>
              <w:t>دستکش بدنسازی</w:t>
            </w:r>
          </w:p>
        </w:tc>
      </w:tr>
      <w:tr>
        <w:tc>
          <w:tcPr>
            <w:tcW w:type="dxa" w:w="8640"/>
          </w:tcPr>
          <w:p>
            <w:r>
              <w:t>تیوتر</w:t>
            </w:r>
          </w:p>
        </w:tc>
      </w:tr>
      <w:tr>
        <w:tc>
          <w:tcPr>
            <w:tcW w:type="dxa" w:w="8640"/>
          </w:tcPr>
          <w:p>
            <w:r>
              <w:t>دوربین دنده عقب خودرو</w:t>
            </w:r>
          </w:p>
        </w:tc>
      </w:tr>
      <w:tr>
        <w:tc>
          <w:tcPr>
            <w:tcW w:type="dxa" w:w="8640"/>
          </w:tcPr>
          <w:p>
            <w:r>
              <w:t>گوشی شیاومی</w:t>
            </w:r>
          </w:p>
        </w:tc>
      </w:tr>
      <w:tr>
        <w:tc>
          <w:tcPr>
            <w:tcW w:type="dxa" w:w="8640"/>
          </w:tcPr>
          <w:p>
            <w:r>
              <w:t>رودری سمند</w:t>
            </w:r>
          </w:p>
        </w:tc>
      </w:tr>
      <w:tr>
        <w:tc>
          <w:tcPr>
            <w:tcW w:type="dxa" w:w="8640"/>
          </w:tcPr>
          <w:p>
            <w:r>
              <w:t>درب اتاق</w:t>
            </w:r>
          </w:p>
        </w:tc>
      </w:tr>
      <w:tr>
        <w:tc>
          <w:tcPr>
            <w:tcW w:type="dxa" w:w="8640"/>
          </w:tcPr>
          <w:p>
            <w:r>
              <w:t>لبتاب اپل</w:t>
            </w:r>
          </w:p>
        </w:tc>
      </w:tr>
      <w:tr>
        <w:tc>
          <w:tcPr>
            <w:tcW w:type="dxa" w:w="8640"/>
          </w:tcPr>
          <w:p>
            <w:r>
              <w:t>شمع خودرو</w:t>
            </w:r>
          </w:p>
        </w:tc>
      </w:tr>
      <w:tr>
        <w:tc>
          <w:tcPr>
            <w:tcW w:type="dxa" w:w="8640"/>
          </w:tcPr>
          <w:p>
            <w:r>
              <w:t>کرم گاتیو</w:t>
            </w:r>
          </w:p>
        </w:tc>
      </w:tr>
      <w:tr>
        <w:tc>
          <w:tcPr>
            <w:tcW w:type="dxa" w:w="8640"/>
          </w:tcPr>
          <w:p>
            <w:r>
              <w:t>روبالشتی</w:t>
            </w:r>
          </w:p>
        </w:tc>
      </w:tr>
      <w:tr>
        <w:tc>
          <w:tcPr>
            <w:tcW w:type="dxa" w:w="8640"/>
          </w:tcPr>
          <w:p>
            <w:r>
              <w:t>کیک پز برقی</w:t>
            </w:r>
          </w:p>
        </w:tc>
      </w:tr>
      <w:tr>
        <w:tc>
          <w:tcPr>
            <w:tcW w:type="dxa" w:w="8640"/>
          </w:tcPr>
          <w:p>
            <w:r>
              <w:t xml:space="preserve">شلوار </w:t>
            </w:r>
          </w:p>
        </w:tc>
      </w:tr>
      <w:tr>
        <w:tc>
          <w:tcPr>
            <w:tcW w:type="dxa" w:w="8640"/>
          </w:tcPr>
          <w:p>
            <w:r>
              <w:t>سیگار الکترونیک</w:t>
            </w:r>
          </w:p>
        </w:tc>
      </w:tr>
      <w:tr>
        <w:tc>
          <w:tcPr>
            <w:tcW w:type="dxa" w:w="8640"/>
          </w:tcPr>
          <w:p>
            <w:r>
              <w:t>مانتو زنانه شیک</w:t>
            </w:r>
          </w:p>
        </w:tc>
      </w:tr>
      <w:tr>
        <w:tc>
          <w:tcPr>
            <w:tcW w:type="dxa" w:w="8640"/>
          </w:tcPr>
          <w:p>
            <w:r>
              <w:t>فنجان</w:t>
            </w:r>
          </w:p>
        </w:tc>
      </w:tr>
      <w:tr>
        <w:tc>
          <w:tcPr>
            <w:tcW w:type="dxa" w:w="8640"/>
          </w:tcPr>
          <w:p>
            <w:r>
              <w:t>باربی بزرگ</w:t>
            </w:r>
          </w:p>
        </w:tc>
      </w:tr>
      <w:tr>
        <w:tc>
          <w:tcPr>
            <w:tcW w:type="dxa" w:w="8640"/>
          </w:tcPr>
          <w:p>
            <w:r>
              <w:t>پوشک کانفی</w:t>
            </w:r>
          </w:p>
        </w:tc>
      </w:tr>
      <w:tr>
        <w:tc>
          <w:tcPr>
            <w:tcW w:type="dxa" w:w="8640"/>
          </w:tcPr>
          <w:p>
            <w:r>
              <w:t>شارژر باتری</w:t>
            </w:r>
          </w:p>
        </w:tc>
      </w:tr>
      <w:tr>
        <w:tc>
          <w:tcPr>
            <w:tcW w:type="dxa" w:w="8640"/>
          </w:tcPr>
          <w:p>
            <w:r>
              <w:t>علی کافه</w:t>
            </w:r>
          </w:p>
        </w:tc>
      </w:tr>
      <w:tr>
        <w:tc>
          <w:tcPr>
            <w:tcW w:type="dxa" w:w="8640"/>
          </w:tcPr>
          <w:p>
            <w:r>
              <w:t>قمقمه جیبی</w:t>
            </w:r>
          </w:p>
        </w:tc>
      </w:tr>
      <w:tr>
        <w:tc>
          <w:tcPr>
            <w:tcW w:type="dxa" w:w="8640"/>
          </w:tcPr>
          <w:p>
            <w:r>
              <w:t>کیسه بکس</w:t>
            </w:r>
          </w:p>
        </w:tc>
      </w:tr>
      <w:tr>
        <w:tc>
          <w:tcPr>
            <w:tcW w:type="dxa" w:w="8640"/>
          </w:tcPr>
          <w:p>
            <w:r>
              <w:t>لبتاب گیمینگ</w:t>
            </w:r>
          </w:p>
        </w:tc>
      </w:tr>
      <w:tr>
        <w:tc>
          <w:tcPr>
            <w:tcW w:type="dxa" w:w="8640"/>
          </w:tcPr>
          <w:p>
            <w:r>
              <w:t>خودنویس</w:t>
            </w:r>
          </w:p>
        </w:tc>
      </w:tr>
      <w:tr>
        <w:tc>
          <w:tcPr>
            <w:tcW w:type="dxa" w:w="8640"/>
          </w:tcPr>
          <w:p>
            <w:r>
              <w:t>تلویزیون سامسونگ 43</w:t>
            </w:r>
          </w:p>
        </w:tc>
      </w:tr>
      <w:tr>
        <w:tc>
          <w:tcPr>
            <w:tcW w:type="dxa" w:w="8640"/>
          </w:tcPr>
          <w:p>
            <w:r>
              <w:t>کلاه خود</w:t>
            </w:r>
          </w:p>
        </w:tc>
      </w:tr>
      <w:tr>
        <w:tc>
          <w:tcPr>
            <w:tcW w:type="dxa" w:w="8640"/>
          </w:tcPr>
          <w:p>
            <w:r>
              <w:t>هندزفری بلوتوثی گردنی</w:t>
            </w:r>
          </w:p>
        </w:tc>
      </w:tr>
      <w:tr>
        <w:tc>
          <w:tcPr>
            <w:tcW w:type="dxa" w:w="8640"/>
          </w:tcPr>
          <w:p>
            <w:r>
              <w:t>سرویس ملامین</w:t>
            </w:r>
          </w:p>
        </w:tc>
      </w:tr>
      <w:tr>
        <w:tc>
          <w:tcPr>
            <w:tcW w:type="dxa" w:w="8640"/>
          </w:tcPr>
          <w:p>
            <w:r>
              <w:t xml:space="preserve">چادر مسافرتی </w:t>
            </w:r>
          </w:p>
        </w:tc>
      </w:tr>
      <w:tr>
        <w:tc>
          <w:tcPr>
            <w:tcW w:type="dxa" w:w="8640"/>
          </w:tcPr>
          <w:p>
            <w:r>
              <w:t>اینفینیکس</w:t>
            </w:r>
          </w:p>
        </w:tc>
      </w:tr>
      <w:tr>
        <w:tc>
          <w:tcPr>
            <w:tcW w:type="dxa" w:w="8640"/>
          </w:tcPr>
          <w:p>
            <w:r>
              <w:t>airpods pro</w:t>
            </w:r>
          </w:p>
        </w:tc>
      </w:tr>
      <w:tr>
        <w:tc>
          <w:tcPr>
            <w:tcW w:type="dxa" w:w="8640"/>
          </w:tcPr>
          <w:p>
            <w:r>
              <w:t>گارد گوشی</w:t>
            </w:r>
          </w:p>
        </w:tc>
      </w:tr>
      <w:tr>
        <w:tc>
          <w:tcPr>
            <w:tcW w:type="dxa" w:w="8640"/>
          </w:tcPr>
          <w:p>
            <w:r>
              <w:t>ذره بین</w:t>
            </w:r>
          </w:p>
        </w:tc>
      </w:tr>
      <w:tr>
        <w:tc>
          <w:tcPr>
            <w:tcW w:type="dxa" w:w="8640"/>
          </w:tcPr>
          <w:p>
            <w:r>
              <w:t>پراید 141</w:t>
            </w:r>
          </w:p>
        </w:tc>
      </w:tr>
      <w:tr>
        <w:tc>
          <w:tcPr>
            <w:tcW w:type="dxa" w:w="8640"/>
          </w:tcPr>
          <w:p>
            <w:r>
              <w:t>X4</w:t>
            </w:r>
          </w:p>
        </w:tc>
      </w:tr>
      <w:tr>
        <w:tc>
          <w:tcPr>
            <w:tcW w:type="dxa" w:w="8640"/>
          </w:tcPr>
          <w:p>
            <w:r>
              <w:t>موتور یخچال</w:t>
            </w:r>
          </w:p>
        </w:tc>
      </w:tr>
      <w:tr>
        <w:tc>
          <w:tcPr>
            <w:tcW w:type="dxa" w:w="8640"/>
          </w:tcPr>
          <w:p>
            <w:r>
              <w:t>مانتو اسپرت</w:t>
            </w:r>
          </w:p>
        </w:tc>
      </w:tr>
      <w:tr>
        <w:tc>
          <w:tcPr>
            <w:tcW w:type="dxa" w:w="8640"/>
          </w:tcPr>
          <w:p>
            <w:r>
              <w:t>میکسر ساختمانی</w:t>
            </w:r>
          </w:p>
        </w:tc>
      </w:tr>
      <w:tr>
        <w:tc>
          <w:tcPr>
            <w:tcW w:type="dxa" w:w="8640"/>
          </w:tcPr>
          <w:p>
            <w:r>
              <w:t>کفش تن تاک</w:t>
            </w:r>
          </w:p>
        </w:tc>
      </w:tr>
      <w:tr>
        <w:tc>
          <w:tcPr>
            <w:tcW w:type="dxa" w:w="8640"/>
          </w:tcPr>
          <w:p>
            <w:r>
              <w:t>تفنگ آب پاش</w:t>
            </w:r>
          </w:p>
        </w:tc>
      </w:tr>
      <w:tr>
        <w:tc>
          <w:tcPr>
            <w:tcW w:type="dxa" w:w="8640"/>
          </w:tcPr>
          <w:p>
            <w:r>
              <w:t>گوشی A33</w:t>
            </w:r>
          </w:p>
        </w:tc>
      </w:tr>
      <w:tr>
        <w:tc>
          <w:tcPr>
            <w:tcW w:type="dxa" w:w="8640"/>
          </w:tcPr>
          <w:p>
            <w:r>
              <w:t>کمربند</w:t>
            </w:r>
          </w:p>
        </w:tc>
      </w:tr>
      <w:tr>
        <w:tc>
          <w:tcPr>
            <w:tcW w:type="dxa" w:w="8640"/>
          </w:tcPr>
          <w:p>
            <w:r>
              <w:t>بطری</w:t>
            </w:r>
          </w:p>
        </w:tc>
      </w:tr>
      <w:tr>
        <w:tc>
          <w:tcPr>
            <w:tcW w:type="dxa" w:w="8640"/>
          </w:tcPr>
          <w:p>
            <w:r>
              <w:t>گوشی ایفون 6</w:t>
            </w:r>
          </w:p>
        </w:tc>
      </w:tr>
      <w:tr>
        <w:tc>
          <w:tcPr>
            <w:tcW w:type="dxa" w:w="8640"/>
          </w:tcPr>
          <w:p>
            <w:r>
              <w:t xml:space="preserve">جارو برقی </w:t>
            </w:r>
          </w:p>
        </w:tc>
      </w:tr>
      <w:tr>
        <w:tc>
          <w:tcPr>
            <w:tcW w:type="dxa" w:w="8640"/>
          </w:tcPr>
          <w:p>
            <w:r>
              <w:t>ریلمی جی تی مستر</w:t>
            </w:r>
          </w:p>
        </w:tc>
      </w:tr>
      <w:tr>
        <w:tc>
          <w:tcPr>
            <w:tcW w:type="dxa" w:w="8640"/>
          </w:tcPr>
          <w:p>
            <w:r>
              <w:t>چراغ جلو پارس</w:t>
            </w:r>
          </w:p>
        </w:tc>
      </w:tr>
      <w:tr>
        <w:tc>
          <w:tcPr>
            <w:tcW w:type="dxa" w:w="8640"/>
          </w:tcPr>
          <w:p>
            <w:r>
              <w:t>لباس بچگانه</w:t>
            </w:r>
          </w:p>
        </w:tc>
      </w:tr>
      <w:tr>
        <w:tc>
          <w:tcPr>
            <w:tcW w:type="dxa" w:w="8640"/>
          </w:tcPr>
          <w:p>
            <w:r>
              <w:t>نگهدارنده گوشی</w:t>
            </w:r>
          </w:p>
        </w:tc>
      </w:tr>
      <w:tr>
        <w:tc>
          <w:tcPr>
            <w:tcW w:type="dxa" w:w="8640"/>
          </w:tcPr>
          <w:p>
            <w:r>
              <w:t>قمقمه کتابی</w:t>
            </w:r>
          </w:p>
        </w:tc>
      </w:tr>
      <w:tr>
        <w:tc>
          <w:tcPr>
            <w:tcW w:type="dxa" w:w="8640"/>
          </w:tcPr>
          <w:p>
            <w:r>
              <w:t>چادر مسافرتی 4</w:t>
            </w:r>
          </w:p>
        </w:tc>
      </w:tr>
      <w:tr>
        <w:tc>
          <w:tcPr>
            <w:tcW w:type="dxa" w:w="8640"/>
          </w:tcPr>
          <w:p>
            <w:r>
              <w:t>شال دخترانه</w:t>
            </w:r>
          </w:p>
        </w:tc>
      </w:tr>
      <w:tr>
        <w:tc>
          <w:tcPr>
            <w:tcW w:type="dxa" w:w="8640"/>
          </w:tcPr>
          <w:p>
            <w:r>
              <w:t>ماکیتا</w:t>
            </w:r>
          </w:p>
        </w:tc>
      </w:tr>
      <w:tr>
        <w:tc>
          <w:tcPr>
            <w:tcW w:type="dxa" w:w="8640"/>
          </w:tcPr>
          <w:p>
            <w:r>
              <w:t>پیک نیک مسافرتی</w:t>
            </w:r>
          </w:p>
        </w:tc>
      </w:tr>
      <w:tr>
        <w:tc>
          <w:tcPr>
            <w:tcW w:type="dxa" w:w="8640"/>
          </w:tcPr>
          <w:p>
            <w:r>
              <w:t>اتو لوله کشی</w:t>
            </w:r>
          </w:p>
        </w:tc>
      </w:tr>
      <w:tr>
        <w:tc>
          <w:tcPr>
            <w:tcW w:type="dxa" w:w="8640"/>
          </w:tcPr>
          <w:p>
            <w:r>
              <w:t>گوشی ایفون ۱۳</w:t>
            </w:r>
          </w:p>
        </w:tc>
      </w:tr>
      <w:tr>
        <w:tc>
          <w:tcPr>
            <w:tcW w:type="dxa" w:w="8640"/>
          </w:tcPr>
          <w:p>
            <w:r>
              <w:t>پایه گلدان</w:t>
            </w:r>
          </w:p>
        </w:tc>
      </w:tr>
      <w:tr>
        <w:tc>
          <w:tcPr>
            <w:tcW w:type="dxa" w:w="8640"/>
          </w:tcPr>
          <w:p>
            <w:r>
              <w:t>تفنگ ترقه ای</w:t>
            </w:r>
          </w:p>
        </w:tc>
      </w:tr>
      <w:tr>
        <w:tc>
          <w:tcPr>
            <w:tcW w:type="dxa" w:w="8640"/>
          </w:tcPr>
          <w:p>
            <w:r>
              <w:t>فلش ۶۴</w:t>
            </w:r>
          </w:p>
        </w:tc>
      </w:tr>
      <w:tr>
        <w:tc>
          <w:tcPr>
            <w:tcW w:type="dxa" w:w="8640"/>
          </w:tcPr>
          <w:p>
            <w:r>
              <w:t>اره فارسی بر</w:t>
            </w:r>
          </w:p>
        </w:tc>
      </w:tr>
      <w:tr>
        <w:tc>
          <w:tcPr>
            <w:tcW w:type="dxa" w:w="8640"/>
          </w:tcPr>
          <w:p>
            <w:r>
              <w:t>دستگاه جوش ادون</w:t>
            </w:r>
          </w:p>
        </w:tc>
      </w:tr>
      <w:tr>
        <w:tc>
          <w:tcPr>
            <w:tcW w:type="dxa" w:w="8640"/>
          </w:tcPr>
          <w:p>
            <w:r>
              <w:t>ریش تراش پاناسونیک</w:t>
            </w:r>
          </w:p>
        </w:tc>
      </w:tr>
      <w:tr>
        <w:tc>
          <w:tcPr>
            <w:tcW w:type="dxa" w:w="8640"/>
          </w:tcPr>
          <w:p>
            <w:r>
              <w:t>بنز</w:t>
            </w:r>
          </w:p>
        </w:tc>
      </w:tr>
      <w:tr>
        <w:tc>
          <w:tcPr>
            <w:tcW w:type="dxa" w:w="8640"/>
          </w:tcPr>
          <w:p>
            <w:r>
              <w:t>اسپیلت 24000</w:t>
            </w:r>
          </w:p>
        </w:tc>
      </w:tr>
      <w:tr>
        <w:tc>
          <w:tcPr>
            <w:tcW w:type="dxa" w:w="8640"/>
          </w:tcPr>
          <w:p>
            <w:r>
              <w:t>Redmi 10c</w:t>
            </w:r>
          </w:p>
        </w:tc>
      </w:tr>
      <w:tr>
        <w:tc>
          <w:tcPr>
            <w:tcW w:type="dxa" w:w="8640"/>
          </w:tcPr>
          <w:p>
            <w:r>
              <w:t>تخت نوزاد</w:t>
            </w:r>
          </w:p>
        </w:tc>
      </w:tr>
      <w:tr>
        <w:tc>
          <w:tcPr>
            <w:tcW w:type="dxa" w:w="8640"/>
          </w:tcPr>
          <w:p>
            <w:r>
              <w:t>مای بیبی سایز 4</w:t>
            </w:r>
          </w:p>
        </w:tc>
      </w:tr>
      <w:tr>
        <w:tc>
          <w:tcPr>
            <w:tcW w:type="dxa" w:w="8640"/>
          </w:tcPr>
          <w:p>
            <w:r>
              <w:t>پتو دونفره</w:t>
            </w:r>
          </w:p>
        </w:tc>
      </w:tr>
      <w:tr>
        <w:tc>
          <w:tcPr>
            <w:tcW w:type="dxa" w:w="8640"/>
          </w:tcPr>
          <w:p>
            <w:r>
              <w:t>باربند تیبا</w:t>
            </w:r>
          </w:p>
        </w:tc>
      </w:tr>
      <w:tr>
        <w:tc>
          <w:tcPr>
            <w:tcW w:type="dxa" w:w="8640"/>
          </w:tcPr>
          <w:p>
            <w:r>
              <w:t>قلیان شارژی ویپ</w:t>
            </w:r>
          </w:p>
        </w:tc>
      </w:tr>
      <w:tr>
        <w:tc>
          <w:tcPr>
            <w:tcW w:type="dxa" w:w="8640"/>
          </w:tcPr>
          <w:p>
            <w:r>
              <w:t>گوشی ساده تاشو</w:t>
            </w:r>
          </w:p>
        </w:tc>
      </w:tr>
      <w:tr>
        <w:tc>
          <w:tcPr>
            <w:tcW w:type="dxa" w:w="8640"/>
          </w:tcPr>
          <w:p>
            <w:r>
              <w:t>مانتو زنانه بلند</w:t>
            </w:r>
          </w:p>
        </w:tc>
      </w:tr>
      <w:tr>
        <w:tc>
          <w:tcPr>
            <w:tcW w:type="dxa" w:w="8640"/>
          </w:tcPr>
          <w:p>
            <w:r>
              <w:t>جی شاک</w:t>
            </w:r>
          </w:p>
        </w:tc>
      </w:tr>
      <w:tr>
        <w:tc>
          <w:tcPr>
            <w:tcW w:type="dxa" w:w="8640"/>
          </w:tcPr>
          <w:p>
            <w:r>
              <w:t>پخش کننده خودرو</w:t>
            </w:r>
          </w:p>
        </w:tc>
      </w:tr>
      <w:tr>
        <w:tc>
          <w:tcPr>
            <w:tcW w:type="dxa" w:w="8640"/>
          </w:tcPr>
          <w:p>
            <w:r>
              <w:t>توپ بادی</w:t>
            </w:r>
          </w:p>
        </w:tc>
      </w:tr>
      <w:tr>
        <w:tc>
          <w:tcPr>
            <w:tcW w:type="dxa" w:w="8640"/>
          </w:tcPr>
          <w:p>
            <w:r>
              <w:t>تخت ماساژ</w:t>
            </w:r>
          </w:p>
        </w:tc>
      </w:tr>
      <w:tr>
        <w:tc>
          <w:tcPr>
            <w:tcW w:type="dxa" w:w="8640"/>
          </w:tcPr>
          <w:p>
            <w:r>
              <w:t>surface</w:t>
            </w:r>
          </w:p>
        </w:tc>
      </w:tr>
      <w:tr>
        <w:tc>
          <w:tcPr>
            <w:tcW w:type="dxa" w:w="8640"/>
          </w:tcPr>
          <w:p>
            <w:r>
              <w:t xml:space="preserve">ساعت مچی مردانه </w:t>
            </w:r>
          </w:p>
        </w:tc>
      </w:tr>
      <w:tr>
        <w:tc>
          <w:tcPr>
            <w:tcW w:type="dxa" w:w="8640"/>
          </w:tcPr>
          <w:p>
            <w:r>
              <w:t>مک بوک ایر</w:t>
            </w:r>
          </w:p>
        </w:tc>
      </w:tr>
      <w:tr>
        <w:tc>
          <w:tcPr>
            <w:tcW w:type="dxa" w:w="8640"/>
          </w:tcPr>
          <w:p>
            <w:r>
              <w:t>rtx 3070 ti</w:t>
            </w:r>
          </w:p>
        </w:tc>
      </w:tr>
      <w:tr>
        <w:tc>
          <w:tcPr>
            <w:tcW w:type="dxa" w:w="8640"/>
          </w:tcPr>
          <w:p>
            <w:r>
              <w:t>کیف سیلیکونی</w:t>
            </w:r>
          </w:p>
        </w:tc>
      </w:tr>
      <w:tr>
        <w:tc>
          <w:tcPr>
            <w:tcW w:type="dxa" w:w="8640"/>
          </w:tcPr>
          <w:p>
            <w:r>
              <w:t>دوچرخه20</w:t>
            </w:r>
          </w:p>
        </w:tc>
      </w:tr>
      <w:tr>
        <w:tc>
          <w:tcPr>
            <w:tcW w:type="dxa" w:w="8640"/>
          </w:tcPr>
          <w:p>
            <w:r>
              <w:t>تمپر</w:t>
            </w:r>
          </w:p>
        </w:tc>
      </w:tr>
      <w:tr>
        <w:tc>
          <w:tcPr>
            <w:tcW w:type="dxa" w:w="8640"/>
          </w:tcPr>
          <w:p>
            <w:r>
              <w:t>میوه خوری</w:t>
            </w:r>
          </w:p>
        </w:tc>
      </w:tr>
      <w:tr>
        <w:tc>
          <w:tcPr>
            <w:tcW w:type="dxa" w:w="8640"/>
          </w:tcPr>
          <w:p>
            <w:r>
              <w:t>هل</w:t>
            </w:r>
          </w:p>
        </w:tc>
      </w:tr>
      <w:tr>
        <w:tc>
          <w:tcPr>
            <w:tcW w:type="dxa" w:w="8640"/>
          </w:tcPr>
          <w:p>
            <w:r>
              <w:t>هاب</w:t>
            </w:r>
          </w:p>
        </w:tc>
      </w:tr>
      <w:tr>
        <w:tc>
          <w:tcPr>
            <w:tcW w:type="dxa" w:w="8640"/>
          </w:tcPr>
          <w:p>
            <w:r>
              <w:t>honor x9</w:t>
            </w:r>
          </w:p>
        </w:tc>
      </w:tr>
      <w:tr>
        <w:tc>
          <w:tcPr>
            <w:tcW w:type="dxa" w:w="8640"/>
          </w:tcPr>
          <w:p>
            <w:r>
              <w:t>سرامیک خودرو</w:t>
            </w:r>
          </w:p>
        </w:tc>
      </w:tr>
      <w:tr>
        <w:tc>
          <w:tcPr>
            <w:tcW w:type="dxa" w:w="8640"/>
          </w:tcPr>
          <w:p>
            <w:r>
              <w:t>دستگاه جوش رونیکس</w:t>
            </w:r>
          </w:p>
        </w:tc>
      </w:tr>
      <w:tr>
        <w:tc>
          <w:tcPr>
            <w:tcW w:type="dxa" w:w="8640"/>
          </w:tcPr>
          <w:p>
            <w:r>
              <w:t>تفنگ بادی 4.5</w:t>
            </w:r>
          </w:p>
        </w:tc>
      </w:tr>
      <w:tr>
        <w:tc>
          <w:tcPr>
            <w:tcW w:type="dxa" w:w="8640"/>
          </w:tcPr>
          <w:p>
            <w:r>
              <w:t>تیشرت لانگ دخترانه</w:t>
            </w:r>
          </w:p>
        </w:tc>
      </w:tr>
      <w:tr>
        <w:tc>
          <w:tcPr>
            <w:tcW w:type="dxa" w:w="8640"/>
          </w:tcPr>
          <w:p>
            <w:r>
              <w:t>عینک دودی مردانه</w:t>
            </w:r>
          </w:p>
        </w:tc>
      </w:tr>
      <w:tr>
        <w:tc>
          <w:tcPr>
            <w:tcW w:type="dxa" w:w="8640"/>
          </w:tcPr>
          <w:p>
            <w:r>
              <w:t>گوی</w:t>
            </w:r>
          </w:p>
        </w:tc>
      </w:tr>
      <w:tr>
        <w:tc>
          <w:tcPr>
            <w:tcW w:type="dxa" w:w="8640"/>
          </w:tcPr>
          <w:p>
            <w:r>
              <w:t>حصیر</w:t>
            </w:r>
          </w:p>
        </w:tc>
      </w:tr>
      <w:tr>
        <w:tc>
          <w:tcPr>
            <w:tcW w:type="dxa" w:w="8640"/>
          </w:tcPr>
          <w:p>
            <w:r>
              <w:t xml:space="preserve">گوشی ساده </w:t>
            </w:r>
          </w:p>
        </w:tc>
      </w:tr>
      <w:tr>
        <w:tc>
          <w:tcPr>
            <w:tcW w:type="dxa" w:w="8640"/>
          </w:tcPr>
          <w:p>
            <w:r>
              <w:t>درب اتاق خواب</w:t>
            </w:r>
          </w:p>
        </w:tc>
      </w:tr>
      <w:tr>
        <w:tc>
          <w:tcPr>
            <w:tcW w:type="dxa" w:w="8640"/>
          </w:tcPr>
          <w:p>
            <w:r>
              <w:t>شمعدان</w:t>
            </w:r>
          </w:p>
        </w:tc>
      </w:tr>
      <w:tr>
        <w:tc>
          <w:tcPr>
            <w:tcW w:type="dxa" w:w="8640"/>
          </w:tcPr>
          <w:p>
            <w:r>
              <w:t>چرخ خیاطی جانتک</w:t>
            </w:r>
          </w:p>
        </w:tc>
      </w:tr>
      <w:tr>
        <w:tc>
          <w:tcPr>
            <w:tcW w:type="dxa" w:w="8640"/>
          </w:tcPr>
          <w:p>
            <w:r>
              <w:t>جاروبرقی دوو</w:t>
            </w:r>
          </w:p>
        </w:tc>
      </w:tr>
      <w:tr>
        <w:tc>
          <w:tcPr>
            <w:tcW w:type="dxa" w:w="8640"/>
          </w:tcPr>
          <w:p>
            <w:r>
              <w:t>دوچرخه مسابقه ای</w:t>
            </w:r>
          </w:p>
        </w:tc>
      </w:tr>
      <w:tr>
        <w:tc>
          <w:tcPr>
            <w:tcW w:type="dxa" w:w="8640"/>
          </w:tcPr>
          <w:p>
            <w:r>
              <w:t>مینی یخچال</w:t>
            </w:r>
          </w:p>
        </w:tc>
      </w:tr>
      <w:tr>
        <w:tc>
          <w:tcPr>
            <w:tcW w:type="dxa" w:w="8640"/>
          </w:tcPr>
          <w:p>
            <w:r>
              <w:t>watch 4</w:t>
            </w:r>
          </w:p>
        </w:tc>
      </w:tr>
      <w:tr>
        <w:tc>
          <w:tcPr>
            <w:tcW w:type="dxa" w:w="8640"/>
          </w:tcPr>
          <w:p>
            <w:r>
              <w:t>ایفون 6 اس</w:t>
            </w:r>
          </w:p>
        </w:tc>
      </w:tr>
      <w:tr>
        <w:tc>
          <w:tcPr>
            <w:tcW w:type="dxa" w:w="8640"/>
          </w:tcPr>
          <w:p>
            <w:r>
              <w:t>gt6</w:t>
            </w:r>
          </w:p>
        </w:tc>
      </w:tr>
      <w:tr>
        <w:tc>
          <w:tcPr>
            <w:tcW w:type="dxa" w:w="8640"/>
          </w:tcPr>
          <w:p>
            <w:r>
              <w:t>تفنگ شکاری کلت</w:t>
            </w:r>
          </w:p>
        </w:tc>
      </w:tr>
      <w:tr>
        <w:tc>
          <w:tcPr>
            <w:tcW w:type="dxa" w:w="8640"/>
          </w:tcPr>
          <w:p>
            <w:r>
              <w:t>ماشین اصلاح خط زن</w:t>
            </w:r>
          </w:p>
        </w:tc>
      </w:tr>
      <w:tr>
        <w:tc>
          <w:tcPr>
            <w:tcW w:type="dxa" w:w="8640"/>
          </w:tcPr>
          <w:p>
            <w:r>
              <w:t xml:space="preserve">توپ والیبال </w:t>
            </w:r>
          </w:p>
        </w:tc>
      </w:tr>
      <w:tr>
        <w:tc>
          <w:tcPr>
            <w:tcW w:type="dxa" w:w="8640"/>
          </w:tcPr>
          <w:p>
            <w:r>
              <w:t>مدادرنگی فابرکاستل</w:t>
            </w:r>
          </w:p>
        </w:tc>
      </w:tr>
      <w:tr>
        <w:tc>
          <w:tcPr>
            <w:tcW w:type="dxa" w:w="8640"/>
          </w:tcPr>
          <w:p>
            <w:r>
              <w:t>ماکروویو ال جی</w:t>
            </w:r>
          </w:p>
        </w:tc>
      </w:tr>
      <w:tr>
        <w:tc>
          <w:tcPr>
            <w:tcW w:type="dxa" w:w="8640"/>
          </w:tcPr>
          <w:p>
            <w:r>
              <w:t>بشقاب ارکوپال</w:t>
            </w:r>
          </w:p>
        </w:tc>
      </w:tr>
      <w:tr>
        <w:tc>
          <w:tcPr>
            <w:tcW w:type="dxa" w:w="8640"/>
          </w:tcPr>
          <w:p>
            <w:r>
              <w:t>دستمال مرطوب</w:t>
            </w:r>
          </w:p>
        </w:tc>
      </w:tr>
      <w:tr>
        <w:tc>
          <w:tcPr>
            <w:tcW w:type="dxa" w:w="8640"/>
          </w:tcPr>
          <w:p>
            <w:r>
              <w:t>بلک بری</w:t>
            </w:r>
          </w:p>
        </w:tc>
      </w:tr>
      <w:tr>
        <w:tc>
          <w:tcPr>
            <w:tcW w:type="dxa" w:w="8640"/>
          </w:tcPr>
          <w:p>
            <w:r>
              <w:t>گاز رومیزی اخوان</w:t>
            </w:r>
          </w:p>
        </w:tc>
      </w:tr>
      <w:tr>
        <w:tc>
          <w:tcPr>
            <w:tcW w:type="dxa" w:w="8640"/>
          </w:tcPr>
          <w:p>
            <w:r>
              <w:t>اسپری بدن</w:t>
            </w:r>
          </w:p>
        </w:tc>
      </w:tr>
      <w:tr>
        <w:tc>
          <w:tcPr>
            <w:tcW w:type="dxa" w:w="8640"/>
          </w:tcPr>
          <w:p>
            <w:r>
              <w:t xml:space="preserve">هدست </w:t>
            </w:r>
          </w:p>
        </w:tc>
      </w:tr>
      <w:tr>
        <w:tc>
          <w:tcPr>
            <w:tcW w:type="dxa" w:w="8640"/>
          </w:tcPr>
          <w:p>
            <w:r>
              <w:t>سامسونگ a03</w:t>
            </w:r>
          </w:p>
        </w:tc>
      </w:tr>
      <w:tr>
        <w:tc>
          <w:tcPr>
            <w:tcW w:type="dxa" w:w="8640"/>
          </w:tcPr>
          <w:p>
            <w:r>
              <w:t xml:space="preserve">لباس عروس </w:t>
            </w:r>
          </w:p>
        </w:tc>
      </w:tr>
      <w:tr>
        <w:tc>
          <w:tcPr>
            <w:tcW w:type="dxa" w:w="8640"/>
          </w:tcPr>
          <w:p>
            <w:r>
              <w:t>لباس جودو</w:t>
            </w:r>
          </w:p>
        </w:tc>
      </w:tr>
      <w:tr>
        <w:tc>
          <w:tcPr>
            <w:tcW w:type="dxa" w:w="8640"/>
          </w:tcPr>
          <w:p>
            <w:r>
              <w:t>کباب زن</w:t>
            </w:r>
          </w:p>
        </w:tc>
      </w:tr>
      <w:tr>
        <w:tc>
          <w:tcPr>
            <w:tcW w:type="dxa" w:w="8640"/>
          </w:tcPr>
          <w:p>
            <w:r>
              <w:t>بازی ایکس باکس ۳۶۰</w:t>
            </w:r>
          </w:p>
        </w:tc>
      </w:tr>
      <w:tr>
        <w:tc>
          <w:tcPr>
            <w:tcW w:type="dxa" w:w="8640"/>
          </w:tcPr>
          <w:p>
            <w:r>
              <w:t>ویپ vaporesso</w:t>
            </w:r>
          </w:p>
        </w:tc>
      </w:tr>
      <w:tr>
        <w:tc>
          <w:tcPr>
            <w:tcW w:type="dxa" w:w="8640"/>
          </w:tcPr>
          <w:p>
            <w:r>
              <w:t>تستر نان</w:t>
            </w:r>
          </w:p>
        </w:tc>
      </w:tr>
      <w:tr>
        <w:tc>
          <w:tcPr>
            <w:tcW w:type="dxa" w:w="8640"/>
          </w:tcPr>
          <w:p>
            <w:r>
              <w:t>پیراهن مجلسی زنانه</w:t>
            </w:r>
          </w:p>
        </w:tc>
      </w:tr>
      <w:tr>
        <w:tc>
          <w:tcPr>
            <w:tcW w:type="dxa" w:w="8640"/>
          </w:tcPr>
          <w:p>
            <w:r>
              <w:t>ابکش استیل</w:t>
            </w:r>
          </w:p>
        </w:tc>
      </w:tr>
      <w:tr>
        <w:tc>
          <w:tcPr>
            <w:tcW w:type="dxa" w:w="8640"/>
          </w:tcPr>
          <w:p>
            <w:r>
              <w:t>باطری</w:t>
            </w:r>
          </w:p>
        </w:tc>
      </w:tr>
      <w:tr>
        <w:tc>
          <w:tcPr>
            <w:tcW w:type="dxa" w:w="8640"/>
          </w:tcPr>
          <w:p>
            <w:r>
              <w:t>جعبه موزیکال</w:t>
            </w:r>
          </w:p>
        </w:tc>
      </w:tr>
      <w:tr>
        <w:tc>
          <w:tcPr>
            <w:tcW w:type="dxa" w:w="8640"/>
          </w:tcPr>
          <w:p>
            <w:r>
              <w:t>ایینه قدی</w:t>
            </w:r>
          </w:p>
        </w:tc>
      </w:tr>
      <w:tr>
        <w:tc>
          <w:tcPr>
            <w:tcW w:type="dxa" w:w="8640"/>
          </w:tcPr>
          <w:p>
            <w:r>
              <w:t>تانکر اب پلاستیکی</w:t>
            </w:r>
          </w:p>
        </w:tc>
      </w:tr>
      <w:tr>
        <w:tc>
          <w:tcPr>
            <w:tcW w:type="dxa" w:w="8640"/>
          </w:tcPr>
          <w:p>
            <w:r>
              <w:t>سوهان برقی استرانگ</w:t>
            </w:r>
          </w:p>
        </w:tc>
      </w:tr>
      <w:tr>
        <w:tc>
          <w:tcPr>
            <w:tcW w:type="dxa" w:w="8640"/>
          </w:tcPr>
          <w:p>
            <w:r>
              <w:t>یخچال فریزر سامسونگ</w:t>
            </w:r>
          </w:p>
        </w:tc>
      </w:tr>
      <w:tr>
        <w:tc>
          <w:tcPr>
            <w:tcW w:type="dxa" w:w="8640"/>
          </w:tcPr>
          <w:p>
            <w:r>
              <w:t>تشک بادی خودرو</w:t>
            </w:r>
          </w:p>
        </w:tc>
      </w:tr>
      <w:tr>
        <w:tc>
          <w:tcPr>
            <w:tcW w:type="dxa" w:w="8640"/>
          </w:tcPr>
          <w:p>
            <w:r>
              <w:t>ارایشی</w:t>
            </w:r>
          </w:p>
        </w:tc>
      </w:tr>
      <w:tr>
        <w:tc>
          <w:tcPr>
            <w:tcW w:type="dxa" w:w="8640"/>
          </w:tcPr>
          <w:p>
            <w:r>
              <w:t xml:space="preserve">ماساژور </w:t>
            </w:r>
          </w:p>
        </w:tc>
      </w:tr>
      <w:tr>
        <w:tc>
          <w:tcPr>
            <w:tcW w:type="dxa" w:w="8640"/>
          </w:tcPr>
          <w:p>
            <w:r>
              <w:t>فن کیس</w:t>
            </w:r>
          </w:p>
        </w:tc>
      </w:tr>
      <w:tr>
        <w:tc>
          <w:tcPr>
            <w:tcW w:type="dxa" w:w="8640"/>
          </w:tcPr>
          <w:p>
            <w:r>
              <w:t>پلستیشن 5</w:t>
            </w:r>
          </w:p>
        </w:tc>
      </w:tr>
      <w:tr>
        <w:tc>
          <w:tcPr>
            <w:tcW w:type="dxa" w:w="8640"/>
          </w:tcPr>
          <w:p>
            <w:r>
              <w:t>باربند سمند</w:t>
            </w:r>
          </w:p>
        </w:tc>
      </w:tr>
      <w:tr>
        <w:tc>
          <w:tcPr>
            <w:tcW w:type="dxa" w:w="8640"/>
          </w:tcPr>
          <w:p>
            <w:r>
              <w:t>فرش ماشینی 9</w:t>
            </w:r>
          </w:p>
        </w:tc>
      </w:tr>
      <w:tr>
        <w:tc>
          <w:tcPr>
            <w:tcW w:type="dxa" w:w="8640"/>
          </w:tcPr>
          <w:p>
            <w:r>
              <w:t xml:space="preserve">عینک </w:t>
            </w:r>
          </w:p>
        </w:tc>
      </w:tr>
      <w:tr>
        <w:tc>
          <w:tcPr>
            <w:tcW w:type="dxa" w:w="8640"/>
          </w:tcPr>
          <w:p>
            <w:r>
              <w:t>کیف مدرسه cat</w:t>
            </w:r>
          </w:p>
        </w:tc>
      </w:tr>
      <w:tr>
        <w:tc>
          <w:tcPr>
            <w:tcW w:type="dxa" w:w="8640"/>
          </w:tcPr>
          <w:p>
            <w:r>
              <w:t>ماگ اسموتی</w:t>
            </w:r>
          </w:p>
        </w:tc>
      </w:tr>
      <w:tr>
        <w:tc>
          <w:tcPr>
            <w:tcW w:type="dxa" w:w="8640"/>
          </w:tcPr>
          <w:p>
            <w:r>
              <w:t xml:space="preserve">کتونی </w:t>
            </w:r>
          </w:p>
        </w:tc>
      </w:tr>
      <w:tr>
        <w:tc>
          <w:tcPr>
            <w:tcW w:type="dxa" w:w="8640"/>
          </w:tcPr>
          <w:p>
            <w:r>
              <w:t>کره گیر برقی</w:t>
            </w:r>
          </w:p>
        </w:tc>
      </w:tr>
      <w:tr>
        <w:tc>
          <w:tcPr>
            <w:tcW w:type="dxa" w:w="8640"/>
          </w:tcPr>
          <w:p>
            <w:r>
              <w:t>فازمتر</w:t>
            </w:r>
          </w:p>
        </w:tc>
      </w:tr>
      <w:tr>
        <w:tc>
          <w:tcPr>
            <w:tcW w:type="dxa" w:w="8640"/>
          </w:tcPr>
          <w:p>
            <w:r>
              <w:t>جاروبرقی ال جی</w:t>
            </w:r>
          </w:p>
        </w:tc>
      </w:tr>
      <w:tr>
        <w:tc>
          <w:tcPr>
            <w:tcW w:type="dxa" w:w="8640"/>
          </w:tcPr>
          <w:p>
            <w:r>
              <w:t>گاز طرح فر</w:t>
            </w:r>
          </w:p>
        </w:tc>
      </w:tr>
      <w:tr>
        <w:tc>
          <w:tcPr>
            <w:tcW w:type="dxa" w:w="8640"/>
          </w:tcPr>
          <w:p>
            <w:r>
              <w:t>کپسول اکسیژن</w:t>
            </w:r>
          </w:p>
        </w:tc>
      </w:tr>
      <w:tr>
        <w:tc>
          <w:tcPr>
            <w:tcW w:type="dxa" w:w="8640"/>
          </w:tcPr>
          <w:p>
            <w:r>
              <w:t>سوتین فانتزی</w:t>
            </w:r>
          </w:p>
        </w:tc>
      </w:tr>
      <w:tr>
        <w:tc>
          <w:tcPr>
            <w:tcW w:type="dxa" w:w="8640"/>
          </w:tcPr>
          <w:p>
            <w:r>
              <w:t>آیفون ۶</w:t>
            </w:r>
          </w:p>
        </w:tc>
      </w:tr>
      <w:tr>
        <w:tc>
          <w:tcPr>
            <w:tcW w:type="dxa" w:w="8640"/>
          </w:tcPr>
          <w:p>
            <w:r>
              <w:t>دستگاه وکس</w:t>
            </w:r>
          </w:p>
        </w:tc>
      </w:tr>
      <w:tr>
        <w:tc>
          <w:tcPr>
            <w:tcW w:type="dxa" w:w="8640"/>
          </w:tcPr>
          <w:p>
            <w:r>
              <w:t>طی</w:t>
            </w:r>
          </w:p>
        </w:tc>
      </w:tr>
      <w:tr>
        <w:tc>
          <w:tcPr>
            <w:tcW w:type="dxa" w:w="8640"/>
          </w:tcPr>
          <w:p>
            <w:r>
              <w:t>Note 10 pro</w:t>
            </w:r>
          </w:p>
        </w:tc>
      </w:tr>
      <w:tr>
        <w:tc>
          <w:tcPr>
            <w:tcW w:type="dxa" w:w="8640"/>
          </w:tcPr>
          <w:p>
            <w:r>
              <w:t>Poco m4 pro</w:t>
            </w:r>
          </w:p>
        </w:tc>
      </w:tr>
      <w:tr>
        <w:tc>
          <w:tcPr>
            <w:tcW w:type="dxa" w:w="8640"/>
          </w:tcPr>
          <w:p>
            <w:r>
              <w:t>لوازم التحریر فانتزی</w:t>
            </w:r>
          </w:p>
        </w:tc>
      </w:tr>
      <w:tr>
        <w:tc>
          <w:tcPr>
            <w:tcW w:type="dxa" w:w="8640"/>
          </w:tcPr>
          <w:p>
            <w:r>
              <w:t>F12</w:t>
            </w:r>
          </w:p>
        </w:tc>
      </w:tr>
      <w:tr>
        <w:tc>
          <w:tcPr>
            <w:tcW w:type="dxa" w:w="8640"/>
          </w:tcPr>
          <w:p>
            <w:r>
              <w:t>ایفون x max</w:t>
            </w:r>
          </w:p>
        </w:tc>
      </w:tr>
      <w:tr>
        <w:tc>
          <w:tcPr>
            <w:tcW w:type="dxa" w:w="8640"/>
          </w:tcPr>
          <w:p>
            <w:r>
              <w:t>پرده اتاق خواب</w:t>
            </w:r>
          </w:p>
        </w:tc>
      </w:tr>
      <w:tr>
        <w:tc>
          <w:tcPr>
            <w:tcW w:type="dxa" w:w="8640"/>
          </w:tcPr>
          <w:p>
            <w:r>
              <w:t xml:space="preserve">سشوار </w:t>
            </w:r>
          </w:p>
        </w:tc>
      </w:tr>
      <w:tr>
        <w:tc>
          <w:tcPr>
            <w:tcW w:type="dxa" w:w="8640"/>
          </w:tcPr>
          <w:p>
            <w:r>
              <w:t>ملامین</w:t>
            </w:r>
          </w:p>
        </w:tc>
      </w:tr>
      <w:tr>
        <w:tc>
          <w:tcPr>
            <w:tcW w:type="dxa" w:w="8640"/>
          </w:tcPr>
          <w:p>
            <w:r>
              <w:t>دمبل 2</w:t>
            </w:r>
          </w:p>
        </w:tc>
      </w:tr>
      <w:tr>
        <w:tc>
          <w:tcPr>
            <w:tcW w:type="dxa" w:w="8640"/>
          </w:tcPr>
          <w:p>
            <w:r>
              <w:t>تیر تفنگ بادی</w:t>
            </w:r>
          </w:p>
        </w:tc>
      </w:tr>
      <w:tr>
        <w:tc>
          <w:tcPr>
            <w:tcW w:type="dxa" w:w="8640"/>
          </w:tcPr>
          <w:p>
            <w:r>
              <w:t>کارت حافظه 64</w:t>
            </w:r>
          </w:p>
        </w:tc>
      </w:tr>
      <w:tr>
        <w:tc>
          <w:tcPr>
            <w:tcW w:type="dxa" w:w="8640"/>
          </w:tcPr>
          <w:p>
            <w:r>
              <w:t>لاستیک یزد تایر 205</w:t>
            </w:r>
          </w:p>
        </w:tc>
      </w:tr>
      <w:tr>
        <w:tc>
          <w:tcPr>
            <w:tcW w:type="dxa" w:w="8640"/>
          </w:tcPr>
          <w:p>
            <w:r>
              <w:t>نرده استیل</w:t>
            </w:r>
          </w:p>
        </w:tc>
      </w:tr>
      <w:tr>
        <w:tc>
          <w:tcPr>
            <w:tcW w:type="dxa" w:w="8640"/>
          </w:tcPr>
          <w:p>
            <w:r>
              <w:t>3070ti</w:t>
            </w:r>
          </w:p>
        </w:tc>
      </w:tr>
      <w:tr>
        <w:tc>
          <w:tcPr>
            <w:tcW w:type="dxa" w:w="8640"/>
          </w:tcPr>
          <w:p>
            <w:r>
              <w:t>ریش تراش کیمی</w:t>
            </w:r>
          </w:p>
        </w:tc>
      </w:tr>
      <w:tr>
        <w:tc>
          <w:tcPr>
            <w:tcW w:type="dxa" w:w="8640"/>
          </w:tcPr>
          <w:p>
            <w:r>
              <w:t>بهران سوپر پیشتاز</w:t>
            </w:r>
          </w:p>
        </w:tc>
      </w:tr>
      <w:tr>
        <w:tc>
          <w:tcPr>
            <w:tcW w:type="dxa" w:w="8640"/>
          </w:tcPr>
          <w:p>
            <w:r>
              <w:t>پوکو m4 پرو</w:t>
            </w:r>
          </w:p>
        </w:tc>
      </w:tr>
      <w:tr>
        <w:tc>
          <w:tcPr>
            <w:tcW w:type="dxa" w:w="8640"/>
          </w:tcPr>
          <w:p>
            <w:r>
              <w:t>دستبند پسرانه</w:t>
            </w:r>
          </w:p>
        </w:tc>
      </w:tr>
      <w:tr>
        <w:tc>
          <w:tcPr>
            <w:tcW w:type="dxa" w:w="8640"/>
          </w:tcPr>
          <w:p>
            <w:r>
              <w:t>کفش راحتی زنانه</w:t>
            </w:r>
          </w:p>
        </w:tc>
      </w:tr>
      <w:tr>
        <w:tc>
          <w:tcPr>
            <w:tcW w:type="dxa" w:w="8640"/>
          </w:tcPr>
          <w:p>
            <w:r>
              <w:t>چاقو پرتابی</w:t>
            </w:r>
          </w:p>
        </w:tc>
      </w:tr>
      <w:tr>
        <w:tc>
          <w:tcPr>
            <w:tcW w:type="dxa" w:w="8640"/>
          </w:tcPr>
          <w:p>
            <w:r>
              <w:t>بدلیجات دخترانه</w:t>
            </w:r>
          </w:p>
        </w:tc>
      </w:tr>
      <w:tr>
        <w:tc>
          <w:tcPr>
            <w:tcW w:type="dxa" w:w="8640"/>
          </w:tcPr>
          <w:p>
            <w:r>
              <w:t>تیشرت مشکی مردانه</w:t>
            </w:r>
          </w:p>
        </w:tc>
      </w:tr>
      <w:tr>
        <w:tc>
          <w:tcPr>
            <w:tcW w:type="dxa" w:w="8640"/>
          </w:tcPr>
          <w:p>
            <w:r>
              <w:t>هدفون سامسونگ</w:t>
            </w:r>
          </w:p>
        </w:tc>
      </w:tr>
      <w:tr>
        <w:tc>
          <w:tcPr>
            <w:tcW w:type="dxa" w:w="8640"/>
          </w:tcPr>
          <w:p>
            <w:r>
              <w:t>ساعت رادو اصل</w:t>
            </w:r>
          </w:p>
        </w:tc>
      </w:tr>
      <w:tr>
        <w:tc>
          <w:tcPr>
            <w:tcW w:type="dxa" w:w="8640"/>
          </w:tcPr>
          <w:p>
            <w:r>
              <w:t>بالش</w:t>
            </w:r>
          </w:p>
        </w:tc>
      </w:tr>
      <w:tr>
        <w:tc>
          <w:tcPr>
            <w:tcW w:type="dxa" w:w="8640"/>
          </w:tcPr>
          <w:p>
            <w:r>
              <w:t>pocof3</w:t>
            </w:r>
          </w:p>
        </w:tc>
      </w:tr>
      <w:tr>
        <w:tc>
          <w:tcPr>
            <w:tcW w:type="dxa" w:w="8640"/>
          </w:tcPr>
          <w:p>
            <w:r>
              <w:t>کوشی شیامی</w:t>
            </w:r>
          </w:p>
        </w:tc>
      </w:tr>
      <w:tr>
        <w:tc>
          <w:tcPr>
            <w:tcW w:type="dxa" w:w="8640"/>
          </w:tcPr>
          <w:p>
            <w:r>
              <w:t>کیف زنانه بزرگ</w:t>
            </w:r>
          </w:p>
        </w:tc>
      </w:tr>
      <w:tr>
        <w:tc>
          <w:tcPr>
            <w:tcW w:type="dxa" w:w="8640"/>
          </w:tcPr>
          <w:p>
            <w:r>
              <w:t>اسیاب</w:t>
            </w:r>
          </w:p>
        </w:tc>
      </w:tr>
      <w:tr>
        <w:tc>
          <w:tcPr>
            <w:tcW w:type="dxa" w:w="8640"/>
          </w:tcPr>
          <w:p>
            <w:r>
              <w:t>کفکش اب</w:t>
            </w:r>
          </w:p>
        </w:tc>
      </w:tr>
      <w:tr>
        <w:tc>
          <w:tcPr>
            <w:tcW w:type="dxa" w:w="8640"/>
          </w:tcPr>
          <w:p>
            <w:r>
              <w:t>چمدان دخترانه</w:t>
            </w:r>
          </w:p>
        </w:tc>
      </w:tr>
      <w:tr>
        <w:tc>
          <w:tcPr>
            <w:tcW w:type="dxa" w:w="8640"/>
          </w:tcPr>
          <w:p>
            <w:r>
              <w:t>منگنه کوب بادی</w:t>
            </w:r>
          </w:p>
        </w:tc>
      </w:tr>
      <w:tr>
        <w:tc>
          <w:tcPr>
            <w:tcW w:type="dxa" w:w="8640"/>
          </w:tcPr>
          <w:p>
            <w:r>
              <w:t>کود</w:t>
            </w:r>
          </w:p>
        </w:tc>
      </w:tr>
      <w:tr>
        <w:tc>
          <w:tcPr>
            <w:tcW w:type="dxa" w:w="8640"/>
          </w:tcPr>
          <w:p>
            <w:r>
              <w:t>گوشی poco x3</w:t>
            </w:r>
          </w:p>
        </w:tc>
      </w:tr>
      <w:tr>
        <w:tc>
          <w:tcPr>
            <w:tcW w:type="dxa" w:w="8640"/>
          </w:tcPr>
          <w:p>
            <w:r>
              <w:t>مداد تراش</w:t>
            </w:r>
          </w:p>
        </w:tc>
      </w:tr>
      <w:tr>
        <w:tc>
          <w:tcPr>
            <w:tcW w:type="dxa" w:w="8640"/>
          </w:tcPr>
          <w:p>
            <w:r>
              <w:t>گوشی نوت 10 پرو</w:t>
            </w:r>
          </w:p>
        </w:tc>
      </w:tr>
      <w:tr>
        <w:tc>
          <w:tcPr>
            <w:tcW w:type="dxa" w:w="8640"/>
          </w:tcPr>
          <w:p>
            <w:r>
              <w:t>a03s 64</w:t>
            </w:r>
          </w:p>
        </w:tc>
      </w:tr>
      <w:tr>
        <w:tc>
          <w:tcPr>
            <w:tcW w:type="dxa" w:w="8640"/>
          </w:tcPr>
          <w:p>
            <w:r>
              <w:t>قمقمه نظامی</w:t>
            </w:r>
          </w:p>
        </w:tc>
      </w:tr>
      <w:tr>
        <w:tc>
          <w:tcPr>
            <w:tcW w:type="dxa" w:w="8640"/>
          </w:tcPr>
          <w:p>
            <w:r>
              <w:t xml:space="preserve">کولر </w:t>
            </w:r>
          </w:p>
        </w:tc>
      </w:tr>
      <w:tr>
        <w:tc>
          <w:tcPr>
            <w:tcW w:type="dxa" w:w="8640"/>
          </w:tcPr>
          <w:p>
            <w:r>
              <w:t>یخچال هتلی</w:t>
            </w:r>
          </w:p>
        </w:tc>
      </w:tr>
      <w:tr>
        <w:tc>
          <w:tcPr>
            <w:tcW w:type="dxa" w:w="8640"/>
          </w:tcPr>
          <w:p>
            <w:r>
              <w:t>گوشی موبایل ساده</w:t>
            </w:r>
          </w:p>
        </w:tc>
      </w:tr>
      <w:tr>
        <w:tc>
          <w:tcPr>
            <w:tcW w:type="dxa" w:w="8640"/>
          </w:tcPr>
          <w:p>
            <w:r>
              <w:t>گوشی ریلمی</w:t>
            </w:r>
          </w:p>
        </w:tc>
      </w:tr>
      <w:tr>
        <w:tc>
          <w:tcPr>
            <w:tcW w:type="dxa" w:w="8640"/>
          </w:tcPr>
          <w:p>
            <w:r>
              <w:t>فین</w:t>
            </w:r>
          </w:p>
        </w:tc>
      </w:tr>
      <w:tr>
        <w:tc>
          <w:tcPr>
            <w:tcW w:type="dxa" w:w="8640"/>
          </w:tcPr>
          <w:p>
            <w:r>
              <w:t>کنسول وسط</w:t>
            </w:r>
          </w:p>
        </w:tc>
      </w:tr>
      <w:tr>
        <w:tc>
          <w:tcPr>
            <w:tcW w:type="dxa" w:w="8640"/>
          </w:tcPr>
          <w:p>
            <w:r>
              <w:t>macbook pro</w:t>
            </w:r>
          </w:p>
        </w:tc>
      </w:tr>
      <w:tr>
        <w:tc>
          <w:tcPr>
            <w:tcW w:type="dxa" w:w="8640"/>
          </w:tcPr>
          <w:p>
            <w:r>
              <w:t>لیوان استیل</w:t>
            </w:r>
          </w:p>
        </w:tc>
      </w:tr>
      <w:tr>
        <w:tc>
          <w:tcPr>
            <w:tcW w:type="dxa" w:w="8640"/>
          </w:tcPr>
          <w:p>
            <w:r>
              <w:t>محرم</w:t>
            </w:r>
          </w:p>
        </w:tc>
      </w:tr>
      <w:tr>
        <w:tc>
          <w:tcPr>
            <w:tcW w:type="dxa" w:w="8640"/>
          </w:tcPr>
          <w:p>
            <w:r>
              <w:t>بستنی خوری</w:t>
            </w:r>
          </w:p>
        </w:tc>
      </w:tr>
      <w:tr>
        <w:tc>
          <w:tcPr>
            <w:tcW w:type="dxa" w:w="8640"/>
          </w:tcPr>
          <w:p>
            <w:r>
              <w:t>کلاژن</w:t>
            </w:r>
          </w:p>
        </w:tc>
      </w:tr>
      <w:tr>
        <w:tc>
          <w:tcPr>
            <w:tcW w:type="dxa" w:w="8640"/>
          </w:tcPr>
          <w:p>
            <w:r>
              <w:t>ساعت مچی ست</w:t>
            </w:r>
          </w:p>
        </w:tc>
      </w:tr>
      <w:tr>
        <w:tc>
          <w:tcPr>
            <w:tcW w:type="dxa" w:w="8640"/>
          </w:tcPr>
          <w:p>
            <w:r>
              <w:t>موتورلا</w:t>
            </w:r>
          </w:p>
        </w:tc>
      </w:tr>
      <w:tr>
        <w:tc>
          <w:tcPr>
            <w:tcW w:type="dxa" w:w="8640"/>
          </w:tcPr>
          <w:p>
            <w:r>
              <w:t>خودکار بیک</w:t>
            </w:r>
          </w:p>
        </w:tc>
      </w:tr>
      <w:tr>
        <w:tc>
          <w:tcPr>
            <w:tcW w:type="dxa" w:w="8640"/>
          </w:tcPr>
          <w:p>
            <w:r>
              <w:t>لپ لپ شانسی</w:t>
            </w:r>
          </w:p>
        </w:tc>
      </w:tr>
      <w:tr>
        <w:tc>
          <w:tcPr>
            <w:tcW w:type="dxa" w:w="8640"/>
          </w:tcPr>
          <w:p>
            <w:r>
              <w:t>گوشی نوت 11 پرو</w:t>
            </w:r>
          </w:p>
        </w:tc>
      </w:tr>
      <w:tr>
        <w:tc>
          <w:tcPr>
            <w:tcW w:type="dxa" w:w="8640"/>
          </w:tcPr>
          <w:p>
            <w:r>
              <w:t>کاندوم سایز</w:t>
            </w:r>
          </w:p>
        </w:tc>
      </w:tr>
      <w:tr>
        <w:tc>
          <w:tcPr>
            <w:tcW w:type="dxa" w:w="8640"/>
          </w:tcPr>
          <w:p>
            <w:r>
              <w:t xml:space="preserve">تخت </w:t>
            </w:r>
          </w:p>
        </w:tc>
      </w:tr>
      <w:tr>
        <w:tc>
          <w:tcPr>
            <w:tcW w:type="dxa" w:w="8640"/>
          </w:tcPr>
          <w:p>
            <w:r>
              <w:t>m52 5g</w:t>
            </w:r>
          </w:p>
        </w:tc>
      </w:tr>
      <w:tr>
        <w:tc>
          <w:tcPr>
            <w:tcW w:type="dxa" w:w="8640"/>
          </w:tcPr>
          <w:p>
            <w:r>
              <w:t>ریش تراش موزر</w:t>
            </w:r>
          </w:p>
        </w:tc>
      </w:tr>
      <w:tr>
        <w:tc>
          <w:tcPr>
            <w:tcW w:type="dxa" w:w="8640"/>
          </w:tcPr>
          <w:p>
            <w:r>
              <w:t>ماکارونی</w:t>
            </w:r>
          </w:p>
        </w:tc>
      </w:tr>
      <w:tr>
        <w:tc>
          <w:tcPr>
            <w:tcW w:type="dxa" w:w="8640"/>
          </w:tcPr>
          <w:p>
            <w:r>
              <w:t>چهار چرخ</w:t>
            </w:r>
          </w:p>
        </w:tc>
      </w:tr>
      <w:tr>
        <w:tc>
          <w:tcPr>
            <w:tcW w:type="dxa" w:w="8640"/>
          </w:tcPr>
          <w:p>
            <w:r>
              <w:t>وکیوم اقایان</w:t>
            </w:r>
          </w:p>
        </w:tc>
      </w:tr>
      <w:tr>
        <w:tc>
          <w:tcPr>
            <w:tcW w:type="dxa" w:w="8640"/>
          </w:tcPr>
          <w:p>
            <w:r>
              <w:t>مولتی متر کلمپی</w:t>
            </w:r>
          </w:p>
        </w:tc>
      </w:tr>
      <w:tr>
        <w:tc>
          <w:tcPr>
            <w:tcW w:type="dxa" w:w="8640"/>
          </w:tcPr>
          <w:p>
            <w:r>
              <w:t>Redmi 10</w:t>
            </w:r>
          </w:p>
        </w:tc>
      </w:tr>
      <w:tr>
        <w:tc>
          <w:tcPr>
            <w:tcW w:type="dxa" w:w="8640"/>
          </w:tcPr>
          <w:p>
            <w:r>
              <w:t>شیرخشک</w:t>
            </w:r>
          </w:p>
        </w:tc>
      </w:tr>
      <w:tr>
        <w:tc>
          <w:tcPr>
            <w:tcW w:type="dxa" w:w="8640"/>
          </w:tcPr>
          <w:p>
            <w:r>
              <w:t>سونیک</w:t>
            </w:r>
          </w:p>
        </w:tc>
      </w:tr>
      <w:tr>
        <w:tc>
          <w:tcPr>
            <w:tcW w:type="dxa" w:w="8640"/>
          </w:tcPr>
          <w:p>
            <w:r>
              <w:t>جعبه ابزار کامل</w:t>
            </w:r>
          </w:p>
        </w:tc>
      </w:tr>
      <w:tr>
        <w:tc>
          <w:tcPr>
            <w:tcW w:type="dxa" w:w="8640"/>
          </w:tcPr>
          <w:p>
            <w:r>
              <w:t>قاب گوشی a31</w:t>
            </w:r>
          </w:p>
        </w:tc>
      </w:tr>
      <w:tr>
        <w:tc>
          <w:tcPr>
            <w:tcW w:type="dxa" w:w="8640"/>
          </w:tcPr>
          <w:p>
            <w:r>
              <w:t>ماشین ریش تراش فیلیپس</w:t>
            </w:r>
          </w:p>
        </w:tc>
      </w:tr>
      <w:tr>
        <w:tc>
          <w:tcPr>
            <w:tcW w:type="dxa" w:w="8640"/>
          </w:tcPr>
          <w:p>
            <w:r>
              <w:t>مولفیکس سایز 5</w:t>
            </w:r>
          </w:p>
        </w:tc>
      </w:tr>
      <w:tr>
        <w:tc>
          <w:tcPr>
            <w:tcW w:type="dxa" w:w="8640"/>
          </w:tcPr>
          <w:p>
            <w:r>
              <w:t>ساعت طرح اپل واچ</w:t>
            </w:r>
          </w:p>
        </w:tc>
      </w:tr>
      <w:tr>
        <w:tc>
          <w:tcPr>
            <w:tcW w:type="dxa" w:w="8640"/>
          </w:tcPr>
          <w:p>
            <w:r>
              <w:t>پمپ اب کولر</w:t>
            </w:r>
          </w:p>
        </w:tc>
      </w:tr>
      <w:tr>
        <w:tc>
          <w:tcPr>
            <w:tcW w:type="dxa" w:w="8640"/>
          </w:tcPr>
          <w:p>
            <w:r>
              <w:t>a22 128</w:t>
            </w:r>
          </w:p>
        </w:tc>
      </w:tr>
      <w:tr>
        <w:tc>
          <w:tcPr>
            <w:tcW w:type="dxa" w:w="8640"/>
          </w:tcPr>
          <w:p>
            <w:r>
              <w:t xml:space="preserve">لیزر </w:t>
            </w:r>
          </w:p>
        </w:tc>
      </w:tr>
      <w:tr>
        <w:tc>
          <w:tcPr>
            <w:tcW w:type="dxa" w:w="8640"/>
          </w:tcPr>
          <w:p>
            <w:r>
              <w:t>باتری موتور سیکلت</w:t>
            </w:r>
          </w:p>
        </w:tc>
      </w:tr>
      <w:tr>
        <w:tc>
          <w:tcPr>
            <w:tcW w:type="dxa" w:w="8640"/>
          </w:tcPr>
          <w:p>
            <w:r>
              <w:t>کوله پشتی بی تی اس</w:t>
            </w:r>
          </w:p>
        </w:tc>
      </w:tr>
      <w:tr>
        <w:tc>
          <w:tcPr>
            <w:tcW w:type="dxa" w:w="8640"/>
          </w:tcPr>
          <w:p>
            <w:r>
              <w:t>پلستیشن 3</w:t>
            </w:r>
          </w:p>
        </w:tc>
      </w:tr>
      <w:tr>
        <w:tc>
          <w:tcPr>
            <w:tcW w:type="dxa" w:w="8640"/>
          </w:tcPr>
          <w:p>
            <w:r>
              <w:t>هدفون سونی</w:t>
            </w:r>
          </w:p>
        </w:tc>
      </w:tr>
      <w:tr>
        <w:tc>
          <w:tcPr>
            <w:tcW w:type="dxa" w:w="8640"/>
          </w:tcPr>
          <w:p>
            <w:r>
              <w:t>تار</w:t>
            </w:r>
          </w:p>
        </w:tc>
      </w:tr>
      <w:tr>
        <w:tc>
          <w:tcPr>
            <w:tcW w:type="dxa" w:w="8640"/>
          </w:tcPr>
          <w:p>
            <w:r>
              <w:t>ادامس متری</w:t>
            </w:r>
          </w:p>
        </w:tc>
      </w:tr>
      <w:tr>
        <w:tc>
          <w:tcPr>
            <w:tcW w:type="dxa" w:w="8640"/>
          </w:tcPr>
          <w:p>
            <w:r>
              <w:t>مادر برد</w:t>
            </w:r>
          </w:p>
        </w:tc>
      </w:tr>
      <w:tr>
        <w:tc>
          <w:tcPr>
            <w:tcW w:type="dxa" w:w="8640"/>
          </w:tcPr>
          <w:p>
            <w:r>
              <w:t>گهواره کودک</w:t>
            </w:r>
          </w:p>
        </w:tc>
      </w:tr>
      <w:tr>
        <w:tc>
          <w:tcPr>
            <w:tcW w:type="dxa" w:w="8640"/>
          </w:tcPr>
          <w:p>
            <w:r>
              <w:t>گل رز</w:t>
            </w:r>
          </w:p>
        </w:tc>
      </w:tr>
      <w:tr>
        <w:tc>
          <w:tcPr>
            <w:tcW w:type="dxa" w:w="8640"/>
          </w:tcPr>
          <w:p>
            <w:r>
              <w:t>دوچرخه اسپورت</w:t>
            </w:r>
          </w:p>
        </w:tc>
      </w:tr>
      <w:tr>
        <w:tc>
          <w:tcPr>
            <w:tcW w:type="dxa" w:w="8640"/>
          </w:tcPr>
          <w:p>
            <w:r>
              <w:t>دستبند نقره</w:t>
            </w:r>
          </w:p>
        </w:tc>
      </w:tr>
      <w:tr>
        <w:tc>
          <w:tcPr>
            <w:tcW w:type="dxa" w:w="8640"/>
          </w:tcPr>
          <w:p>
            <w:r>
              <w:t>لنت عقب پراید</w:t>
            </w:r>
          </w:p>
        </w:tc>
      </w:tr>
      <w:tr>
        <w:tc>
          <w:tcPr>
            <w:tcW w:type="dxa" w:w="8640"/>
          </w:tcPr>
          <w:p>
            <w:r>
              <w:t>صلیب</w:t>
            </w:r>
          </w:p>
        </w:tc>
      </w:tr>
      <w:tr>
        <w:tc>
          <w:tcPr>
            <w:tcW w:type="dxa" w:w="8640"/>
          </w:tcPr>
          <w:p>
            <w:r>
              <w:t>کفش تابستانی زنانه</w:t>
            </w:r>
          </w:p>
        </w:tc>
      </w:tr>
      <w:tr>
        <w:tc>
          <w:tcPr>
            <w:tcW w:type="dxa" w:w="8640"/>
          </w:tcPr>
          <w:p>
            <w:r>
              <w:t>لگو مرد اهنی</w:t>
            </w:r>
          </w:p>
        </w:tc>
      </w:tr>
      <w:tr>
        <w:tc>
          <w:tcPr>
            <w:tcW w:type="dxa" w:w="8640"/>
          </w:tcPr>
          <w:p>
            <w:r>
              <w:t>لپتاپ لنوو</w:t>
            </w:r>
          </w:p>
        </w:tc>
      </w:tr>
      <w:tr>
        <w:tc>
          <w:tcPr>
            <w:tcW w:type="dxa" w:w="8640"/>
          </w:tcPr>
          <w:p>
            <w:r>
              <w:t>دوچرخه 20 دخترانه</w:t>
            </w:r>
          </w:p>
        </w:tc>
      </w:tr>
      <w:tr>
        <w:tc>
          <w:tcPr>
            <w:tcW w:type="dxa" w:w="8640"/>
          </w:tcPr>
          <w:p>
            <w:r>
              <w:t>میسلار واتر</w:t>
            </w:r>
          </w:p>
        </w:tc>
      </w:tr>
      <w:tr>
        <w:tc>
          <w:tcPr>
            <w:tcW w:type="dxa" w:w="8640"/>
          </w:tcPr>
          <w:p>
            <w:r>
              <w:t>گوشی A73</w:t>
            </w:r>
          </w:p>
        </w:tc>
      </w:tr>
      <w:tr>
        <w:tc>
          <w:tcPr>
            <w:tcW w:type="dxa" w:w="8640"/>
          </w:tcPr>
          <w:p>
            <w:r>
              <w:t>کاشی بر</w:t>
            </w:r>
          </w:p>
        </w:tc>
      </w:tr>
      <w:tr>
        <w:tc>
          <w:tcPr>
            <w:tcW w:type="dxa" w:w="8640"/>
          </w:tcPr>
          <w:p>
            <w:r>
              <w:t>لمینت متحرک</w:t>
            </w:r>
          </w:p>
        </w:tc>
      </w:tr>
      <w:tr>
        <w:tc>
          <w:tcPr>
            <w:tcW w:type="dxa" w:w="8640"/>
          </w:tcPr>
          <w:p>
            <w:r>
              <w:t>دندان مصنوعی</w:t>
            </w:r>
          </w:p>
        </w:tc>
      </w:tr>
      <w:tr>
        <w:tc>
          <w:tcPr>
            <w:tcW w:type="dxa" w:w="8640"/>
          </w:tcPr>
          <w:p>
            <w:r>
              <w:t>ساعت رومیزی دیجیتال</w:t>
            </w:r>
          </w:p>
        </w:tc>
      </w:tr>
      <w:tr>
        <w:tc>
          <w:tcPr>
            <w:tcW w:type="dxa" w:w="8640"/>
          </w:tcPr>
          <w:p>
            <w:r>
              <w:t>لوله مسی</w:t>
            </w:r>
          </w:p>
        </w:tc>
      </w:tr>
      <w:tr>
        <w:tc>
          <w:tcPr>
            <w:tcW w:type="dxa" w:w="8640"/>
          </w:tcPr>
          <w:p>
            <w:r>
              <w:t>لباس سگ</w:t>
            </w:r>
          </w:p>
        </w:tc>
      </w:tr>
      <w:tr>
        <w:tc>
          <w:tcPr>
            <w:tcW w:type="dxa" w:w="8640"/>
          </w:tcPr>
          <w:p>
            <w:r>
              <w:t>واتر اسلایم</w:t>
            </w:r>
          </w:p>
        </w:tc>
      </w:tr>
      <w:tr>
        <w:tc>
          <w:tcPr>
            <w:tcW w:type="dxa" w:w="8640"/>
          </w:tcPr>
          <w:p>
            <w:r>
              <w:t>realme gt</w:t>
            </w:r>
          </w:p>
        </w:tc>
      </w:tr>
      <w:tr>
        <w:tc>
          <w:tcPr>
            <w:tcW w:type="dxa" w:w="8640"/>
          </w:tcPr>
          <w:p>
            <w:r>
              <w:t>تلمبه پایی</w:t>
            </w:r>
          </w:p>
        </w:tc>
      </w:tr>
      <w:tr>
        <w:tc>
          <w:tcPr>
            <w:tcW w:type="dxa" w:w="8640"/>
          </w:tcPr>
          <w:p>
            <w:r>
              <w:t>کیبورد ریزر</w:t>
            </w:r>
          </w:p>
        </w:tc>
      </w:tr>
      <w:tr>
        <w:tc>
          <w:tcPr>
            <w:tcW w:type="dxa" w:w="8640"/>
          </w:tcPr>
          <w:p>
            <w:r>
              <w:t>بی بی کرم</w:t>
            </w:r>
          </w:p>
        </w:tc>
      </w:tr>
      <w:tr>
        <w:tc>
          <w:tcPr>
            <w:tcW w:type="dxa" w:w="8640"/>
          </w:tcPr>
          <w:p>
            <w:r>
              <w:t>اتو بخار مخزن دار</w:t>
            </w:r>
          </w:p>
        </w:tc>
      </w:tr>
      <w:tr>
        <w:tc>
          <w:tcPr>
            <w:tcW w:type="dxa" w:w="8640"/>
          </w:tcPr>
          <w:p>
            <w:r>
              <w:t xml:space="preserve">لاستیک </w:t>
            </w:r>
          </w:p>
        </w:tc>
      </w:tr>
      <w:tr>
        <w:tc>
          <w:tcPr>
            <w:tcW w:type="dxa" w:w="8640"/>
          </w:tcPr>
          <w:p>
            <w:r>
              <w:t>گوشی  شیایومی</w:t>
            </w:r>
          </w:p>
        </w:tc>
      </w:tr>
      <w:tr>
        <w:tc>
          <w:tcPr>
            <w:tcW w:type="dxa" w:w="8640"/>
          </w:tcPr>
          <w:p>
            <w:r>
              <w:t>کوله پشتی اربعین</w:t>
            </w:r>
          </w:p>
        </w:tc>
      </w:tr>
      <w:tr>
        <w:tc>
          <w:tcPr>
            <w:tcW w:type="dxa" w:w="8640"/>
          </w:tcPr>
          <w:p>
            <w:r>
              <w:t>تم تولد</w:t>
            </w:r>
          </w:p>
        </w:tc>
      </w:tr>
      <w:tr>
        <w:tc>
          <w:tcPr>
            <w:tcW w:type="dxa" w:w="8640"/>
          </w:tcPr>
          <w:p>
            <w:r>
              <w:t>بلبرینگ چرخ جلو پراید</w:t>
            </w:r>
          </w:p>
        </w:tc>
      </w:tr>
      <w:tr>
        <w:tc>
          <w:tcPr>
            <w:tcW w:type="dxa" w:w="8640"/>
          </w:tcPr>
          <w:p>
            <w:r>
              <w:t>تراز لیزری رونیکس</w:t>
            </w:r>
          </w:p>
        </w:tc>
      </w:tr>
      <w:tr>
        <w:tc>
          <w:tcPr>
            <w:tcW w:type="dxa" w:w="8640"/>
          </w:tcPr>
          <w:p>
            <w:r>
              <w:t>لباس کار مهندسی</w:t>
            </w:r>
          </w:p>
        </w:tc>
      </w:tr>
      <w:tr>
        <w:tc>
          <w:tcPr>
            <w:tcW w:type="dxa" w:w="8640"/>
          </w:tcPr>
          <w:p>
            <w:r>
              <w:t>گیوه</w:t>
            </w:r>
          </w:p>
        </w:tc>
      </w:tr>
      <w:tr>
        <w:tc>
          <w:tcPr>
            <w:tcW w:type="dxa" w:w="8640"/>
          </w:tcPr>
          <w:p>
            <w:r>
              <w:t>ناخون مصنوعی</w:t>
            </w:r>
          </w:p>
        </w:tc>
      </w:tr>
      <w:tr>
        <w:tc>
          <w:tcPr>
            <w:tcW w:type="dxa" w:w="8640"/>
          </w:tcPr>
          <w:p>
            <w:r>
              <w:t>redmi9a</w:t>
            </w:r>
          </w:p>
        </w:tc>
      </w:tr>
      <w:tr>
        <w:tc>
          <w:tcPr>
            <w:tcW w:type="dxa" w:w="8640"/>
          </w:tcPr>
          <w:p>
            <w:r>
              <w:t>میخ کوب بادی</w:t>
            </w:r>
          </w:p>
        </w:tc>
      </w:tr>
      <w:tr>
        <w:tc>
          <w:tcPr>
            <w:tcW w:type="dxa" w:w="8640"/>
          </w:tcPr>
          <w:p>
            <w:r>
              <w:t xml:space="preserve">ساعت دخترانه </w:t>
            </w:r>
          </w:p>
        </w:tc>
      </w:tr>
      <w:tr>
        <w:tc>
          <w:tcPr>
            <w:tcW w:type="dxa" w:w="8640"/>
          </w:tcPr>
          <w:p>
            <w:r>
              <w:t>لباس زیر مردانه</w:t>
            </w:r>
          </w:p>
        </w:tc>
      </w:tr>
      <w:tr>
        <w:tc>
          <w:tcPr>
            <w:tcW w:type="dxa" w:w="8640"/>
          </w:tcPr>
          <w:p>
            <w:r>
              <w:t>Iphone</w:t>
            </w:r>
          </w:p>
        </w:tc>
      </w:tr>
      <w:tr>
        <w:tc>
          <w:tcPr>
            <w:tcW w:type="dxa" w:w="8640"/>
          </w:tcPr>
          <w:p>
            <w:r>
              <w:t>نوت10 پرو</w:t>
            </w:r>
          </w:p>
        </w:tc>
      </w:tr>
      <w:tr>
        <w:tc>
          <w:tcPr>
            <w:tcW w:type="dxa" w:w="8640"/>
          </w:tcPr>
          <w:p>
            <w:r>
              <w:t>ساعت اسکمی</w:t>
            </w:r>
          </w:p>
        </w:tc>
      </w:tr>
      <w:tr>
        <w:tc>
          <w:tcPr>
            <w:tcW w:type="dxa" w:w="8640"/>
          </w:tcPr>
          <w:p>
            <w:r>
              <w:t xml:space="preserve">کتاب </w:t>
            </w:r>
          </w:p>
        </w:tc>
      </w:tr>
      <w:tr>
        <w:tc>
          <w:tcPr>
            <w:tcW w:type="dxa" w:w="8640"/>
          </w:tcPr>
          <w:p>
            <w:r>
              <w:t>پایه گوشی</w:t>
            </w:r>
          </w:p>
        </w:tc>
      </w:tr>
      <w:tr>
        <w:tc>
          <w:tcPr>
            <w:tcW w:type="dxa" w:w="8640"/>
          </w:tcPr>
          <w:p>
            <w:r>
              <w:t>سافت باکس</w:t>
            </w:r>
          </w:p>
        </w:tc>
      </w:tr>
      <w:tr>
        <w:tc>
          <w:tcPr>
            <w:tcW w:type="dxa" w:w="8640"/>
          </w:tcPr>
          <w:p>
            <w:r>
              <w:t>کتابخانه دیواری</w:t>
            </w:r>
          </w:p>
        </w:tc>
      </w:tr>
      <w:tr>
        <w:tc>
          <w:tcPr>
            <w:tcW w:type="dxa" w:w="8640"/>
          </w:tcPr>
          <w:p>
            <w:r>
              <w:t>پد موس</w:t>
            </w:r>
          </w:p>
        </w:tc>
      </w:tr>
      <w:tr>
        <w:tc>
          <w:tcPr>
            <w:tcW w:type="dxa" w:w="8640"/>
          </w:tcPr>
          <w:p>
            <w:r>
              <w:t>گوشی پکو</w:t>
            </w:r>
          </w:p>
        </w:tc>
      </w:tr>
      <w:tr>
        <w:tc>
          <w:tcPr>
            <w:tcW w:type="dxa" w:w="8640"/>
          </w:tcPr>
          <w:p>
            <w:r>
              <w:t>سرویس آرکوپال</w:t>
            </w:r>
          </w:p>
        </w:tc>
      </w:tr>
      <w:tr>
        <w:tc>
          <w:tcPr>
            <w:tcW w:type="dxa" w:w="8640"/>
          </w:tcPr>
          <w:p>
            <w:r>
              <w:t>موتور کراس</w:t>
            </w:r>
          </w:p>
        </w:tc>
      </w:tr>
      <w:tr>
        <w:tc>
          <w:tcPr>
            <w:tcW w:type="dxa" w:w="8640"/>
          </w:tcPr>
          <w:p>
            <w:r>
              <w:t>ریموت</w:t>
            </w:r>
          </w:p>
        </w:tc>
      </w:tr>
      <w:tr>
        <w:tc>
          <w:tcPr>
            <w:tcW w:type="dxa" w:w="8640"/>
          </w:tcPr>
          <w:p>
            <w:r>
              <w:t>فن خنک کننده</w:t>
            </w:r>
          </w:p>
        </w:tc>
      </w:tr>
      <w:tr>
        <w:tc>
          <w:tcPr>
            <w:tcW w:type="dxa" w:w="8640"/>
          </w:tcPr>
          <w:p>
            <w:r>
              <w:t>سشوار حرفه ای</w:t>
            </w:r>
          </w:p>
        </w:tc>
      </w:tr>
      <w:tr>
        <w:tc>
          <w:tcPr>
            <w:tcW w:type="dxa" w:w="8640"/>
          </w:tcPr>
          <w:p>
            <w:r>
              <w:t>کاغذ</w:t>
            </w:r>
          </w:p>
        </w:tc>
      </w:tr>
      <w:tr>
        <w:tc>
          <w:tcPr>
            <w:tcW w:type="dxa" w:w="8640"/>
          </w:tcPr>
          <w:p>
            <w:r>
              <w:t>برچسب تزیینی</w:t>
            </w:r>
          </w:p>
        </w:tc>
      </w:tr>
      <w:tr>
        <w:tc>
          <w:tcPr>
            <w:tcW w:type="dxa" w:w="8640"/>
          </w:tcPr>
          <w:p>
            <w:r>
              <w:t>فلاسک استیل</w:t>
            </w:r>
          </w:p>
        </w:tc>
      </w:tr>
      <w:tr>
        <w:tc>
          <w:tcPr>
            <w:tcW w:type="dxa" w:w="8640"/>
          </w:tcPr>
          <w:p>
            <w:r>
              <w:t>دریل شارژی مکس</w:t>
            </w:r>
          </w:p>
        </w:tc>
      </w:tr>
      <w:tr>
        <w:tc>
          <w:tcPr>
            <w:tcW w:type="dxa" w:w="8640"/>
          </w:tcPr>
          <w:p>
            <w:r>
              <w:t>دسبند دخترانه</w:t>
            </w:r>
          </w:p>
        </w:tc>
      </w:tr>
      <w:tr>
        <w:tc>
          <w:tcPr>
            <w:tcW w:type="dxa" w:w="8640"/>
          </w:tcPr>
          <w:p>
            <w:r>
              <w:t>استقلال</w:t>
            </w:r>
          </w:p>
        </w:tc>
      </w:tr>
      <w:tr>
        <w:tc>
          <w:tcPr>
            <w:tcW w:type="dxa" w:w="8640"/>
          </w:tcPr>
          <w:p>
            <w:r>
              <w:t>وینچ برقی</w:t>
            </w:r>
          </w:p>
        </w:tc>
      </w:tr>
      <w:tr>
        <w:tc>
          <w:tcPr>
            <w:tcW w:type="dxa" w:w="8640"/>
          </w:tcPr>
          <w:p>
            <w:r>
              <w:t>وسایل شوخی</w:t>
            </w:r>
          </w:p>
        </w:tc>
      </w:tr>
      <w:tr>
        <w:tc>
          <w:tcPr>
            <w:tcW w:type="dxa" w:w="8640"/>
          </w:tcPr>
          <w:p>
            <w:r>
              <w:t>ظرف غذا کودک</w:t>
            </w:r>
          </w:p>
        </w:tc>
      </w:tr>
      <w:tr>
        <w:tc>
          <w:tcPr>
            <w:tcW w:type="dxa" w:w="8640"/>
          </w:tcPr>
          <w:p>
            <w:r>
              <w:t>لاک پشت</w:t>
            </w:r>
          </w:p>
        </w:tc>
      </w:tr>
      <w:tr>
        <w:tc>
          <w:tcPr>
            <w:tcW w:type="dxa" w:w="8640"/>
          </w:tcPr>
          <w:p>
            <w:r>
              <w:t>اپل ۱۳</w:t>
            </w:r>
          </w:p>
        </w:tc>
      </w:tr>
      <w:tr>
        <w:tc>
          <w:tcPr>
            <w:tcW w:type="dxa" w:w="8640"/>
          </w:tcPr>
          <w:p>
            <w:r>
              <w:t>مانیتور ساینا</w:t>
            </w:r>
          </w:p>
        </w:tc>
      </w:tr>
      <w:tr>
        <w:tc>
          <w:tcPr>
            <w:tcW w:type="dxa" w:w="8640"/>
          </w:tcPr>
          <w:p>
            <w:r>
              <w:t>فانکو پاپ</w:t>
            </w:r>
          </w:p>
        </w:tc>
      </w:tr>
      <w:tr>
        <w:tc>
          <w:tcPr>
            <w:tcW w:type="dxa" w:w="8640"/>
          </w:tcPr>
          <w:p>
            <w:r>
              <w:t>جاکفشی فلزی</w:t>
            </w:r>
          </w:p>
        </w:tc>
      </w:tr>
      <w:tr>
        <w:tc>
          <w:tcPr>
            <w:tcW w:type="dxa" w:w="8640"/>
          </w:tcPr>
          <w:p>
            <w:r>
              <w:t>سبزی خردکن</w:t>
            </w:r>
          </w:p>
        </w:tc>
      </w:tr>
      <w:tr>
        <w:tc>
          <w:tcPr>
            <w:tcW w:type="dxa" w:w="8640"/>
          </w:tcPr>
          <w:p>
            <w:r>
              <w:t>تختخواب دونفره</w:t>
            </w:r>
          </w:p>
        </w:tc>
      </w:tr>
      <w:tr>
        <w:tc>
          <w:tcPr>
            <w:tcW w:type="dxa" w:w="8640"/>
          </w:tcPr>
          <w:p>
            <w:r>
              <w:t>a13 گوشی</w:t>
            </w:r>
          </w:p>
        </w:tc>
      </w:tr>
      <w:tr>
        <w:tc>
          <w:tcPr>
            <w:tcW w:type="dxa" w:w="8640"/>
          </w:tcPr>
          <w:p>
            <w:r>
              <w:t>خط کش</w:t>
            </w:r>
          </w:p>
        </w:tc>
      </w:tr>
      <w:tr>
        <w:tc>
          <w:tcPr>
            <w:tcW w:type="dxa" w:w="8640"/>
          </w:tcPr>
          <w:p>
            <w:r>
              <w:t>شلوار مردانه پارچه ای</w:t>
            </w:r>
          </w:p>
        </w:tc>
      </w:tr>
      <w:tr>
        <w:tc>
          <w:tcPr>
            <w:tcW w:type="dxa" w:w="8640"/>
          </w:tcPr>
          <w:p>
            <w:r>
              <w:t>کابینت فلزی</w:t>
            </w:r>
          </w:p>
        </w:tc>
      </w:tr>
      <w:tr>
        <w:tc>
          <w:tcPr>
            <w:tcW w:type="dxa" w:w="8640"/>
          </w:tcPr>
          <w:p>
            <w:r>
              <w:t>لاک دوقلو</w:t>
            </w:r>
          </w:p>
        </w:tc>
      </w:tr>
      <w:tr>
        <w:tc>
          <w:tcPr>
            <w:tcW w:type="dxa" w:w="8640"/>
          </w:tcPr>
          <w:p>
            <w:r>
              <w:t>دسته بازی گوشی</w:t>
            </w:r>
          </w:p>
        </w:tc>
      </w:tr>
      <w:tr>
        <w:tc>
          <w:tcPr>
            <w:tcW w:type="dxa" w:w="8640"/>
          </w:tcPr>
          <w:p>
            <w:r>
              <w:t>پاور بانک شیایومی 20000</w:t>
            </w:r>
          </w:p>
        </w:tc>
      </w:tr>
      <w:tr>
        <w:tc>
          <w:tcPr>
            <w:tcW w:type="dxa" w:w="8640"/>
          </w:tcPr>
          <w:p>
            <w:r>
              <w:t>اچار الن</w:t>
            </w:r>
          </w:p>
        </w:tc>
      </w:tr>
      <w:tr>
        <w:tc>
          <w:tcPr>
            <w:tcW w:type="dxa" w:w="8640"/>
          </w:tcPr>
          <w:p>
            <w:r>
              <w:t>se 2020</w:t>
            </w:r>
          </w:p>
        </w:tc>
      </w:tr>
      <w:tr>
        <w:tc>
          <w:tcPr>
            <w:tcW w:type="dxa" w:w="8640"/>
          </w:tcPr>
          <w:p>
            <w:r>
              <w:t xml:space="preserve">شیائومی </w:t>
            </w:r>
          </w:p>
        </w:tc>
      </w:tr>
      <w:tr>
        <w:tc>
          <w:tcPr>
            <w:tcW w:type="dxa" w:w="8640"/>
          </w:tcPr>
          <w:p>
            <w:r>
              <w:t>ماشین کودک</w:t>
            </w:r>
          </w:p>
        </w:tc>
      </w:tr>
      <w:tr>
        <w:tc>
          <w:tcPr>
            <w:tcW w:type="dxa" w:w="8640"/>
          </w:tcPr>
          <w:p>
            <w:r>
              <w:t>پوشک مولفیکس سایز 5</w:t>
            </w:r>
          </w:p>
        </w:tc>
      </w:tr>
      <w:tr>
        <w:tc>
          <w:tcPr>
            <w:tcW w:type="dxa" w:w="8640"/>
          </w:tcPr>
          <w:p>
            <w:r>
              <w:t>شکلات خوری</w:t>
            </w:r>
          </w:p>
        </w:tc>
      </w:tr>
      <w:tr>
        <w:tc>
          <w:tcPr>
            <w:tcW w:type="dxa" w:w="8640"/>
          </w:tcPr>
          <w:p>
            <w:r>
              <w:t>مبدل برق</w:t>
            </w:r>
          </w:p>
        </w:tc>
      </w:tr>
      <w:tr>
        <w:tc>
          <w:tcPr>
            <w:tcW w:type="dxa" w:w="8640"/>
          </w:tcPr>
          <w:p>
            <w:r>
              <w:t>هارد اکسترنال 2 ترابایت</w:t>
            </w:r>
          </w:p>
        </w:tc>
      </w:tr>
      <w:tr>
        <w:tc>
          <w:tcPr>
            <w:tcW w:type="dxa" w:w="8640"/>
          </w:tcPr>
          <w:p>
            <w:r>
              <w:t>پارک سگ</w:t>
            </w:r>
          </w:p>
        </w:tc>
      </w:tr>
      <w:tr>
        <w:tc>
          <w:tcPr>
            <w:tcW w:type="dxa" w:w="8640"/>
          </w:tcPr>
          <w:p>
            <w:r>
              <w:t>جلوبندی پراید</w:t>
            </w:r>
          </w:p>
        </w:tc>
      </w:tr>
      <w:tr>
        <w:tc>
          <w:tcPr>
            <w:tcW w:type="dxa" w:w="8640"/>
          </w:tcPr>
          <w:p>
            <w:r>
              <w:t>ماسک ترسناک</w:t>
            </w:r>
          </w:p>
        </w:tc>
      </w:tr>
      <w:tr>
        <w:tc>
          <w:tcPr>
            <w:tcW w:type="dxa" w:w="8640"/>
          </w:tcPr>
          <w:p>
            <w:r>
              <w:t>پوشک ببم</w:t>
            </w:r>
          </w:p>
        </w:tc>
      </w:tr>
      <w:tr>
        <w:tc>
          <w:tcPr>
            <w:tcW w:type="dxa" w:w="8640"/>
          </w:tcPr>
          <w:p>
            <w:r>
              <w:t>ردیاب شخصی</w:t>
            </w:r>
          </w:p>
        </w:tc>
      </w:tr>
      <w:tr>
        <w:tc>
          <w:tcPr>
            <w:tcW w:type="dxa" w:w="8640"/>
          </w:tcPr>
          <w:p>
            <w:r>
              <w:t>۴۰۵</w:t>
            </w:r>
          </w:p>
        </w:tc>
      </w:tr>
      <w:tr>
        <w:tc>
          <w:tcPr>
            <w:tcW w:type="dxa" w:w="8640"/>
          </w:tcPr>
          <w:p>
            <w:r>
              <w:t>هنسفری</w:t>
            </w:r>
          </w:p>
        </w:tc>
      </w:tr>
      <w:tr>
        <w:tc>
          <w:tcPr>
            <w:tcW w:type="dxa" w:w="8640"/>
          </w:tcPr>
          <w:p>
            <w:r>
              <w:t>اپل واچ se</w:t>
            </w:r>
          </w:p>
        </w:tc>
      </w:tr>
      <w:tr>
        <w:tc>
          <w:tcPr>
            <w:tcW w:type="dxa" w:w="8640"/>
          </w:tcPr>
          <w:p>
            <w:r>
              <w:t>سرویس اشپزخانه</w:t>
            </w:r>
          </w:p>
        </w:tc>
      </w:tr>
      <w:tr>
        <w:tc>
          <w:tcPr>
            <w:tcW w:type="dxa" w:w="8640"/>
          </w:tcPr>
          <w:p>
            <w:r>
              <w:t>دوربین کوچک</w:t>
            </w:r>
          </w:p>
        </w:tc>
      </w:tr>
      <w:tr>
        <w:tc>
          <w:tcPr>
            <w:tcW w:type="dxa" w:w="8640"/>
          </w:tcPr>
          <w:p>
            <w:r>
              <w:t>میز خاطره</w:t>
            </w:r>
          </w:p>
        </w:tc>
      </w:tr>
      <w:tr>
        <w:tc>
          <w:tcPr>
            <w:tcW w:type="dxa" w:w="8640"/>
          </w:tcPr>
          <w:p>
            <w:r>
              <w:t>سرامیک بر</w:t>
            </w:r>
          </w:p>
        </w:tc>
      </w:tr>
      <w:tr>
        <w:tc>
          <w:tcPr>
            <w:tcW w:type="dxa" w:w="8640"/>
          </w:tcPr>
          <w:p>
            <w:r>
              <w:t>موز</w:t>
            </w:r>
          </w:p>
        </w:tc>
      </w:tr>
      <w:tr>
        <w:tc>
          <w:tcPr>
            <w:tcW w:type="dxa" w:w="8640"/>
          </w:tcPr>
          <w:p>
            <w:r>
              <w:t>1660 super</w:t>
            </w:r>
          </w:p>
        </w:tc>
      </w:tr>
      <w:tr>
        <w:tc>
          <w:tcPr>
            <w:tcW w:type="dxa" w:w="8640"/>
          </w:tcPr>
          <w:p>
            <w:r>
              <w:t>ساعت رولکس اصل</w:t>
            </w:r>
          </w:p>
        </w:tc>
      </w:tr>
      <w:tr>
        <w:tc>
          <w:tcPr>
            <w:tcW w:type="dxa" w:w="8640"/>
          </w:tcPr>
          <w:p>
            <w:r>
              <w:t>آیفون 6</w:t>
            </w:r>
          </w:p>
        </w:tc>
      </w:tr>
      <w:tr>
        <w:tc>
          <w:tcPr>
            <w:tcW w:type="dxa" w:w="8640"/>
          </w:tcPr>
          <w:p>
            <w:r>
              <w:t>استارت پراید</w:t>
            </w:r>
          </w:p>
        </w:tc>
      </w:tr>
      <w:tr>
        <w:tc>
          <w:tcPr>
            <w:tcW w:type="dxa" w:w="8640"/>
          </w:tcPr>
          <w:p>
            <w:r>
              <w:t>لباس بارداری</w:t>
            </w:r>
          </w:p>
        </w:tc>
      </w:tr>
      <w:tr>
        <w:tc>
          <w:tcPr>
            <w:tcW w:type="dxa" w:w="8640"/>
          </w:tcPr>
          <w:p>
            <w:r>
              <w:t>تاپ زنانه</w:t>
            </w:r>
          </w:p>
        </w:tc>
      </w:tr>
      <w:tr>
        <w:tc>
          <w:tcPr>
            <w:tcW w:type="dxa" w:w="8640"/>
          </w:tcPr>
          <w:p>
            <w:r>
              <w:t>کمپینگ</w:t>
            </w:r>
          </w:p>
        </w:tc>
      </w:tr>
      <w:tr>
        <w:tc>
          <w:tcPr>
            <w:tcW w:type="dxa" w:w="8640"/>
          </w:tcPr>
          <w:p>
            <w:r>
              <w:t>اسمارت واچ سامسونگ</w:t>
            </w:r>
          </w:p>
        </w:tc>
      </w:tr>
      <w:tr>
        <w:tc>
          <w:tcPr>
            <w:tcW w:type="dxa" w:w="8640"/>
          </w:tcPr>
          <w:p>
            <w:r>
              <w:t>لب تاب اپل</w:t>
            </w:r>
          </w:p>
        </w:tc>
      </w:tr>
      <w:tr>
        <w:tc>
          <w:tcPr>
            <w:tcW w:type="dxa" w:w="8640"/>
          </w:tcPr>
          <w:p>
            <w:r>
              <w:t>آیفون ۱۳ پرو</w:t>
            </w:r>
          </w:p>
        </w:tc>
      </w:tr>
      <w:tr>
        <w:tc>
          <w:tcPr>
            <w:tcW w:type="dxa" w:w="8640"/>
          </w:tcPr>
          <w:p>
            <w:r>
              <w:t>کلاه مردانه</w:t>
            </w:r>
          </w:p>
        </w:tc>
      </w:tr>
      <w:tr>
        <w:tc>
          <w:tcPr>
            <w:tcW w:type="dxa" w:w="8640"/>
          </w:tcPr>
          <w:p>
            <w:r>
              <w:t>لپ تاپ اچ پی</w:t>
            </w:r>
          </w:p>
        </w:tc>
      </w:tr>
      <w:tr>
        <w:tc>
          <w:tcPr>
            <w:tcW w:type="dxa" w:w="8640"/>
          </w:tcPr>
          <w:p>
            <w:r>
              <w:t>کالج زنانه</w:t>
            </w:r>
          </w:p>
        </w:tc>
      </w:tr>
      <w:tr>
        <w:tc>
          <w:tcPr>
            <w:tcW w:type="dxa" w:w="8640"/>
          </w:tcPr>
          <w:p>
            <w:r>
              <w:t>مینی فرز بوش</w:t>
            </w:r>
          </w:p>
        </w:tc>
      </w:tr>
      <w:tr>
        <w:tc>
          <w:tcPr>
            <w:tcW w:type="dxa" w:w="8640"/>
          </w:tcPr>
          <w:p>
            <w:r>
              <w:t>لباس گربه سیاه</w:t>
            </w:r>
          </w:p>
        </w:tc>
      </w:tr>
      <w:tr>
        <w:tc>
          <w:tcPr>
            <w:tcW w:type="dxa" w:w="8640"/>
          </w:tcPr>
          <w:p>
            <w:r>
              <w:t>نوت ۱۱پرو</w:t>
            </w:r>
          </w:p>
        </w:tc>
      </w:tr>
      <w:tr>
        <w:tc>
          <w:tcPr>
            <w:tcW w:type="dxa" w:w="8640"/>
          </w:tcPr>
          <w:p>
            <w:r>
              <w:t>s7 fe</w:t>
            </w:r>
          </w:p>
        </w:tc>
      </w:tr>
      <w:tr>
        <w:tc>
          <w:tcPr>
            <w:tcW w:type="dxa" w:w="8640"/>
          </w:tcPr>
          <w:p>
            <w:r>
              <w:t>قهوه جوش دستی</w:t>
            </w:r>
          </w:p>
        </w:tc>
      </w:tr>
      <w:tr>
        <w:tc>
          <w:tcPr>
            <w:tcW w:type="dxa" w:w="8640"/>
          </w:tcPr>
          <w:p>
            <w:r>
              <w:t>گوشی پوکو ایکس تری</w:t>
            </w:r>
          </w:p>
        </w:tc>
      </w:tr>
      <w:tr>
        <w:tc>
          <w:tcPr>
            <w:tcW w:type="dxa" w:w="8640"/>
          </w:tcPr>
          <w:p>
            <w:r>
              <w:t>اتو مو مسافرتی</w:t>
            </w:r>
          </w:p>
        </w:tc>
      </w:tr>
      <w:tr>
        <w:tc>
          <w:tcPr>
            <w:tcW w:type="dxa" w:w="8640"/>
          </w:tcPr>
          <w:p>
            <w:r>
              <w:t>پخش کننده خانگی</w:t>
            </w:r>
          </w:p>
        </w:tc>
      </w:tr>
      <w:tr>
        <w:tc>
          <w:tcPr>
            <w:tcW w:type="dxa" w:w="8640"/>
          </w:tcPr>
          <w:p>
            <w:r>
              <w:t>جعبه ابزار فلزی</w:t>
            </w:r>
          </w:p>
        </w:tc>
      </w:tr>
      <w:tr>
        <w:tc>
          <w:tcPr>
            <w:tcW w:type="dxa" w:w="8640"/>
          </w:tcPr>
          <w:p>
            <w:r>
              <w:t>پلی ژل</w:t>
            </w:r>
          </w:p>
        </w:tc>
      </w:tr>
      <w:tr>
        <w:tc>
          <w:tcPr>
            <w:tcW w:type="dxa" w:w="8640"/>
          </w:tcPr>
          <w:p>
            <w:r>
              <w:t>پیراهن هاوایی</w:t>
            </w:r>
          </w:p>
        </w:tc>
      </w:tr>
      <w:tr>
        <w:tc>
          <w:tcPr>
            <w:tcW w:type="dxa" w:w="8640"/>
          </w:tcPr>
          <w:p>
            <w:r>
              <w:t>a51 samsung</w:t>
            </w:r>
          </w:p>
        </w:tc>
      </w:tr>
      <w:tr>
        <w:tc>
          <w:tcPr>
            <w:tcW w:type="dxa" w:w="8640"/>
          </w:tcPr>
          <w:p>
            <w:r>
              <w:t>مخلوط کن شارژی</w:t>
            </w:r>
          </w:p>
        </w:tc>
      </w:tr>
      <w:tr>
        <w:tc>
          <w:tcPr>
            <w:tcW w:type="dxa" w:w="8640"/>
          </w:tcPr>
          <w:p>
            <w:r>
              <w:t>a53 5g</w:t>
            </w:r>
          </w:p>
        </w:tc>
      </w:tr>
      <w:tr>
        <w:tc>
          <w:tcPr>
            <w:tcW w:type="dxa" w:w="8640"/>
          </w:tcPr>
          <w:p>
            <w:r>
              <w:t>لباس بوکس</w:t>
            </w:r>
          </w:p>
        </w:tc>
      </w:tr>
      <w:tr>
        <w:tc>
          <w:tcPr>
            <w:tcW w:type="dxa" w:w="8640"/>
          </w:tcPr>
          <w:p>
            <w:r>
              <w:t>پمپ کولر ابی</w:t>
            </w:r>
          </w:p>
        </w:tc>
      </w:tr>
      <w:tr>
        <w:tc>
          <w:tcPr>
            <w:tcW w:type="dxa" w:w="8640"/>
          </w:tcPr>
          <w:p>
            <w:r>
              <w:t xml:space="preserve">کوله پشتی دخترانه </w:t>
            </w:r>
          </w:p>
        </w:tc>
      </w:tr>
      <w:tr>
        <w:tc>
          <w:tcPr>
            <w:tcW w:type="dxa" w:w="8640"/>
          </w:tcPr>
          <w:p>
            <w:r>
              <w:t>m53</w:t>
            </w:r>
          </w:p>
        </w:tc>
      </w:tr>
      <w:tr>
        <w:tc>
          <w:tcPr>
            <w:tcW w:type="dxa" w:w="8640"/>
          </w:tcPr>
          <w:p>
            <w:r>
              <w:t>استیکر</w:t>
            </w:r>
          </w:p>
        </w:tc>
      </w:tr>
      <w:tr>
        <w:tc>
          <w:tcPr>
            <w:tcW w:type="dxa" w:w="8640"/>
          </w:tcPr>
          <w:p>
            <w:r>
              <w:t>ابمیوه گیری پارس خزر</w:t>
            </w:r>
          </w:p>
        </w:tc>
      </w:tr>
      <w:tr>
        <w:tc>
          <w:tcPr>
            <w:tcW w:type="dxa" w:w="8640"/>
          </w:tcPr>
          <w:p>
            <w:r>
              <w:t>ساج</w:t>
            </w:r>
          </w:p>
        </w:tc>
      </w:tr>
      <w:tr>
        <w:tc>
          <w:tcPr>
            <w:tcW w:type="dxa" w:w="8640"/>
          </w:tcPr>
          <w:p>
            <w:r>
              <w:t>ظرفشویی بوش</w:t>
            </w:r>
          </w:p>
        </w:tc>
      </w:tr>
      <w:tr>
        <w:tc>
          <w:tcPr>
            <w:tcW w:type="dxa" w:w="8640"/>
          </w:tcPr>
          <w:p>
            <w:r>
              <w:t>کیس گیمینگ اماده</w:t>
            </w:r>
          </w:p>
        </w:tc>
      </w:tr>
      <w:tr>
        <w:tc>
          <w:tcPr>
            <w:tcW w:type="dxa" w:w="8640"/>
          </w:tcPr>
          <w:p>
            <w:r>
              <w:t>پنیر</w:t>
            </w:r>
          </w:p>
        </w:tc>
      </w:tr>
      <w:tr>
        <w:tc>
          <w:tcPr>
            <w:tcW w:type="dxa" w:w="8640"/>
          </w:tcPr>
          <w:p>
            <w:r>
              <w:t>ژل ابرو</w:t>
            </w:r>
          </w:p>
        </w:tc>
      </w:tr>
      <w:tr>
        <w:tc>
          <w:tcPr>
            <w:tcW w:type="dxa" w:w="8640"/>
          </w:tcPr>
          <w:p>
            <w:r>
              <w:t>ورتو</w:t>
            </w:r>
          </w:p>
        </w:tc>
      </w:tr>
      <w:tr>
        <w:tc>
          <w:tcPr>
            <w:tcW w:type="dxa" w:w="8640"/>
          </w:tcPr>
          <w:p>
            <w:r>
              <w:t>11t 5g</w:t>
            </w:r>
          </w:p>
        </w:tc>
      </w:tr>
      <w:tr>
        <w:tc>
          <w:tcPr>
            <w:tcW w:type="dxa" w:w="8640"/>
          </w:tcPr>
          <w:p>
            <w:r>
              <w:t>کفش صندل زنانه</w:t>
            </w:r>
          </w:p>
        </w:tc>
      </w:tr>
      <w:tr>
        <w:tc>
          <w:tcPr>
            <w:tcW w:type="dxa" w:w="8640"/>
          </w:tcPr>
          <w:p>
            <w:r>
              <w:t>شیایومی 11 تی پرو</w:t>
            </w:r>
          </w:p>
        </w:tc>
      </w:tr>
      <w:tr>
        <w:tc>
          <w:tcPr>
            <w:tcW w:type="dxa" w:w="8640"/>
          </w:tcPr>
          <w:p>
            <w:r>
              <w:t>فرش اشپزخانه</w:t>
            </w:r>
          </w:p>
        </w:tc>
      </w:tr>
      <w:tr>
        <w:tc>
          <w:tcPr>
            <w:tcW w:type="dxa" w:w="8640"/>
          </w:tcPr>
          <w:p>
            <w:r>
              <w:t>تبدیل مینی فرز</w:t>
            </w:r>
          </w:p>
        </w:tc>
      </w:tr>
      <w:tr>
        <w:tc>
          <w:tcPr>
            <w:tcW w:type="dxa" w:w="8640"/>
          </w:tcPr>
          <w:p>
            <w:r>
              <w:t>دفتر طراحی</w:t>
            </w:r>
          </w:p>
        </w:tc>
      </w:tr>
      <w:tr>
        <w:tc>
          <w:tcPr>
            <w:tcW w:type="dxa" w:w="8640"/>
          </w:tcPr>
          <w:p>
            <w:r>
              <w:t>پیستوله بادی</w:t>
            </w:r>
          </w:p>
        </w:tc>
      </w:tr>
      <w:tr>
        <w:tc>
          <w:tcPr>
            <w:tcW w:type="dxa" w:w="8640"/>
          </w:tcPr>
          <w:p>
            <w:r>
              <w:t>s22ultra</w:t>
            </w:r>
          </w:p>
        </w:tc>
      </w:tr>
      <w:tr>
        <w:tc>
          <w:tcPr>
            <w:tcW w:type="dxa" w:w="8640"/>
          </w:tcPr>
          <w:p>
            <w:r>
              <w:t>مانتو شلوار ست</w:t>
            </w:r>
          </w:p>
        </w:tc>
      </w:tr>
      <w:tr>
        <w:tc>
          <w:tcPr>
            <w:tcW w:type="dxa" w:w="8640"/>
          </w:tcPr>
          <w:p>
            <w:r>
              <w:t>اسبیکر</w:t>
            </w:r>
          </w:p>
        </w:tc>
      </w:tr>
      <w:tr>
        <w:tc>
          <w:tcPr>
            <w:tcW w:type="dxa" w:w="8640"/>
          </w:tcPr>
          <w:p>
            <w:r>
              <w:t>چراغ جلو پراید 131</w:t>
            </w:r>
          </w:p>
        </w:tc>
      </w:tr>
      <w:tr>
        <w:tc>
          <w:tcPr>
            <w:tcW w:type="dxa" w:w="8640"/>
          </w:tcPr>
          <w:p>
            <w:r>
              <w:t>کنسول وسط پراید</w:t>
            </w:r>
          </w:p>
        </w:tc>
      </w:tr>
      <w:tr>
        <w:tc>
          <w:tcPr>
            <w:tcW w:type="dxa" w:w="8640"/>
          </w:tcPr>
          <w:p>
            <w:r>
              <w:t>تلویزیون دوو 55</w:t>
            </w:r>
          </w:p>
        </w:tc>
      </w:tr>
      <w:tr>
        <w:tc>
          <w:tcPr>
            <w:tcW w:type="dxa" w:w="8640"/>
          </w:tcPr>
          <w:p>
            <w:r>
              <w:t>بوم</w:t>
            </w:r>
          </w:p>
        </w:tc>
      </w:tr>
      <w:tr>
        <w:tc>
          <w:tcPr>
            <w:tcW w:type="dxa" w:w="8640"/>
          </w:tcPr>
          <w:p>
            <w:r>
              <w:t>rgb</w:t>
            </w:r>
          </w:p>
        </w:tc>
      </w:tr>
      <w:tr>
        <w:tc>
          <w:tcPr>
            <w:tcW w:type="dxa" w:w="8640"/>
          </w:tcPr>
          <w:p>
            <w:r>
              <w:t>f4 gt</w:t>
            </w:r>
          </w:p>
        </w:tc>
      </w:tr>
      <w:tr>
        <w:tc>
          <w:tcPr>
            <w:tcW w:type="dxa" w:w="8640"/>
          </w:tcPr>
          <w:p>
            <w:r>
              <w:t>اغوشی نوزاد</w:t>
            </w:r>
          </w:p>
        </w:tc>
      </w:tr>
      <w:tr>
        <w:tc>
          <w:tcPr>
            <w:tcW w:type="dxa" w:w="8640"/>
          </w:tcPr>
          <w:p>
            <w:r>
              <w:t>موبایل ساده</w:t>
            </w:r>
          </w:p>
        </w:tc>
      </w:tr>
      <w:tr>
        <w:tc>
          <w:tcPr>
            <w:tcW w:type="dxa" w:w="8640"/>
          </w:tcPr>
          <w:p>
            <w:r>
              <w:t>ردمی ۹</w:t>
            </w:r>
          </w:p>
        </w:tc>
      </w:tr>
      <w:tr>
        <w:tc>
          <w:tcPr>
            <w:tcW w:type="dxa" w:w="8640"/>
          </w:tcPr>
          <w:p>
            <w:r>
              <w:t>اینه دکوراتیو</w:t>
            </w:r>
          </w:p>
        </w:tc>
      </w:tr>
      <w:tr>
        <w:tc>
          <w:tcPr>
            <w:tcW w:type="dxa" w:w="8640"/>
          </w:tcPr>
          <w:p>
            <w:r>
              <w:t xml:space="preserve">گوشی موبایل سامسونگ </w:t>
            </w:r>
          </w:p>
        </w:tc>
      </w:tr>
      <w:tr>
        <w:tc>
          <w:tcPr>
            <w:tcW w:type="dxa" w:w="8640"/>
          </w:tcPr>
          <w:p>
            <w:r>
              <w:t>میکروفن اسپیکر</w:t>
            </w:r>
          </w:p>
        </w:tc>
      </w:tr>
      <w:tr>
        <w:tc>
          <w:tcPr>
            <w:tcW w:type="dxa" w:w="8640"/>
          </w:tcPr>
          <w:p>
            <w:r>
              <w:t>ماینکرافت</w:t>
            </w:r>
          </w:p>
        </w:tc>
      </w:tr>
      <w:tr>
        <w:tc>
          <w:tcPr>
            <w:tcW w:type="dxa" w:w="8640"/>
          </w:tcPr>
          <w:p>
            <w:r>
              <w:t>m3 pro</w:t>
            </w:r>
          </w:p>
        </w:tc>
      </w:tr>
      <w:tr>
        <w:tc>
          <w:tcPr>
            <w:tcW w:type="dxa" w:w="8640"/>
          </w:tcPr>
          <w:p>
            <w:r>
              <w:t>صابون گلنار</w:t>
            </w:r>
          </w:p>
        </w:tc>
      </w:tr>
      <w:tr>
        <w:tc>
          <w:tcPr>
            <w:tcW w:type="dxa" w:w="8640"/>
          </w:tcPr>
          <w:p>
            <w:r>
              <w:t xml:space="preserve">شال </w:t>
            </w:r>
          </w:p>
        </w:tc>
      </w:tr>
      <w:tr>
        <w:tc>
          <w:tcPr>
            <w:tcW w:type="dxa" w:w="8640"/>
          </w:tcPr>
          <w:p>
            <w:r>
              <w:t>روفرشی کشدار 12 متری</w:t>
            </w:r>
          </w:p>
        </w:tc>
      </w:tr>
      <w:tr>
        <w:tc>
          <w:tcPr>
            <w:tcW w:type="dxa" w:w="8640"/>
          </w:tcPr>
          <w:p>
            <w:r>
              <w:t>کفش اسپورت</w:t>
            </w:r>
          </w:p>
        </w:tc>
      </w:tr>
      <w:tr>
        <w:tc>
          <w:tcPr>
            <w:tcW w:type="dxa" w:w="8640"/>
          </w:tcPr>
          <w:p>
            <w:r>
              <w:t>دوچرخه 29</w:t>
            </w:r>
          </w:p>
        </w:tc>
      </w:tr>
      <w:tr>
        <w:tc>
          <w:tcPr>
            <w:tcW w:type="dxa" w:w="8640"/>
          </w:tcPr>
          <w:p>
            <w:r>
              <w:t>فوتبال دستی بزرگ</w:t>
            </w:r>
          </w:p>
        </w:tc>
      </w:tr>
      <w:tr>
        <w:tc>
          <w:tcPr>
            <w:tcW w:type="dxa" w:w="8640"/>
          </w:tcPr>
          <w:p>
            <w:r>
              <w:t>تافت مو</w:t>
            </w:r>
          </w:p>
        </w:tc>
      </w:tr>
      <w:tr>
        <w:tc>
          <w:tcPr>
            <w:tcW w:type="dxa" w:w="8640"/>
          </w:tcPr>
          <w:p>
            <w:r>
              <w:t>j7</w:t>
            </w:r>
          </w:p>
        </w:tc>
      </w:tr>
      <w:tr>
        <w:tc>
          <w:tcPr>
            <w:tcW w:type="dxa" w:w="8640"/>
          </w:tcPr>
          <w:p>
            <w:r>
              <w:t xml:space="preserve">ترازو </w:t>
            </w:r>
          </w:p>
        </w:tc>
      </w:tr>
      <w:tr>
        <w:tc>
          <w:tcPr>
            <w:tcW w:type="dxa" w:w="8640"/>
          </w:tcPr>
          <w:p>
            <w:r>
              <w:t>دریل شارژی توسن</w:t>
            </w:r>
          </w:p>
        </w:tc>
      </w:tr>
      <w:tr>
        <w:tc>
          <w:tcPr>
            <w:tcW w:type="dxa" w:w="8640"/>
          </w:tcPr>
          <w:p>
            <w:r>
              <w:t>تسبیح شاه مقصود</w:t>
            </w:r>
          </w:p>
        </w:tc>
      </w:tr>
      <w:tr>
        <w:tc>
          <w:tcPr>
            <w:tcW w:type="dxa" w:w="8640"/>
          </w:tcPr>
          <w:p>
            <w:r>
              <w:t>مار</w:t>
            </w:r>
          </w:p>
        </w:tc>
      </w:tr>
      <w:tr>
        <w:tc>
          <w:tcPr>
            <w:tcW w:type="dxa" w:w="8640"/>
          </w:tcPr>
          <w:p>
            <w:r>
              <w:t>گوشی آ ۱۱</w:t>
            </w:r>
          </w:p>
        </w:tc>
      </w:tr>
      <w:tr>
        <w:tc>
          <w:tcPr>
            <w:tcW w:type="dxa" w:w="8640"/>
          </w:tcPr>
          <w:p>
            <w:r>
              <w:t>ساعت مچی بچه گانه</w:t>
            </w:r>
          </w:p>
        </w:tc>
      </w:tr>
      <w:tr>
        <w:tc>
          <w:tcPr>
            <w:tcW w:type="dxa" w:w="8640"/>
          </w:tcPr>
          <w:p>
            <w:r>
              <w:t>کواد کوپتر دوربین دار</w:t>
            </w:r>
          </w:p>
        </w:tc>
      </w:tr>
      <w:tr>
        <w:tc>
          <w:tcPr>
            <w:tcW w:type="dxa" w:w="8640"/>
          </w:tcPr>
          <w:p>
            <w:r>
              <w:t>انگشتر طلا مردانه</w:t>
            </w:r>
          </w:p>
        </w:tc>
      </w:tr>
      <w:tr>
        <w:tc>
          <w:tcPr>
            <w:tcW w:type="dxa" w:w="8640"/>
          </w:tcPr>
          <w:p>
            <w:r>
              <w:t>پی اس ۲</w:t>
            </w:r>
          </w:p>
        </w:tc>
      </w:tr>
      <w:tr>
        <w:tc>
          <w:tcPr>
            <w:tcW w:type="dxa" w:w="8640"/>
          </w:tcPr>
          <w:p>
            <w:r>
              <w:t>ال ای دی هوشمند</w:t>
            </w:r>
          </w:p>
        </w:tc>
      </w:tr>
      <w:tr>
        <w:tc>
          <w:tcPr>
            <w:tcW w:type="dxa" w:w="8640"/>
          </w:tcPr>
          <w:p>
            <w:r>
              <w:t>طناب ورزشی</w:t>
            </w:r>
          </w:p>
        </w:tc>
      </w:tr>
      <w:tr>
        <w:tc>
          <w:tcPr>
            <w:tcW w:type="dxa" w:w="8640"/>
          </w:tcPr>
          <w:p>
            <w:r>
              <w:t>airpod pro</w:t>
            </w:r>
          </w:p>
        </w:tc>
      </w:tr>
      <w:tr>
        <w:tc>
          <w:tcPr>
            <w:tcW w:type="dxa" w:w="8640"/>
          </w:tcPr>
          <w:p>
            <w:r>
              <w:t>iphone 13 mini</w:t>
            </w:r>
          </w:p>
        </w:tc>
      </w:tr>
      <w:tr>
        <w:tc>
          <w:tcPr>
            <w:tcW w:type="dxa" w:w="8640"/>
          </w:tcPr>
          <w:p>
            <w:r>
              <w:t>گین اپ</w:t>
            </w:r>
          </w:p>
        </w:tc>
      </w:tr>
      <w:tr>
        <w:tc>
          <w:tcPr>
            <w:tcW w:type="dxa" w:w="8640"/>
          </w:tcPr>
          <w:p>
            <w:r>
              <w:t>گوشی A21</w:t>
            </w:r>
          </w:p>
        </w:tc>
      </w:tr>
      <w:tr>
        <w:tc>
          <w:tcPr>
            <w:tcW w:type="dxa" w:w="8640"/>
          </w:tcPr>
          <w:p>
            <w:r>
              <w:t>قرص جوشان</w:t>
            </w:r>
          </w:p>
        </w:tc>
      </w:tr>
      <w:tr>
        <w:tc>
          <w:tcPr>
            <w:tcW w:type="dxa" w:w="8640"/>
          </w:tcPr>
          <w:p>
            <w:r>
              <w:t>باب اسفنجی</w:t>
            </w:r>
          </w:p>
        </w:tc>
      </w:tr>
      <w:tr>
        <w:tc>
          <w:tcPr>
            <w:tcW w:type="dxa" w:w="8640"/>
          </w:tcPr>
          <w:p>
            <w:r>
              <w:t>32 گیگ</w:t>
            </w:r>
          </w:p>
        </w:tc>
      </w:tr>
      <w:tr>
        <w:tc>
          <w:tcPr>
            <w:tcW w:type="dxa" w:w="8640"/>
          </w:tcPr>
          <w:p>
            <w:r>
              <w:t>چراغ جلو پژو پارس</w:t>
            </w:r>
          </w:p>
        </w:tc>
      </w:tr>
      <w:tr>
        <w:tc>
          <w:tcPr>
            <w:tcW w:type="dxa" w:w="8640"/>
          </w:tcPr>
          <w:p>
            <w:r>
              <w:t>باربی متل</w:t>
            </w:r>
          </w:p>
        </w:tc>
      </w:tr>
      <w:tr>
        <w:tc>
          <w:tcPr>
            <w:tcW w:type="dxa" w:w="8640"/>
          </w:tcPr>
          <w:p>
            <w:r>
              <w:t>طبق پراید</w:t>
            </w:r>
          </w:p>
        </w:tc>
      </w:tr>
      <w:tr>
        <w:tc>
          <w:tcPr>
            <w:tcW w:type="dxa" w:w="8640"/>
          </w:tcPr>
          <w:p>
            <w:r>
              <w:t xml:space="preserve">اتو مو </w:t>
            </w:r>
          </w:p>
        </w:tc>
      </w:tr>
      <w:tr>
        <w:tc>
          <w:tcPr>
            <w:tcW w:type="dxa" w:w="8640"/>
          </w:tcPr>
          <w:p>
            <w:r>
              <w:t>لباس بچه</w:t>
            </w:r>
          </w:p>
        </w:tc>
      </w:tr>
      <w:tr>
        <w:tc>
          <w:tcPr>
            <w:tcW w:type="dxa" w:w="8640"/>
          </w:tcPr>
          <w:p>
            <w:r>
              <w:t>کاکتوس رقاص</w:t>
            </w:r>
          </w:p>
        </w:tc>
      </w:tr>
      <w:tr>
        <w:tc>
          <w:tcPr>
            <w:tcW w:type="dxa" w:w="8640"/>
          </w:tcPr>
          <w:p>
            <w:r>
              <w:t>ماکت گوشی</w:t>
            </w:r>
          </w:p>
        </w:tc>
      </w:tr>
      <w:tr>
        <w:tc>
          <w:tcPr>
            <w:tcW w:type="dxa" w:w="8640"/>
          </w:tcPr>
          <w:p>
            <w:r>
              <w:t>انتن تلویزیون</w:t>
            </w:r>
          </w:p>
        </w:tc>
      </w:tr>
      <w:tr>
        <w:tc>
          <w:tcPr>
            <w:tcW w:type="dxa" w:w="8640"/>
          </w:tcPr>
          <w:p>
            <w:r>
              <w:t>rx 6600 xt</w:t>
            </w:r>
          </w:p>
        </w:tc>
      </w:tr>
      <w:tr>
        <w:tc>
          <w:tcPr>
            <w:tcW w:type="dxa" w:w="8640"/>
          </w:tcPr>
          <w:p>
            <w:r>
              <w:t>سرخ کن کنوود</w:t>
            </w:r>
          </w:p>
        </w:tc>
      </w:tr>
      <w:tr>
        <w:tc>
          <w:tcPr>
            <w:tcW w:type="dxa" w:w="8640"/>
          </w:tcPr>
          <w:p>
            <w:r>
              <w:t>سی پی کالاف</w:t>
            </w:r>
          </w:p>
        </w:tc>
      </w:tr>
      <w:tr>
        <w:tc>
          <w:tcPr>
            <w:tcW w:type="dxa" w:w="8640"/>
          </w:tcPr>
          <w:p>
            <w:r>
              <w:t>سرویس قابلمه استیل</w:t>
            </w:r>
          </w:p>
        </w:tc>
      </w:tr>
      <w:tr>
        <w:tc>
          <w:tcPr>
            <w:tcW w:type="dxa" w:w="8640"/>
          </w:tcPr>
          <w:p>
            <w:r>
              <w:t>سیب زمینی</w:t>
            </w:r>
          </w:p>
        </w:tc>
      </w:tr>
      <w:tr>
        <w:tc>
          <w:tcPr>
            <w:tcW w:type="dxa" w:w="8640"/>
          </w:tcPr>
          <w:p>
            <w:r>
              <w:t>لگ ورزشی</w:t>
            </w:r>
          </w:p>
        </w:tc>
      </w:tr>
      <w:tr>
        <w:tc>
          <w:tcPr>
            <w:tcW w:type="dxa" w:w="8640"/>
          </w:tcPr>
          <w:p>
            <w:r>
              <w:t>کاندوم 12</w:t>
            </w:r>
          </w:p>
        </w:tc>
      </w:tr>
      <w:tr>
        <w:tc>
          <w:tcPr>
            <w:tcW w:type="dxa" w:w="8640"/>
          </w:tcPr>
          <w:p>
            <w:r>
              <w:t>نوت 10 اس</w:t>
            </w:r>
          </w:p>
        </w:tc>
      </w:tr>
      <w:tr>
        <w:tc>
          <w:tcPr>
            <w:tcW w:type="dxa" w:w="8640"/>
          </w:tcPr>
          <w:p>
            <w:r>
              <w:t>الکترو استیل</w:t>
            </w:r>
          </w:p>
        </w:tc>
      </w:tr>
      <w:tr>
        <w:tc>
          <w:tcPr>
            <w:tcW w:type="dxa" w:w="8640"/>
          </w:tcPr>
          <w:p>
            <w:r>
              <w:t>کاندم خاردار بزرگ</w:t>
            </w:r>
          </w:p>
        </w:tc>
      </w:tr>
      <w:tr>
        <w:tc>
          <w:tcPr>
            <w:tcW w:type="dxa" w:w="8640"/>
          </w:tcPr>
          <w:p>
            <w:r>
              <w:t>نوت۱۰</w:t>
            </w:r>
          </w:p>
        </w:tc>
      </w:tr>
      <w:tr>
        <w:tc>
          <w:tcPr>
            <w:tcW w:type="dxa" w:w="8640"/>
          </w:tcPr>
          <w:p>
            <w:r>
              <w:t>دفتر مشق 100 برگ</w:t>
            </w:r>
          </w:p>
        </w:tc>
      </w:tr>
      <w:tr>
        <w:tc>
          <w:tcPr>
            <w:tcW w:type="dxa" w:w="8640"/>
          </w:tcPr>
          <w:p>
            <w:r>
              <w:t xml:space="preserve">note 11 pro </w:t>
            </w:r>
          </w:p>
        </w:tc>
      </w:tr>
      <w:tr>
        <w:tc>
          <w:tcPr>
            <w:tcW w:type="dxa" w:w="8640"/>
          </w:tcPr>
          <w:p>
            <w:r>
              <w:t>چرخ گوشت صنعتی</w:t>
            </w:r>
          </w:p>
        </w:tc>
      </w:tr>
      <w:tr>
        <w:tc>
          <w:tcPr>
            <w:tcW w:type="dxa" w:w="8640"/>
          </w:tcPr>
          <w:p>
            <w:r>
              <w:t>لیزر سبز</w:t>
            </w:r>
          </w:p>
        </w:tc>
      </w:tr>
      <w:tr>
        <w:tc>
          <w:tcPr>
            <w:tcW w:type="dxa" w:w="8640"/>
          </w:tcPr>
          <w:p>
            <w:r>
              <w:t>دستمال توالت</w:t>
            </w:r>
          </w:p>
        </w:tc>
      </w:tr>
      <w:tr>
        <w:tc>
          <w:tcPr>
            <w:tcW w:type="dxa" w:w="8640"/>
          </w:tcPr>
          <w:p>
            <w:r>
              <w:t>ساقه طلایی</w:t>
            </w:r>
          </w:p>
        </w:tc>
      </w:tr>
      <w:tr>
        <w:tc>
          <w:tcPr>
            <w:tcW w:type="dxa" w:w="8640"/>
          </w:tcPr>
          <w:p>
            <w:r>
              <w:t>فلش ۳۲</w:t>
            </w:r>
          </w:p>
        </w:tc>
      </w:tr>
      <w:tr>
        <w:tc>
          <w:tcPr>
            <w:tcW w:type="dxa" w:w="8640"/>
          </w:tcPr>
          <w:p>
            <w:r>
              <w:t>پمپ آب کولر</w:t>
            </w:r>
          </w:p>
        </w:tc>
      </w:tr>
      <w:tr>
        <w:tc>
          <w:tcPr>
            <w:tcW w:type="dxa" w:w="8640"/>
          </w:tcPr>
          <w:p>
            <w:r>
              <w:t xml:space="preserve">ناخن مصنوعی </w:t>
            </w:r>
          </w:p>
        </w:tc>
      </w:tr>
      <w:tr>
        <w:tc>
          <w:tcPr>
            <w:tcW w:type="dxa" w:w="8640"/>
          </w:tcPr>
          <w:p>
            <w:r>
              <w:t>بارم لب</w:t>
            </w:r>
          </w:p>
        </w:tc>
      </w:tr>
      <w:tr>
        <w:tc>
          <w:tcPr>
            <w:tcW w:type="dxa" w:w="8640"/>
          </w:tcPr>
          <w:p>
            <w:r>
              <w:t>قفسه مغازه</w:t>
            </w:r>
          </w:p>
        </w:tc>
      </w:tr>
      <w:tr>
        <w:tc>
          <w:tcPr>
            <w:tcW w:type="dxa" w:w="8640"/>
          </w:tcPr>
          <w:p>
            <w:r>
              <w:t>روغن موتور بهران پیشتاز</w:t>
            </w:r>
          </w:p>
        </w:tc>
      </w:tr>
      <w:tr>
        <w:tc>
          <w:tcPr>
            <w:tcW w:type="dxa" w:w="8640"/>
          </w:tcPr>
          <w:p>
            <w:r>
              <w:t>a5</w:t>
            </w:r>
          </w:p>
        </w:tc>
      </w:tr>
      <w:tr>
        <w:tc>
          <w:tcPr>
            <w:tcW w:type="dxa" w:w="8640"/>
          </w:tcPr>
          <w:p>
            <w:r>
              <w:t>نوکیا 6310</w:t>
            </w:r>
          </w:p>
        </w:tc>
      </w:tr>
      <w:tr>
        <w:tc>
          <w:tcPr>
            <w:tcW w:type="dxa" w:w="8640"/>
          </w:tcPr>
          <w:p>
            <w:r>
              <w:t>شیائومی 12</w:t>
            </w:r>
          </w:p>
        </w:tc>
      </w:tr>
      <w:tr>
        <w:tc>
          <w:tcPr>
            <w:tcW w:type="dxa" w:w="8640"/>
          </w:tcPr>
          <w:p>
            <w:r>
              <w:t>جوجه رنگی</w:t>
            </w:r>
          </w:p>
        </w:tc>
      </w:tr>
      <w:tr>
        <w:tc>
          <w:tcPr>
            <w:tcW w:type="dxa" w:w="8640"/>
          </w:tcPr>
          <w:p>
            <w:r>
              <w:t>شیایومی 11 تی</w:t>
            </w:r>
          </w:p>
        </w:tc>
      </w:tr>
      <w:tr>
        <w:tc>
          <w:tcPr>
            <w:tcW w:type="dxa" w:w="8640"/>
          </w:tcPr>
          <w:p>
            <w:r>
              <w:t>تیشرت ادیداس</w:t>
            </w:r>
          </w:p>
        </w:tc>
      </w:tr>
      <w:tr>
        <w:tc>
          <w:tcPr>
            <w:tcW w:type="dxa" w:w="8640"/>
          </w:tcPr>
          <w:p>
            <w:r>
              <w:t>چمن زن</w:t>
            </w:r>
          </w:p>
        </w:tc>
      </w:tr>
      <w:tr>
        <w:tc>
          <w:tcPr>
            <w:tcW w:type="dxa" w:w="8640"/>
          </w:tcPr>
          <w:p>
            <w:r>
              <w:t>صندلی کودک</w:t>
            </w:r>
          </w:p>
        </w:tc>
      </w:tr>
      <w:tr>
        <w:tc>
          <w:tcPr>
            <w:tcW w:type="dxa" w:w="8640"/>
          </w:tcPr>
          <w:p>
            <w:r>
              <w:t>گوشی جی 7</w:t>
            </w:r>
          </w:p>
        </w:tc>
      </w:tr>
      <w:tr>
        <w:tc>
          <w:tcPr>
            <w:tcW w:type="dxa" w:w="8640"/>
          </w:tcPr>
          <w:p>
            <w:r>
              <w:t>یخچال فریزر الکترواستیل</w:t>
            </w:r>
          </w:p>
        </w:tc>
      </w:tr>
      <w:tr>
        <w:tc>
          <w:tcPr>
            <w:tcW w:type="dxa" w:w="8640"/>
          </w:tcPr>
          <w:p>
            <w:r>
              <w:t>الکل سنج</w:t>
            </w:r>
          </w:p>
        </w:tc>
      </w:tr>
      <w:tr>
        <w:tc>
          <w:tcPr>
            <w:tcW w:type="dxa" w:w="8640"/>
          </w:tcPr>
          <w:p>
            <w:r>
              <w:t>کناف</w:t>
            </w:r>
          </w:p>
        </w:tc>
      </w:tr>
      <w:tr>
        <w:tc>
          <w:tcPr>
            <w:tcW w:type="dxa" w:w="8640"/>
          </w:tcPr>
          <w:p>
            <w:r>
              <w:t>لباس بچگانه دخترانه</w:t>
            </w:r>
          </w:p>
        </w:tc>
      </w:tr>
      <w:tr>
        <w:tc>
          <w:tcPr>
            <w:tcW w:type="dxa" w:w="8640"/>
          </w:tcPr>
          <w:p>
            <w:r>
              <w:t>چرخ ماهیگیری</w:t>
            </w:r>
          </w:p>
        </w:tc>
      </w:tr>
      <w:tr>
        <w:tc>
          <w:tcPr>
            <w:tcW w:type="dxa" w:w="8640"/>
          </w:tcPr>
          <w:p>
            <w:r>
              <w:t>کفش بوکس</w:t>
            </w:r>
          </w:p>
        </w:tc>
      </w:tr>
      <w:tr>
        <w:tc>
          <w:tcPr>
            <w:tcW w:type="dxa" w:w="8640"/>
          </w:tcPr>
          <w:p>
            <w:r>
              <w:t>a23 s</w:t>
            </w:r>
          </w:p>
        </w:tc>
      </w:tr>
      <w:tr>
        <w:tc>
          <w:tcPr>
            <w:tcW w:type="dxa" w:w="8640"/>
          </w:tcPr>
          <w:p>
            <w:r>
              <w:t>تیشرت استین بلند</w:t>
            </w:r>
          </w:p>
        </w:tc>
      </w:tr>
      <w:tr>
        <w:tc>
          <w:tcPr>
            <w:tcW w:type="dxa" w:w="8640"/>
          </w:tcPr>
          <w:p>
            <w:r>
              <w:t>آیفونx</w:t>
            </w:r>
          </w:p>
        </w:tc>
      </w:tr>
      <w:tr>
        <w:tc>
          <w:tcPr>
            <w:tcW w:type="dxa" w:w="8640"/>
          </w:tcPr>
          <w:p>
            <w:r>
              <w:t>کیف لوازم ارایش</w:t>
            </w:r>
          </w:p>
        </w:tc>
      </w:tr>
      <w:tr>
        <w:tc>
          <w:tcPr>
            <w:tcW w:type="dxa" w:w="8640"/>
          </w:tcPr>
          <w:p>
            <w:r>
              <w:t>رنگ اکریلیک</w:t>
            </w:r>
          </w:p>
        </w:tc>
      </w:tr>
      <w:tr>
        <w:tc>
          <w:tcPr>
            <w:tcW w:type="dxa" w:w="8640"/>
          </w:tcPr>
          <w:p>
            <w:r>
              <w:t>لب تاب دل</w:t>
            </w:r>
          </w:p>
        </w:tc>
      </w:tr>
      <w:tr>
        <w:tc>
          <w:tcPr>
            <w:tcW w:type="dxa" w:w="8640"/>
          </w:tcPr>
          <w:p>
            <w:r>
              <w:t>دوچرخه 27.5</w:t>
            </w:r>
          </w:p>
        </w:tc>
      </w:tr>
      <w:tr>
        <w:tc>
          <w:tcPr>
            <w:tcW w:type="dxa" w:w="8640"/>
          </w:tcPr>
          <w:p>
            <w:r>
              <w:t>تنه دوچرخه</w:t>
            </w:r>
          </w:p>
        </w:tc>
      </w:tr>
      <w:tr>
        <w:tc>
          <w:tcPr>
            <w:tcW w:type="dxa" w:w="8640"/>
          </w:tcPr>
          <w:p>
            <w:r>
              <w:t>نسپرسو</w:t>
            </w:r>
          </w:p>
        </w:tc>
      </w:tr>
      <w:tr>
        <w:tc>
          <w:tcPr>
            <w:tcW w:type="dxa" w:w="8640"/>
          </w:tcPr>
          <w:p>
            <w:r>
              <w:t>نوتروژینا</w:t>
            </w:r>
          </w:p>
        </w:tc>
      </w:tr>
      <w:tr>
        <w:tc>
          <w:tcPr>
            <w:tcW w:type="dxa" w:w="8640"/>
          </w:tcPr>
          <w:p>
            <w:r>
              <w:t>redmi note 8</w:t>
            </w:r>
          </w:p>
        </w:tc>
      </w:tr>
      <w:tr>
        <w:tc>
          <w:tcPr>
            <w:tcW w:type="dxa" w:w="8640"/>
          </w:tcPr>
          <w:p>
            <w:r>
              <w:t>نوت 11پرو</w:t>
            </w:r>
          </w:p>
        </w:tc>
      </w:tr>
      <w:tr>
        <w:tc>
          <w:tcPr>
            <w:tcW w:type="dxa" w:w="8640"/>
          </w:tcPr>
          <w:p>
            <w:r>
              <w:t>جاقاشقی</w:t>
            </w:r>
          </w:p>
        </w:tc>
      </w:tr>
      <w:tr>
        <w:tc>
          <w:tcPr>
            <w:tcW w:type="dxa" w:w="8640"/>
          </w:tcPr>
          <w:p>
            <w:r>
              <w:t>se</w:t>
            </w:r>
          </w:p>
        </w:tc>
      </w:tr>
      <w:tr>
        <w:tc>
          <w:tcPr>
            <w:tcW w:type="dxa" w:w="8640"/>
          </w:tcPr>
          <w:p>
            <w:r>
              <w:t>کرم</w:t>
            </w:r>
          </w:p>
        </w:tc>
      </w:tr>
      <w:tr>
        <w:tc>
          <w:tcPr>
            <w:tcW w:type="dxa" w:w="8640"/>
          </w:tcPr>
          <w:p>
            <w:r>
              <w:t>گردنبند زنانه</w:t>
            </w:r>
          </w:p>
        </w:tc>
      </w:tr>
      <w:tr>
        <w:tc>
          <w:tcPr>
            <w:tcW w:type="dxa" w:w="8640"/>
          </w:tcPr>
          <w:p>
            <w:r>
              <w:t>galaxy watch 5</w:t>
            </w:r>
          </w:p>
        </w:tc>
      </w:tr>
      <w:tr>
        <w:tc>
          <w:tcPr>
            <w:tcW w:type="dxa" w:w="8640"/>
          </w:tcPr>
          <w:p>
            <w:r>
              <w:t>سولاردام</w:t>
            </w:r>
          </w:p>
        </w:tc>
      </w:tr>
      <w:tr>
        <w:tc>
          <w:tcPr>
            <w:tcW w:type="dxa" w:w="8640"/>
          </w:tcPr>
          <w:p>
            <w:r>
              <w:t>اسباب بازی ماشین کنترلی</w:t>
            </w:r>
          </w:p>
        </w:tc>
      </w:tr>
      <w:tr>
        <w:tc>
          <w:tcPr>
            <w:tcW w:type="dxa" w:w="8640"/>
          </w:tcPr>
          <w:p>
            <w:r>
              <w:t>اتو مو کراتینه</w:t>
            </w:r>
          </w:p>
        </w:tc>
      </w:tr>
      <w:tr>
        <w:tc>
          <w:tcPr>
            <w:tcW w:type="dxa" w:w="8640"/>
          </w:tcPr>
          <w:p>
            <w:r>
              <w:t>مینی موتور کراس</w:t>
            </w:r>
          </w:p>
        </w:tc>
      </w:tr>
      <w:tr>
        <w:tc>
          <w:tcPr>
            <w:tcW w:type="dxa" w:w="8640"/>
          </w:tcPr>
          <w:p>
            <w:r>
              <w:t>سرخ کن رژیمی</w:t>
            </w:r>
          </w:p>
        </w:tc>
      </w:tr>
      <w:tr>
        <w:tc>
          <w:tcPr>
            <w:tcW w:type="dxa" w:w="8640"/>
          </w:tcPr>
          <w:p>
            <w:r>
              <w:t>عینک شنا بچه</w:t>
            </w:r>
          </w:p>
        </w:tc>
      </w:tr>
      <w:tr>
        <w:tc>
          <w:tcPr>
            <w:tcW w:type="dxa" w:w="8640"/>
          </w:tcPr>
          <w:p>
            <w:r>
              <w:t>redmi 10 prime</w:t>
            </w:r>
          </w:p>
        </w:tc>
      </w:tr>
      <w:tr>
        <w:tc>
          <w:tcPr>
            <w:tcW w:type="dxa" w:w="8640"/>
          </w:tcPr>
          <w:p>
            <w:r>
              <w:t>ماینوکسیدیل</w:t>
            </w:r>
          </w:p>
        </w:tc>
      </w:tr>
      <w:tr>
        <w:tc>
          <w:tcPr>
            <w:tcW w:type="dxa" w:w="8640"/>
          </w:tcPr>
          <w:p>
            <w:r>
              <w:t>سامسونگ m12</w:t>
            </w:r>
          </w:p>
        </w:tc>
      </w:tr>
      <w:tr>
        <w:tc>
          <w:tcPr>
            <w:tcW w:type="dxa" w:w="8640"/>
          </w:tcPr>
          <w:p>
            <w:r>
              <w:t>روغن خراطین حجم دهنده</w:t>
            </w:r>
          </w:p>
        </w:tc>
      </w:tr>
      <w:tr>
        <w:tc>
          <w:tcPr>
            <w:tcW w:type="dxa" w:w="8640"/>
          </w:tcPr>
          <w:p>
            <w:r>
              <w:t>فلش ۱۲۸</w:t>
            </w:r>
          </w:p>
        </w:tc>
      </w:tr>
      <w:tr>
        <w:tc>
          <w:tcPr>
            <w:tcW w:type="dxa" w:w="8640"/>
          </w:tcPr>
          <w:p>
            <w:r>
              <w:t>قاب گوشی سامسونگ a11</w:t>
            </w:r>
          </w:p>
        </w:tc>
      </w:tr>
      <w:tr>
        <w:tc>
          <w:tcPr>
            <w:tcW w:type="dxa" w:w="8640"/>
          </w:tcPr>
          <w:p>
            <w:r>
              <w:t>کفش زنانه کالج</w:t>
            </w:r>
          </w:p>
        </w:tc>
      </w:tr>
      <w:tr>
        <w:tc>
          <w:tcPr>
            <w:tcW w:type="dxa" w:w="8640"/>
          </w:tcPr>
          <w:p>
            <w:r>
              <w:t>کت شلوار مردانه</w:t>
            </w:r>
          </w:p>
        </w:tc>
      </w:tr>
      <w:tr>
        <w:tc>
          <w:tcPr>
            <w:tcW w:type="dxa" w:w="8640"/>
          </w:tcPr>
          <w:p>
            <w:r>
              <w:t>باکوگان</w:t>
            </w:r>
          </w:p>
        </w:tc>
      </w:tr>
      <w:tr>
        <w:tc>
          <w:tcPr>
            <w:tcW w:type="dxa" w:w="8640"/>
          </w:tcPr>
          <w:p>
            <w:r>
              <w:t>oculus quest 2</w:t>
            </w:r>
          </w:p>
        </w:tc>
      </w:tr>
      <w:tr>
        <w:tc>
          <w:tcPr>
            <w:tcW w:type="dxa" w:w="8640"/>
          </w:tcPr>
          <w:p>
            <w:r>
              <w:t>ماشین موزر</w:t>
            </w:r>
          </w:p>
        </w:tc>
      </w:tr>
      <w:tr>
        <w:tc>
          <w:tcPr>
            <w:tcW w:type="dxa" w:w="8640"/>
          </w:tcPr>
          <w:p>
            <w:r>
              <w:t>فنر تقویت مچ</w:t>
            </w:r>
          </w:p>
        </w:tc>
      </w:tr>
      <w:tr>
        <w:tc>
          <w:tcPr>
            <w:tcW w:type="dxa" w:w="8640"/>
          </w:tcPr>
          <w:p>
            <w:r>
              <w:t>کامپیوتر همه</w:t>
            </w:r>
          </w:p>
        </w:tc>
      </w:tr>
      <w:tr>
        <w:tc>
          <w:tcPr>
            <w:tcW w:type="dxa" w:w="8640"/>
          </w:tcPr>
          <w:p>
            <w:r>
              <w:t xml:space="preserve">دسته </w:t>
            </w:r>
          </w:p>
        </w:tc>
      </w:tr>
      <w:tr>
        <w:tc>
          <w:tcPr>
            <w:tcW w:type="dxa" w:w="8640"/>
          </w:tcPr>
          <w:p>
            <w:r>
              <w:t>nothing phone 1</w:t>
            </w:r>
          </w:p>
        </w:tc>
      </w:tr>
      <w:tr>
        <w:tc>
          <w:tcPr>
            <w:tcW w:type="dxa" w:w="8640"/>
          </w:tcPr>
          <w:p>
            <w:r>
              <w:t>قفسه حمام</w:t>
            </w:r>
          </w:p>
        </w:tc>
      </w:tr>
      <w:tr>
        <w:tc>
          <w:tcPr>
            <w:tcW w:type="dxa" w:w="8640"/>
          </w:tcPr>
          <w:p>
            <w:r>
              <w:t>تی</w:t>
            </w:r>
          </w:p>
        </w:tc>
      </w:tr>
      <w:tr>
        <w:tc>
          <w:tcPr>
            <w:tcW w:type="dxa" w:w="8640"/>
          </w:tcPr>
          <w:p>
            <w:r>
              <w:t>اتو پرس ژانومه</w:t>
            </w:r>
          </w:p>
        </w:tc>
      </w:tr>
      <w:tr>
        <w:tc>
          <w:tcPr>
            <w:tcW w:type="dxa" w:w="8640"/>
          </w:tcPr>
          <w:p>
            <w:r>
              <w:t>ظروف سرامیکی</w:t>
            </w:r>
          </w:p>
        </w:tc>
      </w:tr>
      <w:tr>
        <w:tc>
          <w:tcPr>
            <w:tcW w:type="dxa" w:w="8640"/>
          </w:tcPr>
          <w:p>
            <w:r>
              <w:t>چاقو کلمبیا</w:t>
            </w:r>
          </w:p>
        </w:tc>
      </w:tr>
      <w:tr>
        <w:tc>
          <w:tcPr>
            <w:tcW w:type="dxa" w:w="8640"/>
          </w:tcPr>
          <w:p>
            <w:r>
              <w:t>گوشی A51</w:t>
            </w:r>
          </w:p>
        </w:tc>
      </w:tr>
      <w:tr>
        <w:tc>
          <w:tcPr>
            <w:tcW w:type="dxa" w:w="8640"/>
          </w:tcPr>
          <w:p>
            <w:r>
              <w:t>لرزه گیر لباسشویی</w:t>
            </w:r>
          </w:p>
        </w:tc>
      </w:tr>
      <w:tr>
        <w:tc>
          <w:tcPr>
            <w:tcW w:type="dxa" w:w="8640"/>
          </w:tcPr>
          <w:p>
            <w:r>
              <w:t>ماشین لباس شویی</w:t>
            </w:r>
          </w:p>
        </w:tc>
      </w:tr>
      <w:tr>
        <w:tc>
          <w:tcPr>
            <w:tcW w:type="dxa" w:w="8640"/>
          </w:tcPr>
          <w:p>
            <w:r>
              <w:t>لاستیک پراید یزد</w:t>
            </w:r>
          </w:p>
        </w:tc>
      </w:tr>
      <w:tr>
        <w:tc>
          <w:tcPr>
            <w:tcW w:type="dxa" w:w="8640"/>
          </w:tcPr>
          <w:p>
            <w:r>
              <w:t>پوکو اف تری</w:t>
            </w:r>
          </w:p>
        </w:tc>
      </w:tr>
      <w:tr>
        <w:tc>
          <w:tcPr>
            <w:tcW w:type="dxa" w:w="8640"/>
          </w:tcPr>
          <w:p>
            <w:r>
              <w:t xml:space="preserve">کتابخانه </w:t>
            </w:r>
          </w:p>
        </w:tc>
      </w:tr>
      <w:tr>
        <w:tc>
          <w:tcPr>
            <w:tcW w:type="dxa" w:w="8640"/>
          </w:tcPr>
          <w:p>
            <w:r>
              <w:t>Xiaomi 12</w:t>
            </w:r>
          </w:p>
        </w:tc>
      </w:tr>
      <w:tr>
        <w:tc>
          <w:tcPr>
            <w:tcW w:type="dxa" w:w="8640"/>
          </w:tcPr>
          <w:p>
            <w:r>
              <w:t>دستگاه خراطی</w:t>
            </w:r>
          </w:p>
        </w:tc>
      </w:tr>
      <w:tr>
        <w:tc>
          <w:tcPr>
            <w:tcW w:type="dxa" w:w="8640"/>
          </w:tcPr>
          <w:p>
            <w:r>
              <w:t>آمیلا</w:t>
            </w:r>
          </w:p>
        </w:tc>
      </w:tr>
      <w:tr>
        <w:tc>
          <w:tcPr>
            <w:tcW w:type="dxa" w:w="8640"/>
          </w:tcPr>
          <w:p>
            <w:r>
              <w:t>غذاساز فیلیپس</w:t>
            </w:r>
          </w:p>
        </w:tc>
      </w:tr>
      <w:tr>
        <w:tc>
          <w:tcPr>
            <w:tcW w:type="dxa" w:w="8640"/>
          </w:tcPr>
          <w:p>
            <w:r>
              <w:t>دماغ گیر شنا</w:t>
            </w:r>
          </w:p>
        </w:tc>
      </w:tr>
      <w:tr>
        <w:tc>
          <w:tcPr>
            <w:tcW w:type="dxa" w:w="8640"/>
          </w:tcPr>
          <w:p>
            <w:r>
              <w:t>چراغ جلو پژو</w:t>
            </w:r>
          </w:p>
        </w:tc>
      </w:tr>
      <w:tr>
        <w:tc>
          <w:tcPr>
            <w:tcW w:type="dxa" w:w="8640"/>
          </w:tcPr>
          <w:p>
            <w:r>
              <w:t>خودکار فانتزی دخترانه</w:t>
            </w:r>
          </w:p>
        </w:tc>
      </w:tr>
      <w:tr>
        <w:tc>
          <w:tcPr>
            <w:tcW w:type="dxa" w:w="8640"/>
          </w:tcPr>
          <w:p>
            <w:r>
              <w:t>دستگاه پوز</w:t>
            </w:r>
          </w:p>
        </w:tc>
      </w:tr>
      <w:tr>
        <w:tc>
          <w:tcPr>
            <w:tcW w:type="dxa" w:w="8640"/>
          </w:tcPr>
          <w:p>
            <w:r>
              <w:t>کله مانکن شینیون</w:t>
            </w:r>
          </w:p>
        </w:tc>
      </w:tr>
      <w:tr>
        <w:tc>
          <w:tcPr>
            <w:tcW w:type="dxa" w:w="8640"/>
          </w:tcPr>
          <w:p>
            <w:r>
              <w:t>اکلیل</w:t>
            </w:r>
          </w:p>
        </w:tc>
      </w:tr>
      <w:tr>
        <w:tc>
          <w:tcPr>
            <w:tcW w:type="dxa" w:w="8640"/>
          </w:tcPr>
          <w:p>
            <w:r>
              <w:t>عمو پولدار</w:t>
            </w:r>
          </w:p>
        </w:tc>
      </w:tr>
      <w:tr>
        <w:tc>
          <w:tcPr>
            <w:tcW w:type="dxa" w:w="8640"/>
          </w:tcPr>
          <w:p>
            <w:r>
              <w:t>اینورتر صبا</w:t>
            </w:r>
          </w:p>
        </w:tc>
      </w:tr>
      <w:tr>
        <w:tc>
          <w:tcPr>
            <w:tcW w:type="dxa" w:w="8640"/>
          </w:tcPr>
          <w:p>
            <w:r>
              <w:t>دوربین تفنگ</w:t>
            </w:r>
          </w:p>
        </w:tc>
      </w:tr>
      <w:tr>
        <w:tc>
          <w:tcPr>
            <w:tcW w:type="dxa" w:w="8640"/>
          </w:tcPr>
          <w:p>
            <w:r>
              <w:t>فوم شستشوی صورت</w:t>
            </w:r>
          </w:p>
        </w:tc>
      </w:tr>
      <w:tr>
        <w:tc>
          <w:tcPr>
            <w:tcW w:type="dxa" w:w="8640"/>
          </w:tcPr>
          <w:p>
            <w:r>
              <w:t>فرش فانتزی</w:t>
            </w:r>
          </w:p>
        </w:tc>
      </w:tr>
      <w:tr>
        <w:tc>
          <w:tcPr>
            <w:tcW w:type="dxa" w:w="8640"/>
          </w:tcPr>
          <w:p>
            <w:r>
              <w:t>زینک پلاس</w:t>
            </w:r>
          </w:p>
        </w:tc>
      </w:tr>
      <w:tr>
        <w:tc>
          <w:tcPr>
            <w:tcW w:type="dxa" w:w="8640"/>
          </w:tcPr>
          <w:p>
            <w:r>
              <w:t>سه چرخه بزرگسال</w:t>
            </w:r>
          </w:p>
        </w:tc>
      </w:tr>
      <w:tr>
        <w:tc>
          <w:tcPr>
            <w:tcW w:type="dxa" w:w="8640"/>
          </w:tcPr>
          <w:p>
            <w:r>
              <w:t>کلاغ پران</w:t>
            </w:r>
          </w:p>
        </w:tc>
      </w:tr>
      <w:tr>
        <w:tc>
          <w:tcPr>
            <w:tcW w:type="dxa" w:w="8640"/>
          </w:tcPr>
          <w:p>
            <w:r>
              <w:t>اسپری رنگ مو</w:t>
            </w:r>
          </w:p>
        </w:tc>
      </w:tr>
      <w:tr>
        <w:tc>
          <w:tcPr>
            <w:tcW w:type="dxa" w:w="8640"/>
          </w:tcPr>
          <w:p>
            <w:r>
              <w:t>الکترو اسموک</w:t>
            </w:r>
          </w:p>
        </w:tc>
      </w:tr>
      <w:tr>
        <w:tc>
          <w:tcPr>
            <w:tcW w:type="dxa" w:w="8640"/>
          </w:tcPr>
          <w:p>
            <w:r>
              <w:t>ریزر</w:t>
            </w:r>
          </w:p>
        </w:tc>
      </w:tr>
      <w:tr>
        <w:tc>
          <w:tcPr>
            <w:tcW w:type="dxa" w:w="8640"/>
          </w:tcPr>
          <w:p>
            <w:r>
              <w:t>قلمو</w:t>
            </w:r>
          </w:p>
        </w:tc>
      </w:tr>
      <w:tr>
        <w:tc>
          <w:tcPr>
            <w:tcW w:type="dxa" w:w="8640"/>
          </w:tcPr>
          <w:p>
            <w:r>
              <w:t>گوشی نوت ۱۰</w:t>
            </w:r>
          </w:p>
        </w:tc>
      </w:tr>
      <w:tr>
        <w:tc>
          <w:tcPr>
            <w:tcW w:type="dxa" w:w="8640"/>
          </w:tcPr>
          <w:p>
            <w:r>
              <w:t>سبد</w:t>
            </w:r>
          </w:p>
        </w:tc>
      </w:tr>
      <w:tr>
        <w:tc>
          <w:tcPr>
            <w:tcW w:type="dxa" w:w="8640"/>
          </w:tcPr>
          <w:p>
            <w:r>
              <w:t xml:space="preserve">گوشی هواوی </w:t>
            </w:r>
          </w:p>
        </w:tc>
      </w:tr>
      <w:tr>
        <w:tc>
          <w:tcPr>
            <w:tcW w:type="dxa" w:w="8640"/>
          </w:tcPr>
          <w:p>
            <w:r>
              <w:t>رخت اویز استیل</w:t>
            </w:r>
          </w:p>
        </w:tc>
      </w:tr>
      <w:tr>
        <w:tc>
          <w:tcPr>
            <w:tcW w:type="dxa" w:w="8640"/>
          </w:tcPr>
          <w:p>
            <w:r>
              <w:t>شورت فانتزی مردانه</w:t>
            </w:r>
          </w:p>
        </w:tc>
      </w:tr>
      <w:tr>
        <w:tc>
          <w:tcPr>
            <w:tcW w:type="dxa" w:w="8640"/>
          </w:tcPr>
          <w:p>
            <w:r>
              <w:t>ایفون ایکس اس</w:t>
            </w:r>
          </w:p>
        </w:tc>
      </w:tr>
      <w:tr>
        <w:tc>
          <w:tcPr>
            <w:tcW w:type="dxa" w:w="8640"/>
          </w:tcPr>
          <w:p>
            <w:r>
              <w:t>سویشرت دخترانه</w:t>
            </w:r>
          </w:p>
        </w:tc>
      </w:tr>
      <w:tr>
        <w:tc>
          <w:tcPr>
            <w:tcW w:type="dxa" w:w="8640"/>
          </w:tcPr>
          <w:p>
            <w:r>
              <w:t>s8</w:t>
            </w:r>
          </w:p>
        </w:tc>
      </w:tr>
      <w:tr>
        <w:tc>
          <w:tcPr>
            <w:tcW w:type="dxa" w:w="8640"/>
          </w:tcPr>
          <w:p>
            <w:r>
              <w:t>سامسونگ a72</w:t>
            </w:r>
          </w:p>
        </w:tc>
      </w:tr>
      <w:tr>
        <w:tc>
          <w:tcPr>
            <w:tcW w:type="dxa" w:w="8640"/>
          </w:tcPr>
          <w:p>
            <w:r>
              <w:t>فرمان اسپرت</w:t>
            </w:r>
          </w:p>
        </w:tc>
      </w:tr>
      <w:tr>
        <w:tc>
          <w:tcPr>
            <w:tcW w:type="dxa" w:w="8640"/>
          </w:tcPr>
          <w:p>
            <w:r>
              <w:t>گوشی سامسونگa13</w:t>
            </w:r>
          </w:p>
        </w:tc>
      </w:tr>
      <w:tr>
        <w:tc>
          <w:tcPr>
            <w:tcW w:type="dxa" w:w="8640"/>
          </w:tcPr>
          <w:p>
            <w:r>
              <w:t>گونی</w:t>
            </w:r>
          </w:p>
        </w:tc>
      </w:tr>
      <w:tr>
        <w:tc>
          <w:tcPr>
            <w:tcW w:type="dxa" w:w="8640"/>
          </w:tcPr>
          <w:p>
            <w:r>
              <w:t>میز سنتور</w:t>
            </w:r>
          </w:p>
        </w:tc>
      </w:tr>
      <w:tr>
        <w:tc>
          <w:tcPr>
            <w:tcW w:type="dxa" w:w="8640"/>
          </w:tcPr>
          <w:p>
            <w:r>
              <w:t>پتو یک نفره</w:t>
            </w:r>
          </w:p>
        </w:tc>
      </w:tr>
      <w:tr>
        <w:tc>
          <w:tcPr>
            <w:tcW w:type="dxa" w:w="8640"/>
          </w:tcPr>
          <w:p>
            <w:r>
              <w:t xml:space="preserve">موس </w:t>
            </w:r>
          </w:p>
        </w:tc>
      </w:tr>
      <w:tr>
        <w:tc>
          <w:tcPr>
            <w:tcW w:type="dxa" w:w="8640"/>
          </w:tcPr>
          <w:p>
            <w:r>
              <w:t>تانکر اب</w:t>
            </w:r>
          </w:p>
        </w:tc>
      </w:tr>
      <w:tr>
        <w:tc>
          <w:tcPr>
            <w:tcW w:type="dxa" w:w="8640"/>
          </w:tcPr>
          <w:p>
            <w:r>
              <w:t>کولر ابی 7000</w:t>
            </w:r>
          </w:p>
        </w:tc>
      </w:tr>
      <w:tr>
        <w:tc>
          <w:tcPr>
            <w:tcW w:type="dxa" w:w="8640"/>
          </w:tcPr>
          <w:p>
            <w:r>
              <w:t>هارد دیسک</w:t>
            </w:r>
          </w:p>
        </w:tc>
      </w:tr>
      <w:tr>
        <w:tc>
          <w:tcPr>
            <w:tcW w:type="dxa" w:w="8640"/>
          </w:tcPr>
          <w:p>
            <w:r>
              <w:t>شورت زنانه نخی</w:t>
            </w:r>
          </w:p>
        </w:tc>
      </w:tr>
      <w:tr>
        <w:tc>
          <w:tcPr>
            <w:tcW w:type="dxa" w:w="8640"/>
          </w:tcPr>
          <w:p>
            <w:r>
              <w:t>پاور بانک شیائومی</w:t>
            </w:r>
          </w:p>
        </w:tc>
      </w:tr>
      <w:tr>
        <w:tc>
          <w:tcPr>
            <w:tcW w:type="dxa" w:w="8640"/>
          </w:tcPr>
          <w:p>
            <w:r>
              <w:t>دوچرخه سایز 16</w:t>
            </w:r>
          </w:p>
        </w:tc>
      </w:tr>
      <w:tr>
        <w:tc>
          <w:tcPr>
            <w:tcW w:type="dxa" w:w="8640"/>
          </w:tcPr>
          <w:p>
            <w:r>
              <w:t>samsung</w:t>
            </w:r>
          </w:p>
        </w:tc>
      </w:tr>
      <w:tr>
        <w:tc>
          <w:tcPr>
            <w:tcW w:type="dxa" w:w="8640"/>
          </w:tcPr>
          <w:p>
            <w:r>
              <w:t>دریچه کولر</w:t>
            </w:r>
          </w:p>
        </w:tc>
      </w:tr>
      <w:tr>
        <w:tc>
          <w:tcPr>
            <w:tcW w:type="dxa" w:w="8640"/>
          </w:tcPr>
          <w:p>
            <w:r>
              <w:t>ست لوازم تحریر</w:t>
            </w:r>
          </w:p>
        </w:tc>
      </w:tr>
      <w:tr>
        <w:tc>
          <w:tcPr>
            <w:tcW w:type="dxa" w:w="8640"/>
          </w:tcPr>
          <w:p>
            <w:r>
              <w:t>سرسیلندر 405</w:t>
            </w:r>
          </w:p>
        </w:tc>
      </w:tr>
      <w:tr>
        <w:tc>
          <w:tcPr>
            <w:tcW w:type="dxa" w:w="8640"/>
          </w:tcPr>
          <w:p>
            <w:r>
              <w:t>جلو مبلی</w:t>
            </w:r>
          </w:p>
        </w:tc>
      </w:tr>
      <w:tr>
        <w:tc>
          <w:tcPr>
            <w:tcW w:type="dxa" w:w="8640"/>
          </w:tcPr>
          <w:p>
            <w:r>
              <w:t>مانیتور ۲۰۶</w:t>
            </w:r>
          </w:p>
        </w:tc>
      </w:tr>
      <w:tr>
        <w:tc>
          <w:tcPr>
            <w:tcW w:type="dxa" w:w="8640"/>
          </w:tcPr>
          <w:p>
            <w:r>
              <w:t>اپلیدی</w:t>
            </w:r>
          </w:p>
        </w:tc>
      </w:tr>
      <w:tr>
        <w:tc>
          <w:tcPr>
            <w:tcW w:type="dxa" w:w="8640"/>
          </w:tcPr>
          <w:p>
            <w:r>
              <w:t xml:space="preserve">چرخ گوشت </w:t>
            </w:r>
          </w:p>
        </w:tc>
      </w:tr>
      <w:tr>
        <w:tc>
          <w:tcPr>
            <w:tcW w:type="dxa" w:w="8640"/>
          </w:tcPr>
          <w:p>
            <w:r>
              <w:t>موتور کوچک</w:t>
            </w:r>
          </w:p>
        </w:tc>
      </w:tr>
      <w:tr>
        <w:tc>
          <w:tcPr>
            <w:tcW w:type="dxa" w:w="8640"/>
          </w:tcPr>
          <w:p>
            <w:r>
              <w:t>سوزن انژکتور پراید</w:t>
            </w:r>
          </w:p>
        </w:tc>
      </w:tr>
      <w:tr>
        <w:tc>
          <w:tcPr>
            <w:tcW w:type="dxa" w:w="8640"/>
          </w:tcPr>
          <w:p>
            <w:r>
              <w:t>خرد کن بوش</w:t>
            </w:r>
          </w:p>
        </w:tc>
      </w:tr>
      <w:tr>
        <w:tc>
          <w:tcPr>
            <w:tcW w:type="dxa" w:w="8640"/>
          </w:tcPr>
          <w:p>
            <w:r>
              <w:t>مانتو محرمی</w:t>
            </w:r>
          </w:p>
        </w:tc>
      </w:tr>
      <w:tr>
        <w:tc>
          <w:tcPr>
            <w:tcW w:type="dxa" w:w="8640"/>
          </w:tcPr>
          <w:p>
            <w:r>
              <w:t>not 11 pro</w:t>
            </w:r>
          </w:p>
        </w:tc>
      </w:tr>
      <w:tr>
        <w:tc>
          <w:tcPr>
            <w:tcW w:type="dxa" w:w="8640"/>
          </w:tcPr>
          <w:p>
            <w:r>
              <w:t>هنگ درام ارشا</w:t>
            </w:r>
          </w:p>
        </w:tc>
      </w:tr>
      <w:tr>
        <w:tc>
          <w:tcPr>
            <w:tcW w:type="dxa" w:w="8640"/>
          </w:tcPr>
          <w:p>
            <w:r>
              <w:t>تونر لافارر</w:t>
            </w:r>
          </w:p>
        </w:tc>
      </w:tr>
      <w:tr>
        <w:tc>
          <w:tcPr>
            <w:tcW w:type="dxa" w:w="8640"/>
          </w:tcPr>
          <w:p>
            <w:r>
              <w:t>هیر ویت</w:t>
            </w:r>
          </w:p>
        </w:tc>
      </w:tr>
      <w:tr>
        <w:tc>
          <w:tcPr>
            <w:tcW w:type="dxa" w:w="8640"/>
          </w:tcPr>
          <w:p>
            <w:r>
              <w:t>شیر خشک اپتامیل</w:t>
            </w:r>
          </w:p>
        </w:tc>
      </w:tr>
      <w:tr>
        <w:tc>
          <w:tcPr>
            <w:tcW w:type="dxa" w:w="8640"/>
          </w:tcPr>
          <w:p>
            <w:r>
              <w:t>برج هیجان</w:t>
            </w:r>
          </w:p>
        </w:tc>
      </w:tr>
      <w:tr>
        <w:tc>
          <w:tcPr>
            <w:tcW w:type="dxa" w:w="8640"/>
          </w:tcPr>
          <w:p>
            <w:r>
              <w:t>تشک رویال</w:t>
            </w:r>
          </w:p>
        </w:tc>
      </w:tr>
      <w:tr>
        <w:tc>
          <w:tcPr>
            <w:tcW w:type="dxa" w:w="8640"/>
          </w:tcPr>
          <w:p>
            <w:r>
              <w:t>اسپیکر میکرولب</w:t>
            </w:r>
          </w:p>
        </w:tc>
      </w:tr>
      <w:tr>
        <w:tc>
          <w:tcPr>
            <w:tcW w:type="dxa" w:w="8640"/>
          </w:tcPr>
          <w:p>
            <w:r>
              <w:t>چراغ عقب</w:t>
            </w:r>
          </w:p>
        </w:tc>
      </w:tr>
      <w:tr>
        <w:tc>
          <w:tcPr>
            <w:tcW w:type="dxa" w:w="8640"/>
          </w:tcPr>
          <w:p>
            <w:r>
              <w:t>اسپری رنگ</w:t>
            </w:r>
          </w:p>
        </w:tc>
      </w:tr>
      <w:tr>
        <w:tc>
          <w:tcPr>
            <w:tcW w:type="dxa" w:w="8640"/>
          </w:tcPr>
          <w:p>
            <w:r>
              <w:t>ابمیوه گیری پاناسونیک</w:t>
            </w:r>
          </w:p>
        </w:tc>
      </w:tr>
      <w:tr>
        <w:tc>
          <w:tcPr>
            <w:tcW w:type="dxa" w:w="8640"/>
          </w:tcPr>
          <w:p>
            <w:r>
              <w:t>مژه ریسه ای</w:t>
            </w:r>
          </w:p>
        </w:tc>
      </w:tr>
      <w:tr>
        <w:tc>
          <w:tcPr>
            <w:tcW w:type="dxa" w:w="8640"/>
          </w:tcPr>
          <w:p>
            <w:r>
              <w:t>رژلب مایع</w:t>
            </w:r>
          </w:p>
        </w:tc>
      </w:tr>
      <w:tr>
        <w:tc>
          <w:tcPr>
            <w:tcW w:type="dxa" w:w="8640"/>
          </w:tcPr>
          <w:p>
            <w:r>
              <w:t>کرم پودر مک</w:t>
            </w:r>
          </w:p>
        </w:tc>
      </w:tr>
      <w:tr>
        <w:tc>
          <w:tcPr>
            <w:tcW w:type="dxa" w:w="8640"/>
          </w:tcPr>
          <w:p>
            <w:r>
              <w:t>جوجه کشی</w:t>
            </w:r>
          </w:p>
        </w:tc>
      </w:tr>
      <w:tr>
        <w:tc>
          <w:tcPr>
            <w:tcW w:type="dxa" w:w="8640"/>
          </w:tcPr>
          <w:p>
            <w:r>
              <w:t>لوسیون بدن</w:t>
            </w:r>
          </w:p>
        </w:tc>
      </w:tr>
      <w:tr>
        <w:tc>
          <w:tcPr>
            <w:tcW w:type="dxa" w:w="8640"/>
          </w:tcPr>
          <w:p>
            <w:r>
              <w:t>ابچکان</w:t>
            </w:r>
          </w:p>
        </w:tc>
      </w:tr>
      <w:tr>
        <w:tc>
          <w:tcPr>
            <w:tcW w:type="dxa" w:w="8640"/>
          </w:tcPr>
          <w:p>
            <w:r>
              <w:t>ابمیوه گیر</w:t>
            </w:r>
          </w:p>
        </w:tc>
      </w:tr>
      <w:tr>
        <w:tc>
          <w:tcPr>
            <w:tcW w:type="dxa" w:w="8640"/>
          </w:tcPr>
          <w:p>
            <w:r>
              <w:t>بالش طبی</w:t>
            </w:r>
          </w:p>
        </w:tc>
      </w:tr>
      <w:tr>
        <w:tc>
          <w:tcPr>
            <w:tcW w:type="dxa" w:w="8640"/>
          </w:tcPr>
          <w:p>
            <w:r>
              <w:t>فرتوکار</w:t>
            </w:r>
          </w:p>
        </w:tc>
      </w:tr>
      <w:tr>
        <w:tc>
          <w:tcPr>
            <w:tcW w:type="dxa" w:w="8640"/>
          </w:tcPr>
          <w:p>
            <w:r>
              <w:t>شیپور</w:t>
            </w:r>
          </w:p>
        </w:tc>
      </w:tr>
      <w:tr>
        <w:tc>
          <w:tcPr>
            <w:tcW w:type="dxa" w:w="8640"/>
          </w:tcPr>
          <w:p>
            <w:r>
              <w:t>نیم ست نقره</w:t>
            </w:r>
          </w:p>
        </w:tc>
      </w:tr>
      <w:tr>
        <w:tc>
          <w:tcPr>
            <w:tcW w:type="dxa" w:w="8640"/>
          </w:tcPr>
          <w:p>
            <w:r>
              <w:t>سرم مو</w:t>
            </w:r>
          </w:p>
        </w:tc>
      </w:tr>
      <w:tr>
        <w:tc>
          <w:tcPr>
            <w:tcW w:type="dxa" w:w="8640"/>
          </w:tcPr>
          <w:p>
            <w:r>
              <w:t>گوشیa52</w:t>
            </w:r>
          </w:p>
        </w:tc>
      </w:tr>
      <w:tr>
        <w:tc>
          <w:tcPr>
            <w:tcW w:type="dxa" w:w="8640"/>
          </w:tcPr>
          <w:p>
            <w:r>
              <w:t>گوشی سامسونگ s22</w:t>
            </w:r>
          </w:p>
        </w:tc>
      </w:tr>
      <w:tr>
        <w:tc>
          <w:tcPr>
            <w:tcW w:type="dxa" w:w="8640"/>
          </w:tcPr>
          <w:p>
            <w:r>
              <w:t>شامپو فولیکا</w:t>
            </w:r>
          </w:p>
        </w:tc>
      </w:tr>
      <w:tr>
        <w:tc>
          <w:tcPr>
            <w:tcW w:type="dxa" w:w="8640"/>
          </w:tcPr>
          <w:p>
            <w:r>
              <w:t>سرویس پلاستیک لیمون</w:t>
            </w:r>
          </w:p>
        </w:tc>
      </w:tr>
      <w:tr>
        <w:tc>
          <w:tcPr>
            <w:tcW w:type="dxa" w:w="8640"/>
          </w:tcPr>
          <w:p>
            <w:r>
              <w:t xml:space="preserve">لوازم التحریر </w:t>
            </w:r>
          </w:p>
        </w:tc>
      </w:tr>
      <w:tr>
        <w:tc>
          <w:tcPr>
            <w:tcW w:type="dxa" w:w="8640"/>
          </w:tcPr>
          <w:p>
            <w:r>
              <w:t>شلوار شش جیب مردانه</w:t>
            </w:r>
          </w:p>
        </w:tc>
      </w:tr>
      <w:tr>
        <w:tc>
          <w:tcPr>
            <w:tcW w:type="dxa" w:w="8640"/>
          </w:tcPr>
          <w:p>
            <w:r>
              <w:t>بوتاکس مصپورت</w:t>
            </w:r>
          </w:p>
        </w:tc>
      </w:tr>
      <w:tr>
        <w:tc>
          <w:tcPr>
            <w:tcW w:type="dxa" w:w="8640"/>
          </w:tcPr>
          <w:p>
            <w:r>
              <w:t>پرده زبرا اشپزخانه</w:t>
            </w:r>
          </w:p>
        </w:tc>
      </w:tr>
      <w:tr>
        <w:tc>
          <w:tcPr>
            <w:tcW w:type="dxa" w:w="8640"/>
          </w:tcPr>
          <w:p>
            <w:r>
              <w:t>بامبو</w:t>
            </w:r>
          </w:p>
        </w:tc>
      </w:tr>
      <w:tr>
        <w:tc>
          <w:tcPr>
            <w:tcW w:type="dxa" w:w="8640"/>
          </w:tcPr>
          <w:p>
            <w:r>
              <w:t>شیرالات شودر</w:t>
            </w:r>
          </w:p>
        </w:tc>
      </w:tr>
      <w:tr>
        <w:tc>
          <w:tcPr>
            <w:tcW w:type="dxa" w:w="8640"/>
          </w:tcPr>
          <w:p>
            <w:r>
              <w:t>گوشیa03</w:t>
            </w:r>
          </w:p>
        </w:tc>
      </w:tr>
      <w:tr>
        <w:tc>
          <w:tcPr>
            <w:tcW w:type="dxa" w:w="8640"/>
          </w:tcPr>
          <w:p>
            <w:r>
              <w:t>کیف چرم مردانه</w:t>
            </w:r>
          </w:p>
        </w:tc>
      </w:tr>
      <w:tr>
        <w:tc>
          <w:tcPr>
            <w:tcW w:type="dxa" w:w="8640"/>
          </w:tcPr>
          <w:p>
            <w:r>
              <w:t>Poco m4</w:t>
            </w:r>
          </w:p>
        </w:tc>
      </w:tr>
      <w:tr>
        <w:tc>
          <w:tcPr>
            <w:tcW w:type="dxa" w:w="8640"/>
          </w:tcPr>
          <w:p>
            <w:r>
              <w:t>پک لوازم ارایشی</w:t>
            </w:r>
          </w:p>
        </w:tc>
      </w:tr>
      <w:tr>
        <w:tc>
          <w:tcPr>
            <w:tcW w:type="dxa" w:w="8640"/>
          </w:tcPr>
          <w:p>
            <w:r>
              <w:t>گاتیو</w:t>
            </w:r>
          </w:p>
        </w:tc>
      </w:tr>
      <w:tr>
        <w:tc>
          <w:tcPr>
            <w:tcW w:type="dxa" w:w="8640"/>
          </w:tcPr>
          <w:p>
            <w:r>
              <w:t>2060 super</w:t>
            </w:r>
          </w:p>
        </w:tc>
      </w:tr>
      <w:tr>
        <w:tc>
          <w:tcPr>
            <w:tcW w:type="dxa" w:w="8640"/>
          </w:tcPr>
          <w:p>
            <w:r>
              <w:t>بی سیم اسباب بازی</w:t>
            </w:r>
          </w:p>
        </w:tc>
      </w:tr>
      <w:tr>
        <w:tc>
          <w:tcPr>
            <w:tcW w:type="dxa" w:w="8640"/>
          </w:tcPr>
          <w:p>
            <w:r>
              <w:t>a03core</w:t>
            </w:r>
          </w:p>
        </w:tc>
      </w:tr>
      <w:tr>
        <w:tc>
          <w:tcPr>
            <w:tcW w:type="dxa" w:w="8640"/>
          </w:tcPr>
          <w:p>
            <w:r>
              <w:t>دوربین عکاسی حرفه ای</w:t>
            </w:r>
          </w:p>
        </w:tc>
      </w:tr>
      <w:tr>
        <w:tc>
          <w:tcPr>
            <w:tcW w:type="dxa" w:w="8640"/>
          </w:tcPr>
          <w:p>
            <w:r>
              <w:t>honor 50 lite</w:t>
            </w:r>
          </w:p>
        </w:tc>
      </w:tr>
      <w:tr>
        <w:tc>
          <w:tcPr>
            <w:tcW w:type="dxa" w:w="8640"/>
          </w:tcPr>
          <w:p>
            <w:r>
              <w:t>شلوار ورزشی</w:t>
            </w:r>
          </w:p>
        </w:tc>
      </w:tr>
      <w:tr>
        <w:tc>
          <w:tcPr>
            <w:tcW w:type="dxa" w:w="8640"/>
          </w:tcPr>
          <w:p>
            <w:r>
              <w:t>کفپوش سه بعدی</w:t>
            </w:r>
          </w:p>
        </w:tc>
      </w:tr>
      <w:tr>
        <w:tc>
          <w:tcPr>
            <w:tcW w:type="dxa" w:w="8640"/>
          </w:tcPr>
          <w:p>
            <w:r>
              <w:t>t11</w:t>
            </w:r>
          </w:p>
        </w:tc>
      </w:tr>
      <w:tr>
        <w:tc>
          <w:tcPr>
            <w:tcW w:type="dxa" w:w="8640"/>
          </w:tcPr>
          <w:p>
            <w:r>
              <w:t>منقل مسافرتی</w:t>
            </w:r>
          </w:p>
        </w:tc>
      </w:tr>
      <w:tr>
        <w:tc>
          <w:tcPr>
            <w:tcW w:type="dxa" w:w="8640"/>
          </w:tcPr>
          <w:p>
            <w:r>
              <w:t>ساعت مچی پسرانه</w:t>
            </w:r>
          </w:p>
        </w:tc>
      </w:tr>
      <w:tr>
        <w:tc>
          <w:tcPr>
            <w:tcW w:type="dxa" w:w="8640"/>
          </w:tcPr>
          <w:p>
            <w:r>
              <w:t>مانستر</w:t>
            </w:r>
          </w:p>
        </w:tc>
      </w:tr>
      <w:tr>
        <w:tc>
          <w:tcPr>
            <w:tcW w:type="dxa" w:w="8640"/>
          </w:tcPr>
          <w:p>
            <w:r>
              <w:t>کاسیو</w:t>
            </w:r>
          </w:p>
        </w:tc>
      </w:tr>
      <w:tr>
        <w:tc>
          <w:tcPr>
            <w:tcW w:type="dxa" w:w="8640"/>
          </w:tcPr>
          <w:p>
            <w:r>
              <w:t>کفش اسکیچرز</w:t>
            </w:r>
          </w:p>
        </w:tc>
      </w:tr>
      <w:tr>
        <w:tc>
          <w:tcPr>
            <w:tcW w:type="dxa" w:w="8640"/>
          </w:tcPr>
          <w:p>
            <w:r>
              <w:t>پلوس پراید</w:t>
            </w:r>
          </w:p>
        </w:tc>
      </w:tr>
      <w:tr>
        <w:tc>
          <w:tcPr>
            <w:tcW w:type="dxa" w:w="8640"/>
          </w:tcPr>
          <w:p>
            <w:r>
              <w:t>کیف مدرسه بچه گانه</w:t>
            </w:r>
          </w:p>
        </w:tc>
      </w:tr>
      <w:tr>
        <w:tc>
          <w:tcPr>
            <w:tcW w:type="dxa" w:w="8640"/>
          </w:tcPr>
          <w:p>
            <w:r>
              <w:t>چوب بیلیارد</w:t>
            </w:r>
          </w:p>
        </w:tc>
      </w:tr>
      <w:tr>
        <w:tc>
          <w:tcPr>
            <w:tcW w:type="dxa" w:w="8640"/>
          </w:tcPr>
          <w:p>
            <w:r>
              <w:t>buds 2 pro</w:t>
            </w:r>
          </w:p>
        </w:tc>
      </w:tr>
      <w:tr>
        <w:tc>
          <w:tcPr>
            <w:tcW w:type="dxa" w:w="8640"/>
          </w:tcPr>
          <w:p>
            <w:r>
              <w:t>خاویار</w:t>
            </w:r>
          </w:p>
        </w:tc>
      </w:tr>
      <w:tr>
        <w:tc>
          <w:tcPr>
            <w:tcW w:type="dxa" w:w="8640"/>
          </w:tcPr>
          <w:p>
            <w:r>
              <w:t>گوشی a11 سامسونگ</w:t>
            </w:r>
          </w:p>
        </w:tc>
      </w:tr>
      <w:tr>
        <w:tc>
          <w:tcPr>
            <w:tcW w:type="dxa" w:w="8640"/>
          </w:tcPr>
          <w:p>
            <w:r>
              <w:t>کویر موتور</w:t>
            </w:r>
          </w:p>
        </w:tc>
      </w:tr>
      <w:tr>
        <w:tc>
          <w:tcPr>
            <w:tcW w:type="dxa" w:w="8640"/>
          </w:tcPr>
          <w:p>
            <w:r>
              <w:t>سگ واقعی</w:t>
            </w:r>
          </w:p>
        </w:tc>
      </w:tr>
      <w:tr>
        <w:tc>
          <w:tcPr>
            <w:tcW w:type="dxa" w:w="8640"/>
          </w:tcPr>
          <w:p>
            <w:r>
              <w:t>چرخ خیاطی برادر</w:t>
            </w:r>
          </w:p>
        </w:tc>
      </w:tr>
      <w:tr>
        <w:tc>
          <w:tcPr>
            <w:tcW w:type="dxa" w:w="8640"/>
          </w:tcPr>
          <w:p>
            <w:r>
              <w:t>لپ تاب لنوو</w:t>
            </w:r>
          </w:p>
        </w:tc>
      </w:tr>
      <w:tr>
        <w:tc>
          <w:tcPr>
            <w:tcW w:type="dxa" w:w="8640"/>
          </w:tcPr>
          <w:p>
            <w:r>
              <w:t>دینام دوچرخه</w:t>
            </w:r>
          </w:p>
        </w:tc>
      </w:tr>
      <w:tr>
        <w:tc>
          <w:tcPr>
            <w:tcW w:type="dxa" w:w="8640"/>
          </w:tcPr>
          <w:p>
            <w:r>
              <w:t>چای ساز تفال</w:t>
            </w:r>
          </w:p>
        </w:tc>
      </w:tr>
      <w:tr>
        <w:tc>
          <w:tcPr>
            <w:tcW w:type="dxa" w:w="8640"/>
          </w:tcPr>
          <w:p>
            <w:r>
              <w:t>لباس عروس بچه گانه</w:t>
            </w:r>
          </w:p>
        </w:tc>
      </w:tr>
      <w:tr>
        <w:tc>
          <w:tcPr>
            <w:tcW w:type="dxa" w:w="8640"/>
          </w:tcPr>
          <w:p>
            <w:r>
              <w:t xml:space="preserve">صندلی گیمینگ </w:t>
            </w:r>
          </w:p>
        </w:tc>
      </w:tr>
      <w:tr>
        <w:tc>
          <w:tcPr>
            <w:tcW w:type="dxa" w:w="8640"/>
          </w:tcPr>
          <w:p>
            <w:r>
              <w:t>طی چرخشی</w:t>
            </w:r>
          </w:p>
        </w:tc>
      </w:tr>
      <w:tr>
        <w:tc>
          <w:tcPr>
            <w:tcW w:type="dxa" w:w="8640"/>
          </w:tcPr>
          <w:p>
            <w:r>
              <w:t>کافی میت</w:t>
            </w:r>
          </w:p>
        </w:tc>
      </w:tr>
      <w:tr>
        <w:tc>
          <w:tcPr>
            <w:tcW w:type="dxa" w:w="8640"/>
          </w:tcPr>
          <w:p>
            <w:r>
              <w:t>ال جی</w:t>
            </w:r>
          </w:p>
        </w:tc>
      </w:tr>
      <w:tr>
        <w:tc>
          <w:tcPr>
            <w:tcW w:type="dxa" w:w="8640"/>
          </w:tcPr>
          <w:p>
            <w:r>
              <w:t>گلدان شیشه</w:t>
            </w:r>
          </w:p>
        </w:tc>
      </w:tr>
      <w:tr>
        <w:tc>
          <w:tcPr>
            <w:tcW w:type="dxa" w:w="8640"/>
          </w:tcPr>
          <w:p>
            <w:r>
              <w:t>کالسکه بچه</w:t>
            </w:r>
          </w:p>
        </w:tc>
      </w:tr>
      <w:tr>
        <w:tc>
          <w:tcPr>
            <w:tcW w:type="dxa" w:w="8640"/>
          </w:tcPr>
          <w:p>
            <w:r>
              <w:t>پمپ اب نیم اسب</w:t>
            </w:r>
          </w:p>
        </w:tc>
      </w:tr>
      <w:tr>
        <w:tc>
          <w:tcPr>
            <w:tcW w:type="dxa" w:w="8640"/>
          </w:tcPr>
          <w:p>
            <w:r>
              <w:t>جا عودی</w:t>
            </w:r>
          </w:p>
        </w:tc>
      </w:tr>
      <w:tr>
        <w:tc>
          <w:tcPr>
            <w:tcW w:type="dxa" w:w="8640"/>
          </w:tcPr>
          <w:p>
            <w:r>
              <w:t xml:space="preserve">روغن </w:t>
            </w:r>
          </w:p>
        </w:tc>
      </w:tr>
      <w:tr>
        <w:tc>
          <w:tcPr>
            <w:tcW w:type="dxa" w:w="8640"/>
          </w:tcPr>
          <w:p>
            <w:r>
              <w:t>مبایل سامسونگ</w:t>
            </w:r>
          </w:p>
        </w:tc>
      </w:tr>
      <w:tr>
        <w:tc>
          <w:tcPr>
            <w:tcW w:type="dxa" w:w="8640"/>
          </w:tcPr>
          <w:p>
            <w:r>
              <w:t>a23 128</w:t>
            </w:r>
          </w:p>
        </w:tc>
      </w:tr>
      <w:tr>
        <w:tc>
          <w:tcPr>
            <w:tcW w:type="dxa" w:w="8640"/>
          </w:tcPr>
          <w:p>
            <w:r>
              <w:t>قاب تبلت سامسونگ</w:t>
            </w:r>
          </w:p>
        </w:tc>
      </w:tr>
      <w:tr>
        <w:tc>
          <w:tcPr>
            <w:tcW w:type="dxa" w:w="8640"/>
          </w:tcPr>
          <w:p>
            <w:r>
              <w:t xml:space="preserve">بازی فکری </w:t>
            </w:r>
          </w:p>
        </w:tc>
      </w:tr>
      <w:tr>
        <w:tc>
          <w:tcPr>
            <w:tcW w:type="dxa" w:w="8640"/>
          </w:tcPr>
          <w:p>
            <w:r>
              <w:t>کلت ساچمه ای</w:t>
            </w:r>
          </w:p>
        </w:tc>
      </w:tr>
      <w:tr>
        <w:tc>
          <w:tcPr>
            <w:tcW w:type="dxa" w:w="8640"/>
          </w:tcPr>
          <w:p>
            <w:r>
              <w:t>کارواش هیوندای</w:t>
            </w:r>
          </w:p>
        </w:tc>
      </w:tr>
      <w:tr>
        <w:tc>
          <w:tcPr>
            <w:tcW w:type="dxa" w:w="8640"/>
          </w:tcPr>
          <w:p>
            <w:r>
              <w:t>iphone 8 plus</w:t>
            </w:r>
          </w:p>
        </w:tc>
      </w:tr>
      <w:tr>
        <w:tc>
          <w:tcPr>
            <w:tcW w:type="dxa" w:w="8640"/>
          </w:tcPr>
          <w:p>
            <w:r>
              <w:t>لاستیک 14</w:t>
            </w:r>
          </w:p>
        </w:tc>
      </w:tr>
      <w:tr>
        <w:tc>
          <w:tcPr>
            <w:tcW w:type="dxa" w:w="8640"/>
          </w:tcPr>
          <w:p>
            <w:r>
              <w:t>ضد آفتاب</w:t>
            </w:r>
          </w:p>
        </w:tc>
      </w:tr>
      <w:tr>
        <w:tc>
          <w:tcPr>
            <w:tcW w:type="dxa" w:w="8640"/>
          </w:tcPr>
          <w:p>
            <w:r>
              <w:t>s 22 ultra</w:t>
            </w:r>
          </w:p>
        </w:tc>
      </w:tr>
      <w:tr>
        <w:tc>
          <w:tcPr>
            <w:tcW w:type="dxa" w:w="8640"/>
          </w:tcPr>
          <w:p>
            <w:r>
              <w:t>گوشیa11</w:t>
            </w:r>
          </w:p>
        </w:tc>
      </w:tr>
      <w:tr>
        <w:tc>
          <w:tcPr>
            <w:tcW w:type="dxa" w:w="8640"/>
          </w:tcPr>
          <w:p>
            <w:r>
              <w:t>ژنراتور</w:t>
            </w:r>
          </w:p>
        </w:tc>
      </w:tr>
      <w:tr>
        <w:tc>
          <w:tcPr>
            <w:tcW w:type="dxa" w:w="8640"/>
          </w:tcPr>
          <w:p>
            <w:r>
              <w:t>آیفون۱۱</w:t>
            </w:r>
          </w:p>
        </w:tc>
      </w:tr>
      <w:tr>
        <w:tc>
          <w:tcPr>
            <w:tcW w:type="dxa" w:w="8640"/>
          </w:tcPr>
          <w:p>
            <w:r>
              <w:t>ایرپاد لنوو</w:t>
            </w:r>
          </w:p>
        </w:tc>
      </w:tr>
      <w:tr>
        <w:tc>
          <w:tcPr>
            <w:tcW w:type="dxa" w:w="8640"/>
          </w:tcPr>
          <w:p>
            <w:r>
              <w:t>گلدان فلزی</w:t>
            </w:r>
          </w:p>
        </w:tc>
      </w:tr>
      <w:tr>
        <w:tc>
          <w:tcPr>
            <w:tcW w:type="dxa" w:w="8640"/>
          </w:tcPr>
          <w:p>
            <w:r>
              <w:t>دلار امریکا</w:t>
            </w:r>
          </w:p>
        </w:tc>
      </w:tr>
      <w:tr>
        <w:tc>
          <w:tcPr>
            <w:tcW w:type="dxa" w:w="8640"/>
          </w:tcPr>
          <w:p>
            <w:r>
              <w:t>لیزر پوینتر</w:t>
            </w:r>
          </w:p>
        </w:tc>
      </w:tr>
      <w:tr>
        <w:tc>
          <w:tcPr>
            <w:tcW w:type="dxa" w:w="8640"/>
          </w:tcPr>
          <w:p>
            <w:r>
              <w:t>xiaomi</w:t>
            </w:r>
          </w:p>
        </w:tc>
      </w:tr>
      <w:tr>
        <w:tc>
          <w:tcPr>
            <w:tcW w:type="dxa" w:w="8640"/>
          </w:tcPr>
          <w:p>
            <w:r>
              <w:t>redmi note 9</w:t>
            </w:r>
          </w:p>
        </w:tc>
      </w:tr>
      <w:tr>
        <w:tc>
          <w:tcPr>
            <w:tcW w:type="dxa" w:w="8640"/>
          </w:tcPr>
          <w:p>
            <w:r>
              <w:t>کیسه آب گرم</w:t>
            </w:r>
          </w:p>
        </w:tc>
      </w:tr>
      <w:tr>
        <w:tc>
          <w:tcPr>
            <w:tcW w:type="dxa" w:w="8640"/>
          </w:tcPr>
          <w:p>
            <w:r>
              <w:t>جارو</w:t>
            </w:r>
          </w:p>
        </w:tc>
      </w:tr>
      <w:tr>
        <w:tc>
          <w:tcPr>
            <w:tcW w:type="dxa" w:w="8640"/>
          </w:tcPr>
          <w:p>
            <w:r>
              <w:t>اویز گوشی</w:t>
            </w:r>
          </w:p>
        </w:tc>
      </w:tr>
      <w:tr>
        <w:tc>
          <w:tcPr>
            <w:tcW w:type="dxa" w:w="8640"/>
          </w:tcPr>
          <w:p>
            <w:r>
              <w:t>گوشت کوب برقی بوش</w:t>
            </w:r>
          </w:p>
        </w:tc>
      </w:tr>
      <w:tr>
        <w:tc>
          <w:tcPr>
            <w:tcW w:type="dxa" w:w="8640"/>
          </w:tcPr>
          <w:p>
            <w:r>
              <w:t>ماشین ظرف شویی</w:t>
            </w:r>
          </w:p>
        </w:tc>
      </w:tr>
      <w:tr>
        <w:tc>
          <w:tcPr>
            <w:tcW w:type="dxa" w:w="8640"/>
          </w:tcPr>
          <w:p>
            <w:r>
              <w:t>جارو برقی پاناسونیک</w:t>
            </w:r>
          </w:p>
        </w:tc>
      </w:tr>
      <w:tr>
        <w:tc>
          <w:tcPr>
            <w:tcW w:type="dxa" w:w="8640"/>
          </w:tcPr>
          <w:p>
            <w:r>
              <w:t>تخت خواب نوجوان</w:t>
            </w:r>
          </w:p>
        </w:tc>
      </w:tr>
      <w:tr>
        <w:tc>
          <w:tcPr>
            <w:tcW w:type="dxa" w:w="8640"/>
          </w:tcPr>
          <w:p>
            <w:r>
              <w:t>شکم بند لاغری</w:t>
            </w:r>
          </w:p>
        </w:tc>
      </w:tr>
      <w:tr>
        <w:tc>
          <w:tcPr>
            <w:tcW w:type="dxa" w:w="8640"/>
          </w:tcPr>
          <w:p>
            <w:r>
              <w:t>اره مویی</w:t>
            </w:r>
          </w:p>
        </w:tc>
      </w:tr>
      <w:tr>
        <w:tc>
          <w:tcPr>
            <w:tcW w:type="dxa" w:w="8640"/>
          </w:tcPr>
          <w:p>
            <w:r>
              <w:t>موتر سیکلت</w:t>
            </w:r>
          </w:p>
        </w:tc>
      </w:tr>
      <w:tr>
        <w:tc>
          <w:tcPr>
            <w:tcW w:type="dxa" w:w="8640"/>
          </w:tcPr>
          <w:p>
            <w:r>
              <w:t>دستگاه تصفیه اب</w:t>
            </w:r>
          </w:p>
        </w:tc>
      </w:tr>
      <w:tr>
        <w:tc>
          <w:tcPr>
            <w:tcW w:type="dxa" w:w="8640"/>
          </w:tcPr>
          <w:p>
            <w:r>
              <w:t>گیفت کارت پلی استیشن</w:t>
            </w:r>
          </w:p>
        </w:tc>
      </w:tr>
      <w:tr>
        <w:tc>
          <w:tcPr>
            <w:tcW w:type="dxa" w:w="8640"/>
          </w:tcPr>
          <w:p>
            <w:r>
              <w:t>در</w:t>
            </w:r>
          </w:p>
        </w:tc>
      </w:tr>
      <w:tr>
        <w:tc>
          <w:tcPr>
            <w:tcW w:type="dxa" w:w="8640"/>
          </w:tcPr>
          <w:p>
            <w:r>
              <w:t>عروسک سخنگو</w:t>
            </w:r>
          </w:p>
        </w:tc>
      </w:tr>
      <w:tr>
        <w:tc>
          <w:tcPr>
            <w:tcW w:type="dxa" w:w="8640"/>
          </w:tcPr>
          <w:p>
            <w:r>
              <w:t>گوشواره میخی</w:t>
            </w:r>
          </w:p>
        </w:tc>
      </w:tr>
      <w:tr>
        <w:tc>
          <w:tcPr>
            <w:tcW w:type="dxa" w:w="8640"/>
          </w:tcPr>
          <w:p>
            <w:r>
              <w:t>پوکو ام تری</w:t>
            </w:r>
          </w:p>
        </w:tc>
      </w:tr>
      <w:tr>
        <w:tc>
          <w:tcPr>
            <w:tcW w:type="dxa" w:w="8640"/>
          </w:tcPr>
          <w:p>
            <w:r>
              <w:t xml:space="preserve">برنج </w:t>
            </w:r>
          </w:p>
        </w:tc>
      </w:tr>
      <w:tr>
        <w:tc>
          <w:tcPr>
            <w:tcW w:type="dxa" w:w="8640"/>
          </w:tcPr>
          <w:p>
            <w:r>
              <w:t>کفش زنانه راحتی</w:t>
            </w:r>
          </w:p>
        </w:tc>
      </w:tr>
      <w:tr>
        <w:tc>
          <w:tcPr>
            <w:tcW w:type="dxa" w:w="8640"/>
          </w:tcPr>
          <w:p>
            <w:r>
              <w:t>چای ماسالا</w:t>
            </w:r>
          </w:p>
        </w:tc>
      </w:tr>
      <w:tr>
        <w:tc>
          <w:tcPr>
            <w:tcW w:type="dxa" w:w="8640"/>
          </w:tcPr>
          <w:p>
            <w:r>
              <w:t xml:space="preserve">ساعت زنانه </w:t>
            </w:r>
          </w:p>
        </w:tc>
      </w:tr>
      <w:tr>
        <w:tc>
          <w:tcPr>
            <w:tcW w:type="dxa" w:w="8640"/>
          </w:tcPr>
          <w:p>
            <w:r>
              <w:t>قالب شمع</w:t>
            </w:r>
          </w:p>
        </w:tc>
      </w:tr>
      <w:tr>
        <w:tc>
          <w:tcPr>
            <w:tcW w:type="dxa" w:w="8640"/>
          </w:tcPr>
          <w:p>
            <w:r>
              <w:t>فرفر</w:t>
            </w:r>
          </w:p>
        </w:tc>
      </w:tr>
      <w:tr>
        <w:tc>
          <w:tcPr>
            <w:tcW w:type="dxa" w:w="8640"/>
          </w:tcPr>
          <w:p>
            <w:r>
              <w:t>سیروپ</w:t>
            </w:r>
          </w:p>
        </w:tc>
      </w:tr>
      <w:tr>
        <w:tc>
          <w:tcPr>
            <w:tcW w:type="dxa" w:w="8640"/>
          </w:tcPr>
          <w:p>
            <w:r>
              <w:t>نمد</w:t>
            </w:r>
          </w:p>
        </w:tc>
      </w:tr>
      <w:tr>
        <w:tc>
          <w:tcPr>
            <w:tcW w:type="dxa" w:w="8640"/>
          </w:tcPr>
          <w:p>
            <w:r>
              <w:t>گیم پس</w:t>
            </w:r>
          </w:p>
        </w:tc>
      </w:tr>
      <w:tr>
        <w:tc>
          <w:tcPr>
            <w:tcW w:type="dxa" w:w="8640"/>
          </w:tcPr>
          <w:p>
            <w:r>
              <w:t>سینک ظرفشویی روکار</w:t>
            </w:r>
          </w:p>
        </w:tc>
      </w:tr>
      <w:tr>
        <w:tc>
          <w:tcPr>
            <w:tcW w:type="dxa" w:w="8640"/>
          </w:tcPr>
          <w:p>
            <w:r>
              <w:t>استند گلدان چوبی</w:t>
            </w:r>
          </w:p>
        </w:tc>
      </w:tr>
      <w:tr>
        <w:tc>
          <w:tcPr>
            <w:tcW w:type="dxa" w:w="8640"/>
          </w:tcPr>
          <w:p>
            <w:r>
              <w:t>گلیم اشپزخانه</w:t>
            </w:r>
          </w:p>
        </w:tc>
      </w:tr>
      <w:tr>
        <w:tc>
          <w:tcPr>
            <w:tcW w:type="dxa" w:w="8640"/>
          </w:tcPr>
          <w:p>
            <w:r>
              <w:t>لب تاپ hp</w:t>
            </w:r>
          </w:p>
        </w:tc>
      </w:tr>
      <w:tr>
        <w:tc>
          <w:tcPr>
            <w:tcW w:type="dxa" w:w="8640"/>
          </w:tcPr>
          <w:p>
            <w:r>
              <w:t>کارد و چنگال</w:t>
            </w:r>
          </w:p>
        </w:tc>
      </w:tr>
      <w:tr>
        <w:tc>
          <w:tcPr>
            <w:tcW w:type="dxa" w:w="8640"/>
          </w:tcPr>
          <w:p>
            <w:r>
              <w:t>نوا 149</w:t>
            </w:r>
          </w:p>
        </w:tc>
      </w:tr>
      <w:tr>
        <w:tc>
          <w:tcPr>
            <w:tcW w:type="dxa" w:w="8640"/>
          </w:tcPr>
          <w:p>
            <w:r>
              <w:t>کوله پشتی گابل</w:t>
            </w:r>
          </w:p>
        </w:tc>
      </w:tr>
      <w:tr>
        <w:tc>
          <w:tcPr>
            <w:tcW w:type="dxa" w:w="8640"/>
          </w:tcPr>
          <w:p>
            <w:r>
              <w:t>عینک مردانه</w:t>
            </w:r>
          </w:p>
        </w:tc>
      </w:tr>
      <w:tr>
        <w:tc>
          <w:tcPr>
            <w:tcW w:type="dxa" w:w="8640"/>
          </w:tcPr>
          <w:p>
            <w:r>
              <w:t>Iphone 13 pro</w:t>
            </w:r>
          </w:p>
        </w:tc>
      </w:tr>
      <w:tr>
        <w:tc>
          <w:tcPr>
            <w:tcW w:type="dxa" w:w="8640"/>
          </w:tcPr>
          <w:p>
            <w:r>
              <w:t>شمع سوزنی</w:t>
            </w:r>
          </w:p>
        </w:tc>
      </w:tr>
      <w:tr>
        <w:tc>
          <w:tcPr>
            <w:tcW w:type="dxa" w:w="8640"/>
          </w:tcPr>
          <w:p>
            <w:r>
              <w:t>تاتو</w:t>
            </w:r>
          </w:p>
        </w:tc>
      </w:tr>
      <w:tr>
        <w:tc>
          <w:tcPr>
            <w:tcW w:type="dxa" w:w="8640"/>
          </w:tcPr>
          <w:p>
            <w:r>
              <w:t>دوچرخه کراس</w:t>
            </w:r>
          </w:p>
        </w:tc>
      </w:tr>
      <w:tr>
        <w:tc>
          <w:tcPr>
            <w:tcW w:type="dxa" w:w="8640"/>
          </w:tcPr>
          <w:p>
            <w:r>
              <w:t>تبلت سامسونگ a7</w:t>
            </w:r>
          </w:p>
        </w:tc>
      </w:tr>
      <w:tr>
        <w:tc>
          <w:tcPr>
            <w:tcW w:type="dxa" w:w="8640"/>
          </w:tcPr>
          <w:p>
            <w:r>
              <w:t>عینک ریبن</w:t>
            </w:r>
          </w:p>
        </w:tc>
      </w:tr>
      <w:tr>
        <w:tc>
          <w:tcPr>
            <w:tcW w:type="dxa" w:w="8640"/>
          </w:tcPr>
          <w:p>
            <w:r>
              <w:t>ظرفشویی دوو</w:t>
            </w:r>
          </w:p>
        </w:tc>
      </w:tr>
      <w:tr>
        <w:tc>
          <w:tcPr>
            <w:tcW w:type="dxa" w:w="8640"/>
          </w:tcPr>
          <w:p>
            <w:r>
              <w:t>حوله حمام</w:t>
            </w:r>
          </w:p>
        </w:tc>
      </w:tr>
      <w:tr>
        <w:tc>
          <w:tcPr>
            <w:tcW w:type="dxa" w:w="8640"/>
          </w:tcPr>
          <w:p>
            <w:r>
              <w:t>گوشی یک میلیونی</w:t>
            </w:r>
          </w:p>
        </w:tc>
      </w:tr>
      <w:tr>
        <w:tc>
          <w:tcPr>
            <w:tcW w:type="dxa" w:w="8640"/>
          </w:tcPr>
          <w:p>
            <w:r>
              <w:t>پژو 206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