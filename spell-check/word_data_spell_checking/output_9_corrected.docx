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FD41BF">
        <w:tc>
          <w:tcPr>
            <w:tcW w:w="8640" w:type="dxa"/>
          </w:tcPr>
          <w:p w:rsidR="00FD41BF" w:rsidRDefault="00000000">
            <w:r>
              <w:t>count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هارد</w:t>
            </w:r>
            <w:proofErr w:type="spellEnd"/>
            <w:r>
              <w:t xml:space="preserve"> </w:t>
            </w:r>
            <w:proofErr w:type="spellStart"/>
            <w:r>
              <w:t>ssd</w:t>
            </w:r>
            <w:proofErr w:type="spellEnd"/>
            <w:r>
              <w:t xml:space="preserve"> </w:t>
            </w:r>
            <w:proofErr w:type="spellStart"/>
            <w:r>
              <w:t>لپ</w:t>
            </w:r>
            <w:r w:rsidR="00300C05">
              <w:rPr>
                <w:rFonts w:hint="cs"/>
              </w:rPr>
              <w:t>‌</w:t>
            </w:r>
            <w:r>
              <w:t>تاپ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اسپرسو ساز نوا 149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تیشرت دخترانه نوجوان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Poco x4 gt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اسپیکر زیلوت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کولر ماشین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قمقمه</w:t>
            </w:r>
            <w:proofErr w:type="spellEnd"/>
            <w:r>
              <w:t xml:space="preserve"> </w:t>
            </w:r>
            <w:r w:rsidR="00300C05">
              <w:rPr>
                <w:rFonts w:hint="cs"/>
                <w:rtl/>
              </w:rPr>
              <w:t>آ</w:t>
            </w:r>
            <w:r>
              <w:t xml:space="preserve">ب </w:t>
            </w:r>
            <w:proofErr w:type="spellStart"/>
            <w:r>
              <w:t>ورزشی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300C05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کواریوم</w:t>
            </w:r>
            <w:proofErr w:type="spellEnd"/>
            <w:r w:rsidR="00000000">
              <w:t xml:space="preserve"> </w:t>
            </w:r>
            <w:proofErr w:type="spellStart"/>
            <w:r w:rsidR="00000000">
              <w:t>دلسا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جا</w:t>
            </w:r>
            <w:proofErr w:type="spellEnd"/>
            <w:r w:rsidR="00300C05">
              <w:t xml:space="preserve"> </w:t>
            </w:r>
            <w:proofErr w:type="spellStart"/>
            <w:r>
              <w:t>مایع</w:t>
            </w:r>
            <w:proofErr w:type="spellEnd"/>
            <w:r>
              <w:t xml:space="preserve"> </w:t>
            </w:r>
            <w:proofErr w:type="spellStart"/>
            <w:r>
              <w:t>ظرفشویی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رینگ لایت پایه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فیلیمو باکس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ددپول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smeg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رم ۶۴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دیلایت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لامپ سقفی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آیفون ۱۰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یاتاقان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جک یال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air2 pro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شلوار شیرازی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سیر</w:t>
            </w:r>
            <w:proofErr w:type="spellEnd"/>
            <w:r w:rsidR="00300C05">
              <w:t xml:space="preserve"> </w:t>
            </w:r>
            <w:proofErr w:type="spellStart"/>
            <w:r>
              <w:t>سیاه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ایرکاف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دی وی دی رایتر اکسترنال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عدس فله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lastRenderedPageBreak/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300C05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پوکو</w:t>
            </w:r>
            <w:proofErr w:type="spellEnd"/>
            <w:r>
              <w:t xml:space="preserve"> x3 </w:t>
            </w:r>
            <w:proofErr w:type="spellStart"/>
            <w:r>
              <w:t>پرو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کوره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زانوبند والیبال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دستگیره یخچال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منبع تغذیه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کاور a32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لاستیک دوچرخه 16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دیش گردان ماهواره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اسپیکر بلوتوث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شیائومی ردمی نوت ۱۱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قیمت موتور سیکلت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poco x3gt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مسواک برقی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برگه زردالو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پرچم ایران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مجلسی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لوازم جانبی موبایل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ظرفشویی بکو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ایفون ۱۰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لاینر پراید وانت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چای سوفیا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اسباب</w:t>
            </w:r>
            <w:r w:rsidR="00300C05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جدید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a 52 256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لباس</w:t>
            </w:r>
            <w:proofErr w:type="spellEnd"/>
            <w:r>
              <w:t xml:space="preserve"> </w:t>
            </w:r>
            <w:proofErr w:type="spellStart"/>
            <w:r>
              <w:t>پلیس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300C05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تراز لیزری نور سبز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پوکو ایکس فور پرو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کنسرو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ساعت لمسی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چای احمد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بلدرچین زنده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لوستر اتاق کودک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 A13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قاب گوشی A22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کلربوک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فلومکس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فرمان پژو پارس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کفش هوکا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رقص نور لیزری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نرم کننده کلاچ</w:t>
            </w:r>
          </w:p>
        </w:tc>
      </w:tr>
      <w:tr w:rsidR="00FD41BF">
        <w:tc>
          <w:tcPr>
            <w:tcW w:w="8640" w:type="dxa"/>
          </w:tcPr>
          <w:p w:rsidR="00FD41BF" w:rsidRDefault="00300C05">
            <w:pPr>
              <w:rPr>
                <w:rFonts w:hint="cs"/>
                <w:rtl/>
                <w:lang w:bidi="fa-IR"/>
              </w:rPr>
            </w:pPr>
            <w:r>
              <w:t>DVR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فارسی</w:t>
            </w:r>
            <w:r w:rsidR="00EF44C7">
              <w:rPr>
                <w:rFonts w:hint="cs"/>
              </w:rPr>
              <w:t>‌</w:t>
            </w:r>
            <w:r>
              <w:t>بر</w:t>
            </w:r>
            <w:proofErr w:type="spellEnd"/>
            <w:r>
              <w:t xml:space="preserve"> </w:t>
            </w:r>
            <w:proofErr w:type="spellStart"/>
            <w:r>
              <w:t>محک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قاب گوشی a03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بلک ویو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تاشو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m31s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شیا</w:t>
            </w:r>
            <w:proofErr w:type="spellEnd"/>
            <w:r w:rsidR="00300C05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 w:rsidR="00300C05">
              <w:t xml:space="preserve"> </w:t>
            </w:r>
            <w:r>
              <w:t xml:space="preserve">11 </w:t>
            </w:r>
            <w:proofErr w:type="spellStart"/>
            <w:r>
              <w:t>پرو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xs max 256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رقص نور گردان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اسباب</w:t>
            </w:r>
            <w:r w:rsidR="00300C05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300C05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RGB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وسایل باربی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پاستور بازی ورق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xs 256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کولر گازی گرین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دلر شارژی ماکیتا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فلزیاب دستی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فر مو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پوکو ایکس ۴ پرو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کولر گازی ۱۲۰۰۰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لوستر آشپزخانه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موبایل ایفون 13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هندزفری سونی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روغن غنچه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hp victus 16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ایر</w:t>
            </w:r>
            <w:proofErr w:type="spellEnd"/>
            <w:r w:rsidR="00EF44C7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</w:t>
            </w:r>
            <w:proofErr w:type="spellStart"/>
            <w:r>
              <w:t>هایلو</w:t>
            </w:r>
            <w:proofErr w:type="spellEnd"/>
            <w:r>
              <w:t xml:space="preserve"> w1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ماین</w:t>
            </w:r>
            <w:proofErr w:type="spellEnd"/>
            <w:r w:rsidR="00EF44C7">
              <w:t xml:space="preserve"> </w:t>
            </w:r>
            <w:r w:rsidR="00EF44C7">
              <w:rPr>
                <w:rFonts w:hint="cs"/>
                <w:rtl/>
              </w:rPr>
              <w:t>کر</w:t>
            </w:r>
            <w:proofErr w:type="spellStart"/>
            <w:r>
              <w:t>فت</w:t>
            </w:r>
            <w:proofErr w:type="spellEnd"/>
            <w:r>
              <w:t xml:space="preserve">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رینگ نیسان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کیف مدارک مردانه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مانتو زنانه تابستانی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رانر رومیزی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imou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i3 9100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nova 149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تیشرت</w:t>
            </w:r>
            <w:proofErr w:type="spellEnd"/>
            <w:r>
              <w:t xml:space="preserve"> </w:t>
            </w:r>
            <w:r w:rsidR="00EF44C7">
              <w:rPr>
                <w:rFonts w:hint="cs"/>
                <w:rtl/>
              </w:rPr>
              <w:t>آ</w:t>
            </w:r>
            <w:proofErr w:type="spellStart"/>
            <w:r>
              <w:t>ستین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فرش</w:t>
            </w:r>
            <w:proofErr w:type="spellEnd"/>
            <w:r>
              <w:t xml:space="preserve"> 12</w:t>
            </w:r>
            <w:r w:rsidR="00300C05">
              <w:t xml:space="preserve"> </w:t>
            </w:r>
            <w:proofErr w:type="spellStart"/>
            <w:r>
              <w:t>متری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405 slx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روپایی کاراته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پتو</w:t>
            </w:r>
            <w:proofErr w:type="spellEnd"/>
            <w:r w:rsidR="00EF44C7">
              <w:t xml:space="preserve"> </w:t>
            </w:r>
            <w:proofErr w:type="spellStart"/>
            <w:r>
              <w:t>مسافرتی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ردمی ۱۰c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تاب برقی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ولوو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ماسک صورت فانتزی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x570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اسپرسو ساز بوش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قرص گین آپ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هل اکبر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کتاب زیست دهم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</w:t>
            </w:r>
            <w:r w:rsidR="00300C05">
              <w:rPr>
                <w:rtl/>
              </w:rPr>
              <w:t>ی</w:t>
            </w:r>
            <w:r>
              <w:t>ر</w:t>
            </w:r>
            <w:r w:rsidR="00EF44C7">
              <w:t xml:space="preserve"> </w:t>
            </w:r>
            <w:proofErr w:type="spellStart"/>
            <w:r>
              <w:t>پاد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ساعت پسرانه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جا ادویه سرامیکی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شارژر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r w:rsidR="00EF44C7">
              <w:rPr>
                <w:rFonts w:hint="cs"/>
              </w:rPr>
              <w:t>‌</w:t>
            </w:r>
            <w:r>
              <w:t>سیم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بلوز شلوار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طبل بزرگ یاماها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کیسه وکیوم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چهار</w:t>
            </w:r>
            <w:proofErr w:type="spellEnd"/>
            <w:r>
              <w:t xml:space="preserve"> </w:t>
            </w:r>
            <w:proofErr w:type="spellStart"/>
            <w:r>
              <w:t>دوربین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ریش</w:t>
            </w:r>
            <w:proofErr w:type="spellEnd"/>
            <w:r>
              <w:t xml:space="preserve"> </w:t>
            </w:r>
            <w:proofErr w:type="spellStart"/>
            <w:r>
              <w:t>تراش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300C05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cpu i3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کپسول سی ان جی پراید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فوم برد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روفرشی 6 متری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کاغذ</w:t>
            </w:r>
            <w:proofErr w:type="spellEnd"/>
            <w:r>
              <w:t xml:space="preserve"> </w:t>
            </w:r>
            <w:proofErr w:type="spellStart"/>
            <w:r>
              <w:t>دیواری</w:t>
            </w:r>
            <w:proofErr w:type="spellEnd"/>
            <w:r>
              <w:t xml:space="preserve"> </w:t>
            </w:r>
            <w:proofErr w:type="spellStart"/>
            <w:r>
              <w:t>ای</w:t>
            </w:r>
            <w:proofErr w:type="spellEnd"/>
            <w:r w:rsidR="00300C05">
              <w:t xml:space="preserve"> </w:t>
            </w:r>
            <w:proofErr w:type="spellStart"/>
            <w:r>
              <w:t>نه</w:t>
            </w:r>
            <w:proofErr w:type="spellEnd"/>
            <w:r>
              <w:t xml:space="preserve"> </w:t>
            </w:r>
            <w:proofErr w:type="spellStart"/>
            <w:r>
              <w:t>ای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اسکوتر بزرگسال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ویپ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هندزفری هواوی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دکمه زن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لنز سونی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ژاکت مردانه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تونیک شلوار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قاب پلاک موتور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کولرآبی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11t 128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موس کیبورد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ماشین فلزی بنز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مجلسی زنانه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فلزیاب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پروژکتور جیبی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جا لباسی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قمقمه</w:t>
            </w:r>
            <w:proofErr w:type="spellEnd"/>
            <w:r>
              <w:t xml:space="preserve"> </w:t>
            </w:r>
            <w:r w:rsidR="00300C05">
              <w:rPr>
                <w:rFonts w:hint="cs"/>
                <w:rtl/>
              </w:rPr>
              <w:t>آ</w:t>
            </w:r>
            <w:r>
              <w:t xml:space="preserve">ب </w:t>
            </w:r>
            <w:proofErr w:type="spellStart"/>
            <w:r>
              <w:t>کودک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رینگ ۱۴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چراغ مطالعه گیره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استند حمام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کالیمبا مینی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apple watch se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سرویس چینی 18 نفره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آداپتور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کفش فوتسال اورجینال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دشداشه عربی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سرسیم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اسپیکر سه تیکه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کفگیر چوبی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 xml:space="preserve">شامپو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سایه چشم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دوچرخه</w:t>
            </w:r>
            <w:proofErr w:type="spellEnd"/>
            <w:r>
              <w:t xml:space="preserve"> </w:t>
            </w:r>
            <w:proofErr w:type="spellStart"/>
            <w:r>
              <w:t>دنده</w:t>
            </w:r>
            <w:r w:rsidR="00EF44C7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غذا ساز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شال بابونه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وی ایزوله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رئال</w:t>
            </w:r>
            <w:r w:rsidR="00EF44C7">
              <w:rPr>
                <w:rFonts w:hint="cs"/>
              </w:rPr>
              <w:t>‌</w:t>
            </w:r>
            <w:r>
              <w:t>مادرید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تنور برقی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باک موتور هوندا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دستبند یاغی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گوزل فر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پودر وی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redmi10a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سامسونگ A10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ویبره برقی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دستکش توری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روکش صندلی ال نود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فشارسنج امرن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ساید بای ساید ال جی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نودل سامیانگ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rolex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دفتر</w:t>
            </w:r>
            <w:proofErr w:type="spellEnd"/>
            <w:r>
              <w:t xml:space="preserve"> </w:t>
            </w:r>
            <w:proofErr w:type="spellStart"/>
            <w:r>
              <w:t>خط</w:t>
            </w:r>
            <w:r w:rsidR="00EF44C7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فرش</w:t>
            </w:r>
            <w:proofErr w:type="spellEnd"/>
            <w:r>
              <w:t xml:space="preserve"> ۶</w:t>
            </w:r>
            <w:r w:rsidR="00300C05">
              <w:t xml:space="preserve"> </w:t>
            </w:r>
            <w:proofErr w:type="spellStart"/>
            <w:r>
              <w:t>متری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فرز مینیاتوری رونیکس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دسته xbox one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آیفون</w:t>
            </w:r>
            <w:proofErr w:type="spellEnd"/>
            <w:r>
              <w:t xml:space="preserve"> ۱۳</w:t>
            </w:r>
            <w:r w:rsidR="00300C05">
              <w:t xml:space="preserve"> </w:t>
            </w:r>
            <w:proofErr w:type="spellStart"/>
            <w:r>
              <w:t>پرو</w:t>
            </w:r>
            <w:proofErr w:type="spellEnd"/>
            <w:r w:rsidR="00EF44C7">
              <w:t xml:space="preserve"> </w:t>
            </w:r>
            <w:proofErr w:type="spellStart"/>
            <w:r>
              <w:t>مکس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تلویزیون ۵۵ اینچ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نوت</w:t>
            </w:r>
            <w:proofErr w:type="spellEnd"/>
            <w:r>
              <w:t xml:space="preserve"> ۱۰</w:t>
            </w:r>
            <w:r w:rsidR="00300C05">
              <w:t xml:space="preserve"> </w:t>
            </w:r>
            <w:proofErr w:type="spellStart"/>
            <w:r>
              <w:t>پرو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قلاویز و حدیده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r w:rsidR="00EF44C7">
              <w:rPr>
                <w:rFonts w:hint="cs"/>
                <w:rtl/>
              </w:rPr>
              <w:t>آن</w:t>
            </w:r>
            <w:r>
              <w:t>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خردکن برقی بوش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دستگاه دیاگ خودرو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پانچو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جعبه</w:t>
            </w:r>
            <w:r w:rsidR="00EF44C7">
              <w:rPr>
                <w:rFonts w:hint="cs"/>
              </w:rPr>
              <w:t>‌</w:t>
            </w:r>
            <w:r>
              <w:t>فیوز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ضبط ماشین پراید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gts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motorola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شامپو رنگ مو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دلر توسن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تنور</w:t>
            </w:r>
            <w:proofErr w:type="spellEnd"/>
            <w:r w:rsidR="00EF44C7">
              <w:t xml:space="preserve"> </w:t>
            </w:r>
            <w:proofErr w:type="spellStart"/>
            <w:r>
              <w:t>گازی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led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پنل دوش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هود</w:t>
            </w:r>
            <w:proofErr w:type="spellEnd"/>
            <w:r>
              <w:t xml:space="preserve"> </w:t>
            </w:r>
            <w:r w:rsidR="00EF44C7">
              <w:rPr>
                <w:rFonts w:hint="cs"/>
                <w:rtl/>
              </w:rPr>
              <w:t>آ</w:t>
            </w:r>
            <w:proofErr w:type="spellStart"/>
            <w:r>
              <w:t>شپزخانه</w:t>
            </w:r>
            <w:proofErr w:type="spellEnd"/>
            <w:r>
              <w:t xml:space="preserve"> </w:t>
            </w:r>
            <w:proofErr w:type="spellStart"/>
            <w:r>
              <w:t>اخوان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ظرفشویی اسنوا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استوژیت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دوچرخه کوهستان کراس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دریل توسن 0022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پیتزا پز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اهم</w:t>
            </w:r>
            <w:r w:rsidR="00300C05">
              <w:rPr>
                <w:rFonts w:hint="cs"/>
              </w:rPr>
              <w:t>‌</w:t>
            </w:r>
            <w:r>
              <w:t>تر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لباس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300C05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صبا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ساعت مچی زنانه رومانسون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ریگ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کواد کوپتر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تلویزیون ۵۰ اینچ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بطری</w:t>
            </w:r>
            <w:proofErr w:type="spellEnd"/>
            <w:r>
              <w:t xml:space="preserve"> </w:t>
            </w:r>
            <w:r w:rsidR="00300C05">
              <w:rPr>
                <w:rFonts w:hint="cs"/>
                <w:rtl/>
              </w:rPr>
              <w:t>آ</w:t>
            </w:r>
            <w:r>
              <w:t xml:space="preserve">ب </w:t>
            </w:r>
            <w:proofErr w:type="spellStart"/>
            <w:r>
              <w:t>ورزشی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سیم</w:t>
            </w:r>
            <w:proofErr w:type="spellEnd"/>
            <w:r>
              <w:t xml:space="preserve"> </w:t>
            </w:r>
            <w:proofErr w:type="spellStart"/>
            <w:r>
              <w:t>چین</w:t>
            </w:r>
            <w:proofErr w:type="spellEnd"/>
            <w:r>
              <w:t xml:space="preserve"> </w:t>
            </w:r>
            <w:proofErr w:type="spellStart"/>
            <w:r>
              <w:t>کله</w:t>
            </w:r>
            <w:r w:rsidR="00EF44C7">
              <w:rPr>
                <w:rFonts w:hint="cs"/>
              </w:rPr>
              <w:t>‌</w:t>
            </w:r>
            <w:r>
              <w:t>گاوی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شیر</w:t>
            </w:r>
            <w:proofErr w:type="spellEnd"/>
            <w:r w:rsidR="00EF44C7">
              <w:rPr>
                <w:rFonts w:hint="cs"/>
                <w:rtl/>
              </w:rPr>
              <w:t>آ</w:t>
            </w:r>
            <w:proofErr w:type="spellStart"/>
            <w:r>
              <w:t>لات</w:t>
            </w:r>
            <w:proofErr w:type="spellEnd"/>
            <w:r>
              <w:t xml:space="preserve"> </w:t>
            </w:r>
            <w:proofErr w:type="spellStart"/>
            <w:r>
              <w:t>اهرمی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جا</w:t>
            </w:r>
            <w:proofErr w:type="spellEnd"/>
            <w:r>
              <w:t xml:space="preserve"> </w:t>
            </w:r>
            <w:proofErr w:type="spellStart"/>
            <w:r>
              <w:t>حبوبات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اسپرت زنانه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ماشین تیبا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قفل فرمان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 کولر گازی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عینک</w:t>
            </w:r>
            <w:proofErr w:type="spellEnd"/>
            <w:r>
              <w:t xml:space="preserve"> </w:t>
            </w:r>
            <w:r w:rsidR="00EF44C7">
              <w:rPr>
                <w:rFonts w:hint="cs"/>
                <w:rtl/>
              </w:rPr>
              <w:t>آ</w:t>
            </w:r>
            <w:proofErr w:type="spellStart"/>
            <w:r>
              <w:t>فتابی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اسپرسو</w:t>
            </w:r>
            <w:proofErr w:type="spellEnd"/>
            <w:r w:rsidR="00EF44C7">
              <w:t xml:space="preserve"> </w:t>
            </w:r>
            <w:proofErr w:type="spellStart"/>
            <w:r>
              <w:t>ساز</w:t>
            </w:r>
            <w:proofErr w:type="spellEnd"/>
            <w:r>
              <w:t xml:space="preserve"> </w:t>
            </w:r>
            <w:proofErr w:type="spellStart"/>
            <w:r>
              <w:t>بوش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رادیو سونی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13 پرو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ربات تبدیل شونده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قاب a50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اسنورکل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سامسونگ a03 s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s21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m8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a52 s 5g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پیراهن سفید مردانه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دستگاه شپش گیر برقی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پکی</w:t>
            </w:r>
            <w:proofErr w:type="spellEnd"/>
            <w:r w:rsidR="00EF44C7">
              <w:rPr>
                <w:rFonts w:hint="cs"/>
                <w:rtl/>
              </w:rPr>
              <w:t>ج</w:t>
            </w:r>
            <w:r>
              <w:t xml:space="preserve"> </w:t>
            </w:r>
            <w:proofErr w:type="spellStart"/>
            <w:r>
              <w:t>بوتان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کاور گوشی A12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شومیز زنانه مجلسی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شال نخی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تنور گلی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آیفون</w:t>
            </w:r>
            <w:proofErr w:type="spellEnd"/>
            <w:r>
              <w:t xml:space="preserve"> ۱۱ </w:t>
            </w:r>
            <w:proofErr w:type="spellStart"/>
            <w:r>
              <w:t>پرو</w:t>
            </w:r>
            <w:proofErr w:type="spellEnd"/>
            <w:r w:rsidR="00EF44C7">
              <w:t xml:space="preserve"> </w:t>
            </w:r>
            <w:proofErr w:type="spellStart"/>
            <w:r>
              <w:t>مکس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ست لش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ساعت نقره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عروسک هاگی واگی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anime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مردانه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سیخ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لامپ شمعی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موتور کودک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کفی پراید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کوله</w:t>
            </w:r>
            <w:proofErr w:type="spellEnd"/>
            <w:r>
              <w:t xml:space="preserve"> </w:t>
            </w:r>
            <w:proofErr w:type="spellStart"/>
            <w:r>
              <w:t>پشتی</w:t>
            </w:r>
            <w:proofErr w:type="spellEnd"/>
            <w:r>
              <w:t xml:space="preserve"> </w:t>
            </w:r>
            <w:proofErr w:type="spellStart"/>
            <w:r>
              <w:t>مدرسه</w:t>
            </w:r>
            <w:r w:rsidR="00300C05">
              <w:rPr>
                <w:rFonts w:hint="cs"/>
              </w:rPr>
              <w:t>‌</w:t>
            </w:r>
            <w:r>
              <w:t>ای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دفتر 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هیدرودرمی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air 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ایفون صوتی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سامسونگa53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شیائومی نوت 9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شامپو کراتینه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ساعت ورزشی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سامسونگ m31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توپ بسکتبال خیابانی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بوق ۱۰۱۱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ست کنترل پمپ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قفل درب حیاط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پوشک مرسی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ایستکول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چراغ سقفی پراید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پاپ</w:t>
            </w:r>
            <w:proofErr w:type="spellEnd"/>
            <w:r w:rsidR="00EF44C7">
              <w:t xml:space="preserve"> </w:t>
            </w:r>
            <w:proofErr w:type="spellStart"/>
            <w:r>
              <w:t>سوکت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گل</w:t>
            </w:r>
            <w:r w:rsidR="00EF44C7">
              <w:rPr>
                <w:rFonts w:hint="cs"/>
              </w:rPr>
              <w:t>‌</w:t>
            </w:r>
            <w:r>
              <w:t>سر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پرفکتیل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هاون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سیر له کن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این</w:t>
            </w:r>
            <w:r w:rsidR="00300C05">
              <w:rPr>
                <w:rFonts w:hint="cs"/>
              </w:rPr>
              <w:t>‌</w:t>
            </w:r>
            <w:r>
              <w:t>ورتر</w:t>
            </w:r>
            <w:proofErr w:type="spellEnd"/>
            <w:r>
              <w:t xml:space="preserve"> </w:t>
            </w:r>
            <w:proofErr w:type="spellStart"/>
            <w:r>
              <w:t>جوشکاری</w:t>
            </w:r>
            <w:proofErr w:type="spellEnd"/>
            <w:r>
              <w:t xml:space="preserve"> </w:t>
            </w:r>
            <w:proofErr w:type="spellStart"/>
            <w:r>
              <w:t>ادون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برچسب دودی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یخچال</w:t>
            </w:r>
            <w:r w:rsidR="00EF44C7">
              <w:rPr>
                <w:rFonts w:hint="cs"/>
              </w:rPr>
              <w:t>‌</w:t>
            </w:r>
            <w:r>
              <w:t>فریزر</w:t>
            </w:r>
            <w:proofErr w:type="spellEnd"/>
            <w:r>
              <w:t xml:space="preserve"> </w:t>
            </w:r>
            <w:proofErr w:type="spellStart"/>
            <w:r>
              <w:t>الکترو</w:t>
            </w:r>
            <w:proofErr w:type="spellEnd"/>
            <w:r>
              <w:t xml:space="preserve"> </w:t>
            </w:r>
            <w:proofErr w:type="spellStart"/>
            <w:r>
              <w:t>استیل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کولر</w:t>
            </w:r>
            <w:proofErr w:type="spellEnd"/>
            <w:r>
              <w:t xml:space="preserve"> </w:t>
            </w:r>
            <w:r w:rsidR="00EF44C7">
              <w:rPr>
                <w:rFonts w:hint="cs"/>
                <w:rtl/>
              </w:rPr>
              <w:t>آ</w:t>
            </w:r>
            <w:proofErr w:type="spellStart"/>
            <w:r>
              <w:t>بی</w:t>
            </w:r>
            <w:proofErr w:type="spellEnd"/>
            <w:r>
              <w:t xml:space="preserve"> </w:t>
            </w:r>
          </w:p>
        </w:tc>
      </w:tr>
      <w:tr w:rsidR="00FD41BF">
        <w:tc>
          <w:tcPr>
            <w:tcW w:w="8640" w:type="dxa"/>
          </w:tcPr>
          <w:p w:rsidR="00FD41BF" w:rsidRDefault="00EF44C7">
            <w:r>
              <w:rPr>
                <w:rFonts w:hint="cs"/>
                <w:rtl/>
              </w:rPr>
              <w:t>پوشاک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</w:t>
            </w:r>
            <w:r w:rsidR="00EF44C7">
              <w:rPr>
                <w:rFonts w:hint="cs"/>
                <w:rtl/>
              </w:rPr>
              <w:t>و</w:t>
            </w:r>
            <w:proofErr w:type="spellStart"/>
            <w:r>
              <w:t>تور</w:t>
            </w:r>
            <w:proofErr w:type="spellEnd"/>
            <w:r>
              <w:t xml:space="preserve"> </w:t>
            </w:r>
            <w:proofErr w:type="spellStart"/>
            <w:r>
              <w:t>شارژی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پوشک بچه مای بیبی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فیشنت پا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میسلارواتر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کیف کمری موبایل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laptop gaming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هوای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بستنی</w:t>
            </w:r>
            <w:r w:rsidR="00EF44C7">
              <w:rPr>
                <w:rFonts w:hint="cs"/>
              </w:rPr>
              <w:t>‌</w:t>
            </w:r>
            <w:r>
              <w:t>ساز</w:t>
            </w:r>
            <w:proofErr w:type="spellEnd"/>
            <w:r>
              <w:t xml:space="preserve"> </w:t>
            </w:r>
            <w:proofErr w:type="spellStart"/>
            <w:r>
              <w:t>صنعتی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تصفیه آب خانگی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قالپاق پژو پارس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لنت دوچرخه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دستگاه</w:t>
            </w:r>
            <w:proofErr w:type="spellEnd"/>
            <w:r>
              <w:t xml:space="preserve"> </w:t>
            </w:r>
            <w:proofErr w:type="spellStart"/>
            <w:r>
              <w:t>بدن</w:t>
            </w:r>
            <w:r w:rsidR="00EF44C7">
              <w:rPr>
                <w:rFonts w:hint="cs"/>
              </w:rPr>
              <w:t>‌</w:t>
            </w:r>
            <w:r>
              <w:t>سازی</w:t>
            </w:r>
            <w:proofErr w:type="spellEnd"/>
            <w:r>
              <w:t xml:space="preserve"> </w:t>
            </w:r>
            <w:proofErr w:type="spellStart"/>
            <w:r>
              <w:t>خانگی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lastRenderedPageBreak/>
              <w:t>شارژر</w:t>
            </w:r>
            <w:proofErr w:type="spellEnd"/>
            <w:r>
              <w:t xml:space="preserve"> 25 </w:t>
            </w:r>
            <w:proofErr w:type="spellStart"/>
            <w:r>
              <w:t>وات</w:t>
            </w:r>
            <w:proofErr w:type="spellEnd"/>
            <w:r>
              <w:t xml:space="preserve"> </w:t>
            </w:r>
            <w:proofErr w:type="spellStart"/>
            <w:r>
              <w:t>سامسونگ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کالج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not10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مبل ارزان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درب چوبی اتاق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استخر بادی بزرگسال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دفتر نقاشی سیمی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شلوار جین دخترانه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ipad pro 2020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gt1030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پاپوش زنانه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پست</w:t>
            </w:r>
            <w:proofErr w:type="spellEnd"/>
            <w:r w:rsidR="00EF44C7">
              <w:rPr>
                <w:rFonts w:hint="cs"/>
                <w:rtl/>
              </w:rPr>
              <w:t>ا</w:t>
            </w:r>
            <w:proofErr w:type="spellStart"/>
            <w:r>
              <w:t>نک</w:t>
            </w:r>
            <w:proofErr w:type="spellEnd"/>
            <w:r>
              <w:t xml:space="preserve"> </w:t>
            </w:r>
            <w:proofErr w:type="spellStart"/>
            <w:r>
              <w:t>اونت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تلسکوپ ستاره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فرشینه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صندل کوهنوردی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s22 samsung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تونل ال ای 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چراغ سورن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طلق چراغ عقب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سامسونگ a13 حافظه 128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پاراوان چوبی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سامسونگa73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پودر</w:t>
            </w:r>
            <w:proofErr w:type="spellEnd"/>
            <w:r>
              <w:t xml:space="preserve"> </w:t>
            </w:r>
            <w:proofErr w:type="spellStart"/>
            <w:r>
              <w:t>لباس</w:t>
            </w:r>
            <w:r w:rsidR="00EF44C7">
              <w:rPr>
                <w:rFonts w:hint="cs"/>
              </w:rPr>
              <w:t>‌</w:t>
            </w:r>
            <w:r>
              <w:t>شویی</w:t>
            </w:r>
            <w:proofErr w:type="spellEnd"/>
            <w:r>
              <w:t xml:space="preserve"> </w:t>
            </w:r>
            <w:proofErr w:type="spellStart"/>
            <w:r>
              <w:t>پرسیل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دستگاه روغن گیری خانگی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Xiaomi 12x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کت چرم زنانه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lastRenderedPageBreak/>
              <w:t>رزبری</w:t>
            </w:r>
            <w:proofErr w:type="spellEnd"/>
            <w:r w:rsidR="00EF44C7">
              <w:rPr>
                <w:rFonts w:hint="cs"/>
                <w:rtl/>
              </w:rPr>
              <w:t>‌</w:t>
            </w:r>
            <w:proofErr w:type="spellStart"/>
            <w:r>
              <w:t>پای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ویبراتور زنانه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خیاطی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سرویس</w:t>
            </w:r>
            <w:proofErr w:type="spellEnd"/>
            <w:r>
              <w:t xml:space="preserve"> </w:t>
            </w:r>
            <w:proofErr w:type="spellStart"/>
            <w:r>
              <w:t>خواب</w:t>
            </w:r>
            <w:proofErr w:type="spellEnd"/>
            <w:r>
              <w:t xml:space="preserve"> </w:t>
            </w:r>
            <w:proofErr w:type="spellStart"/>
            <w:r>
              <w:t>تک</w:t>
            </w:r>
            <w:r w:rsidR="002E09FD">
              <w:rPr>
                <w:rFonts w:hint="cs"/>
              </w:rPr>
              <w:t>‌</w:t>
            </w:r>
            <w:r>
              <w:t>نفره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کاور گوشی a32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گردنبند</w:t>
            </w:r>
            <w:proofErr w:type="spellEnd"/>
            <w:r>
              <w:t xml:space="preserve"> </w:t>
            </w:r>
            <w:proofErr w:type="spellStart"/>
            <w:r>
              <w:t>شب</w:t>
            </w:r>
            <w:r w:rsidR="002E09FD">
              <w:rPr>
                <w:rFonts w:hint="cs"/>
              </w:rPr>
              <w:t>‌</w:t>
            </w:r>
            <w:r>
              <w:t>تاب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زره جنگی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قرص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دریل چکشی توسن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سولاردم ال جی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سوسک کش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مانتو مجلسی ابروبادی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نی نی لای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a22s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مانیتور خودرو سمند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کیف</w:t>
            </w:r>
            <w:proofErr w:type="spellEnd"/>
            <w:r>
              <w:t xml:space="preserve"> </w:t>
            </w:r>
            <w:proofErr w:type="spellStart"/>
            <w:r>
              <w:t>لوازم</w:t>
            </w:r>
            <w:r w:rsidR="002E09FD">
              <w:rPr>
                <w:rFonts w:hint="cs"/>
              </w:rPr>
              <w:t>‌</w:t>
            </w:r>
            <w:r>
              <w:t>آرایش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هدفون انکر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کارترز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هندزفری لیتو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ساعت طلایی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اسکوتر</w:t>
            </w:r>
            <w:proofErr w:type="spellEnd"/>
            <w:r>
              <w:t xml:space="preserve"> </w:t>
            </w:r>
            <w:proofErr w:type="spellStart"/>
            <w:r>
              <w:t>برقی</w:t>
            </w:r>
            <w:proofErr w:type="spellEnd"/>
            <w:r>
              <w:t xml:space="preserve"> </w:t>
            </w:r>
            <w:proofErr w:type="spellStart"/>
            <w:r>
              <w:t>دسته</w:t>
            </w:r>
            <w:r w:rsidR="002E09FD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p 50 pro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ایفون</w:t>
            </w:r>
            <w:proofErr w:type="spellEnd"/>
            <w:r>
              <w:t xml:space="preserve"> 11</w:t>
            </w:r>
            <w:r w:rsidR="00300C05">
              <w:t xml:space="preserve"> </w:t>
            </w:r>
            <w:proofErr w:type="spellStart"/>
            <w:r>
              <w:t>پرو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چرخ خیاطی زوجی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فیجت له شو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ماکارونی زر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کفش والیبال اسیکس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پمپ</w:t>
            </w:r>
            <w:proofErr w:type="spellEnd"/>
            <w:r>
              <w:t xml:space="preserve"> </w:t>
            </w:r>
            <w:r w:rsidR="00300C05">
              <w:rPr>
                <w:rFonts w:hint="cs"/>
                <w:rtl/>
              </w:rPr>
              <w:t>آ</w:t>
            </w:r>
            <w:proofErr w:type="spellStart"/>
            <w:r>
              <w:t>کواریوم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شکلات کادویی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عروسک جنسی زنانه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گیربکس زانتیا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تیوپ دوچرخه 26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لیوان مسافرتی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اسپیندل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اسپیکر soaiy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سنگ فرز بزرگ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قاب گوشی a20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یخچال ساید بای ساید ال جی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کیسه جاروبرقی بوش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سرلاک هیپ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رو دری پراید صبا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a03 64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تخت خواب دو نفره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مایع لنز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پکو m3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پاور بانک 10000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نوت</w:t>
            </w:r>
            <w:proofErr w:type="spellEnd"/>
            <w:r w:rsidR="00300C05">
              <w:t xml:space="preserve"> </w:t>
            </w:r>
            <w:r>
              <w:t xml:space="preserve">۱۱ </w:t>
            </w:r>
            <w:proofErr w:type="spellStart"/>
            <w:r>
              <w:t>پرو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باطری کتابی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پلی استیشن 4 اسلیم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اسباب</w:t>
            </w:r>
            <w:r w:rsidR="00300C05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باب</w:t>
            </w:r>
            <w:proofErr w:type="spellEnd"/>
            <w:r>
              <w:t xml:space="preserve"> </w:t>
            </w:r>
            <w:proofErr w:type="spellStart"/>
            <w:r>
              <w:t>اسفنجی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هود داتیس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ساعت سواچ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والیبال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روغن موتور توتال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سر سیلندر پژو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کیف</w:t>
            </w:r>
            <w:proofErr w:type="spellEnd"/>
            <w:r>
              <w:t xml:space="preserve"> </w:t>
            </w:r>
            <w:proofErr w:type="spellStart"/>
            <w:r>
              <w:t>کمک</w:t>
            </w:r>
            <w:r w:rsidR="00300C05">
              <w:rPr>
                <w:rFonts w:hint="cs"/>
              </w:rPr>
              <w:t>‌</w:t>
            </w:r>
            <w:r>
              <w:t>های</w:t>
            </w:r>
            <w:proofErr w:type="spellEnd"/>
            <w:r>
              <w:t xml:space="preserve"> </w:t>
            </w:r>
            <w:proofErr w:type="spellStart"/>
            <w:r>
              <w:t>اولیه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تبر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بوبین موتور سیکلت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کنسول پراید صبا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کلاه مش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هارد 500 گیگابایت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اسباب</w:t>
            </w:r>
            <w:r w:rsidR="00300C05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ماهیگیری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باکس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300C05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چراغ جلو ساینا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گهواره میلاد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فرمان پژو 405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لباس</w:t>
            </w:r>
            <w:r w:rsidR="00EF44C7">
              <w:rPr>
                <w:rFonts w:hint="cs"/>
              </w:rPr>
              <w:t>‌</w:t>
            </w:r>
            <w:r>
              <w:t>شویی</w:t>
            </w:r>
            <w:proofErr w:type="spellEnd"/>
            <w:r>
              <w:t xml:space="preserve"> </w:t>
            </w:r>
            <w:proofErr w:type="spellStart"/>
            <w:r>
              <w:t>پاکشوما</w:t>
            </w:r>
            <w:proofErr w:type="spellEnd"/>
            <w:r>
              <w:t xml:space="preserve"> 8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مشک برقی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ضدآفتاب مای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مبل</w:t>
            </w:r>
            <w:proofErr w:type="spellEnd"/>
            <w:r>
              <w:t xml:space="preserve"> </w:t>
            </w:r>
            <w:proofErr w:type="spellStart"/>
            <w:r>
              <w:t>چس</w:t>
            </w:r>
            <w:r w:rsidR="00300C05">
              <w:rPr>
                <w:rFonts w:hint="cs"/>
              </w:rPr>
              <w:t>‌</w:t>
            </w:r>
            <w:r>
              <w:t>تر</w:t>
            </w:r>
            <w:proofErr w:type="spellEnd"/>
            <w:r>
              <w:t xml:space="preserve"> </w:t>
            </w:r>
            <w:proofErr w:type="spellStart"/>
            <w:r>
              <w:t>ایتالیایی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قاب گوشی A21s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سامسونگA13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انر x9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ایر پاد پرو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تابلو فرش دستباف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دزدگیر ماجیکار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انگشتر رینگ مشکی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سیتیزن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ل</w:t>
            </w:r>
            <w:r w:rsidR="002E09FD">
              <w:rPr>
                <w:rFonts w:hint="cs"/>
                <w:rtl/>
              </w:rPr>
              <w:t>پ‌</w:t>
            </w:r>
            <w:proofErr w:type="spellStart"/>
            <w:r>
              <w:t>تاپ</w:t>
            </w:r>
            <w:proofErr w:type="spellEnd"/>
            <w:r>
              <w:t xml:space="preserve"> </w:t>
            </w:r>
            <w:proofErr w:type="spellStart"/>
            <w:r>
              <w:t>استوک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مبل</w:t>
            </w:r>
            <w:proofErr w:type="spellEnd"/>
            <w:r>
              <w:t xml:space="preserve"> </w:t>
            </w:r>
            <w:proofErr w:type="spellStart"/>
            <w:r>
              <w:t>ال</w:t>
            </w:r>
            <w:proofErr w:type="spellEnd"/>
            <w:r>
              <w:t xml:space="preserve"> </w:t>
            </w:r>
            <w:proofErr w:type="spellStart"/>
            <w:r>
              <w:t>چس</w:t>
            </w:r>
            <w:r w:rsidR="00300C05">
              <w:rPr>
                <w:rFonts w:hint="cs"/>
              </w:rPr>
              <w:t>‌</w:t>
            </w:r>
            <w:r>
              <w:t>تر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the last of us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کفش ورزشی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کولر سلولزی پلیمری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ساعت مچی اسپرت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بتن کن پوکا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pc gaming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میز</w:t>
            </w:r>
            <w:proofErr w:type="spellEnd"/>
            <w:r>
              <w:t xml:space="preserve"> </w:t>
            </w:r>
            <w:proofErr w:type="spellStart"/>
            <w:r>
              <w:t>بدن</w:t>
            </w:r>
            <w:r w:rsidR="002E09FD">
              <w:rPr>
                <w:rFonts w:hint="cs"/>
              </w:rPr>
              <w:t>‌</w:t>
            </w:r>
            <w:r>
              <w:t>سازی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پرینتر</w:t>
            </w:r>
            <w:proofErr w:type="spellEnd"/>
            <w:r w:rsidR="00300C05">
              <w:t xml:space="preserve"> </w:t>
            </w:r>
            <w:r>
              <w:t>135</w:t>
            </w:r>
          </w:p>
        </w:tc>
      </w:tr>
      <w:tr w:rsidR="00FD41BF">
        <w:tc>
          <w:tcPr>
            <w:tcW w:w="8640" w:type="dxa"/>
          </w:tcPr>
          <w:p w:rsidR="00FD41BF" w:rsidRDefault="002E09FD">
            <w:r>
              <w:rPr>
                <w:rFonts w:hint="cs"/>
                <w:rtl/>
              </w:rPr>
              <w:t>آب</w:t>
            </w:r>
            <w:proofErr w:type="spellStart"/>
            <w:r w:rsidR="00000000">
              <w:t>میوه</w:t>
            </w:r>
            <w:proofErr w:type="spellEnd"/>
            <w:r w:rsidR="00000000">
              <w:t xml:space="preserve"> </w:t>
            </w:r>
            <w:proofErr w:type="spellStart"/>
            <w:r w:rsidR="00000000">
              <w:t>گیری</w:t>
            </w:r>
            <w:proofErr w:type="spellEnd"/>
            <w:r w:rsidR="00000000">
              <w:t xml:space="preserve"> </w:t>
            </w:r>
            <w:proofErr w:type="spellStart"/>
            <w:r w:rsidR="00000000">
              <w:t>پارس</w:t>
            </w:r>
            <w:proofErr w:type="spellEnd"/>
            <w:r w:rsidR="00000000">
              <w:t xml:space="preserve"> </w:t>
            </w:r>
            <w:proofErr w:type="spellStart"/>
            <w:r w:rsidR="00000000">
              <w:t>خزر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روتارین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کانورس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کفش کودک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کلاه زنانه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پی سی گیمینگ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دستگاه پولیش خودرو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ویتامین سی بالانس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کالسکه دوقلو دلیجان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پادری گرد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بلک افغان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هارد ssd سامسونگ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اپل 7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اسنپ ان اسمایل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رژ</w:t>
            </w:r>
            <w:proofErr w:type="spellEnd"/>
            <w:r w:rsidR="002E09FD">
              <w:t xml:space="preserve"> </w:t>
            </w:r>
            <w:proofErr w:type="spellStart"/>
            <w:r>
              <w:t>گونه</w:t>
            </w:r>
            <w:proofErr w:type="spellEnd"/>
            <w:r>
              <w:t xml:space="preserve"> </w:t>
            </w:r>
            <w:proofErr w:type="spellStart"/>
            <w:r>
              <w:t>مایع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اسباب</w:t>
            </w:r>
            <w:r w:rsidR="00300C05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اژدها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لانه عروس هلندی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شیرخشک ببلاک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چراغ جلو ال 90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ساعت سون فرایدی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لاستیک گلدستون 185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alienware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اسباب</w:t>
            </w:r>
            <w:r w:rsidR="00300C05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قطار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شامپو کلیر مردانه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پایه گل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گیرنده دیجیتال usb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شورت موی تای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کیف و کفش ست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آویز لباس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نانو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سوفله خوری استیل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y6p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لوله گاز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کمد دیواری ریلی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ماشین سواری پژو پارس</w:t>
            </w:r>
          </w:p>
        </w:tc>
      </w:tr>
      <w:tr w:rsidR="00FD41BF">
        <w:tc>
          <w:tcPr>
            <w:tcW w:w="8640" w:type="dxa"/>
          </w:tcPr>
          <w:p w:rsidR="00FD41BF" w:rsidRDefault="002E09FD">
            <w:r>
              <w:t>s</w:t>
            </w:r>
            <w:r w:rsidR="00000000">
              <w:t xml:space="preserve"> ۲۱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چسب نواری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airpods 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پلی</w:t>
            </w:r>
            <w:proofErr w:type="spellEnd"/>
            <w:r>
              <w:t xml:space="preserve"> </w:t>
            </w:r>
            <w:proofErr w:type="spellStart"/>
            <w:r>
              <w:t>استیشن</w:t>
            </w:r>
            <w:proofErr w:type="spellEnd"/>
            <w:r w:rsidR="00300C05">
              <w:t xml:space="preserve"> </w:t>
            </w:r>
            <w:r>
              <w:t>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پیسوله برقی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تشک</w:t>
            </w:r>
            <w:proofErr w:type="spellEnd"/>
            <w:r>
              <w:t xml:space="preserve"> </w:t>
            </w:r>
            <w:proofErr w:type="spellStart"/>
            <w:r>
              <w:t>مهمان</w:t>
            </w:r>
            <w:proofErr w:type="spellEnd"/>
            <w:r>
              <w:t xml:space="preserve"> </w:t>
            </w:r>
            <w:proofErr w:type="spellStart"/>
            <w:r>
              <w:t>یک</w:t>
            </w:r>
            <w:r w:rsidR="002E09FD">
              <w:rPr>
                <w:rFonts w:hint="cs"/>
              </w:rPr>
              <w:t>‌</w:t>
            </w:r>
            <w:r>
              <w:t>نفره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کاپشن لی مردانه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samsung note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روتختی یک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فیلیپس</w:t>
            </w:r>
            <w:proofErr w:type="spellEnd"/>
            <w:r>
              <w:t xml:space="preserve"> 9000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هایپ خارجی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قلم نوری xp pen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nokia 210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باکس ساب ووفر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پوشک پریما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ps 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وان کودک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روکش صندلی رانا پلاس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چراغ عقب پراید 131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رنگ خودرو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فلش</w:t>
            </w:r>
            <w:proofErr w:type="spellEnd"/>
            <w:r w:rsidR="00300C05">
              <w:t xml:space="preserve"> </w:t>
            </w:r>
            <w:r>
              <w:t>64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لباس نامزدی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گردنبند یاغی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متر</w:t>
            </w:r>
            <w:proofErr w:type="spellEnd"/>
            <w:r w:rsidR="002E09FD">
              <w:t xml:space="preserve"> </w:t>
            </w:r>
            <w:proofErr w:type="spellStart"/>
            <w:r>
              <w:t>لیزری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کاور</w:t>
            </w:r>
            <w:proofErr w:type="spellEnd"/>
            <w:r>
              <w:t xml:space="preserve"> </w:t>
            </w:r>
            <w:proofErr w:type="spellStart"/>
            <w:r>
              <w:t>لباس</w:t>
            </w:r>
            <w:r w:rsidR="00EF44C7">
              <w:rPr>
                <w:rFonts w:hint="cs"/>
              </w:rPr>
              <w:t>‌</w:t>
            </w:r>
            <w:r>
              <w:t>شویی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fifa 23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شیائومی 11t pro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ساچمه تفنگ بادی 5.5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ست کیف و کمربند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کلاه حمام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گوشواره مردانه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ال ای دی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مانتو ابرو بادی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شیلنگ آب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هدفون گیمینگ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قاب گوشی A02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کلاه چتری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redmi 8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جنگل مخوف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دوربین</w:t>
            </w:r>
            <w:proofErr w:type="spellEnd"/>
            <w:r>
              <w:t xml:space="preserve"> </w:t>
            </w:r>
            <w:proofErr w:type="spellStart"/>
            <w:r>
              <w:t>سیم</w:t>
            </w:r>
            <w:r w:rsidR="002E09FD">
              <w:rPr>
                <w:rFonts w:hint="cs"/>
              </w:rPr>
              <w:t>‌</w:t>
            </w:r>
            <w:r>
              <w:t>کارتی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مایکروفر سامسونگ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ژل بازی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bip u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اجاق</w:t>
            </w:r>
            <w:r w:rsidR="002E09FD">
              <w:rPr>
                <w:rFonts w:hint="cs"/>
              </w:rPr>
              <w:t>‌</w:t>
            </w:r>
            <w:r>
              <w:t>گاز</w:t>
            </w:r>
            <w:proofErr w:type="spellEnd"/>
            <w:r>
              <w:t xml:space="preserve"> </w:t>
            </w:r>
            <w:proofErr w:type="spellStart"/>
            <w:r>
              <w:t>اخوان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کتابیار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آیفون 12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فر</w:t>
            </w:r>
            <w:proofErr w:type="spellEnd"/>
            <w:r w:rsidR="002E09FD">
              <w:t xml:space="preserve"> </w:t>
            </w:r>
            <w:proofErr w:type="spellStart"/>
            <w:r>
              <w:t>توکار</w:t>
            </w:r>
            <w:proofErr w:type="spellEnd"/>
            <w:r>
              <w:t xml:space="preserve"> </w:t>
            </w:r>
            <w:proofErr w:type="spellStart"/>
            <w:r>
              <w:t>اخوان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ضد</w:t>
            </w:r>
            <w:proofErr w:type="spellEnd"/>
            <w:r>
              <w:t xml:space="preserve"> </w:t>
            </w:r>
            <w:r w:rsidR="002E09FD">
              <w:rPr>
                <w:rFonts w:hint="cs"/>
                <w:rtl/>
              </w:rPr>
              <w:t>آ</w:t>
            </w:r>
            <w:proofErr w:type="spellStart"/>
            <w:r>
              <w:t>فتاب</w:t>
            </w:r>
            <w:proofErr w:type="spellEnd"/>
            <w:r>
              <w:t xml:space="preserve"> </w:t>
            </w:r>
            <w:proofErr w:type="spellStart"/>
            <w:r>
              <w:t>مای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شیا</w:t>
            </w:r>
            <w:proofErr w:type="spellEnd"/>
            <w:r w:rsidR="002E09FD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۸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دوچرخه ۲۰ دخترانه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mi11 t</w:t>
            </w:r>
          </w:p>
        </w:tc>
      </w:tr>
      <w:tr w:rsidR="00FD41BF">
        <w:tc>
          <w:tcPr>
            <w:tcW w:w="8640" w:type="dxa"/>
          </w:tcPr>
          <w:p w:rsidR="00FD41BF" w:rsidRDefault="002E09FD">
            <w:r>
              <w:rPr>
                <w:rFonts w:hint="cs"/>
                <w:rtl/>
              </w:rPr>
              <w:t>انبار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لگن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آ ۱۰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پوشک بیبی کینگ سایز 5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دوچرخه دو نفره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مچ</w:t>
            </w:r>
            <w:r w:rsidR="002E09FD">
              <w:rPr>
                <w:rFonts w:hint="cs"/>
              </w:rPr>
              <w:t>‌</w:t>
            </w:r>
            <w:r>
              <w:t>بند</w:t>
            </w:r>
            <w:proofErr w:type="spellEnd"/>
            <w:r>
              <w:t xml:space="preserve">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کفپوش پژو پارس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لباس مردانه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کفی تخت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مبل فرانسوی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Xbox one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پاور بانک وایرلس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گرین وال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ناخن گیر برقی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سامسونگ A53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a53 256</w:t>
            </w:r>
            <w:r w:rsidR="00300C05">
              <w:t xml:space="preserve"> </w:t>
            </w:r>
            <w:proofErr w:type="spellStart"/>
            <w:r>
              <w:t>گیگ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دسته کامپیوتر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سپر ۲۰۶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مولتی</w:t>
            </w:r>
            <w:r w:rsidR="002E09FD">
              <w:rPr>
                <w:rFonts w:hint="cs"/>
              </w:rPr>
              <w:t>‌</w:t>
            </w:r>
            <w:r>
              <w:t>متر</w:t>
            </w:r>
            <w:proofErr w:type="spellEnd"/>
            <w:r>
              <w:t xml:space="preserve"> </w:t>
            </w:r>
            <w:proofErr w:type="spellStart"/>
            <w:r>
              <w:t>ویکتور</w:t>
            </w:r>
            <w:proofErr w:type="spellEnd"/>
            <w:r>
              <w:t xml:space="preserve"> vc97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آینه و کنسول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تونر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ملافه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کیک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پمپ باد ماشین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قیمت گوشی a23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کوله فانتزی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دونات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دیسک صفحه پژو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سرم هیالورونیک اسید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گوشیA23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جا کلیدی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</w:t>
            </w:r>
            <w:r w:rsidR="002E09FD">
              <w:rPr>
                <w:rFonts w:hint="cs"/>
                <w:rtl/>
              </w:rPr>
              <w:t>و</w:t>
            </w:r>
            <w:proofErr w:type="spellStart"/>
            <w:r>
              <w:t>رت</w:t>
            </w:r>
            <w:proofErr w:type="spellEnd"/>
            <w:r>
              <w:t xml:space="preserve"> </w:t>
            </w:r>
            <w:proofErr w:type="spellStart"/>
            <w:r>
              <w:t>ورزشی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ps6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شنل دخترانه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lastRenderedPageBreak/>
              <w:t>کنسول</w:t>
            </w:r>
            <w:proofErr w:type="spellEnd"/>
            <w:r>
              <w:t xml:space="preserve"> </w:t>
            </w:r>
            <w:proofErr w:type="spellStart"/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ایکس</w:t>
            </w:r>
            <w:r w:rsidR="002E09FD">
              <w:rPr>
                <w:rFonts w:hint="cs"/>
              </w:rPr>
              <w:t>‌</w:t>
            </w:r>
            <w:r>
              <w:t>باکس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نوشابه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هدشال حجاب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اسباب</w:t>
            </w:r>
            <w:r w:rsidR="00300C05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کودک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تلفن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300C05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لگو ثور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band 6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Xiaomi 11t pro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واتر گیم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300C05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۹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کولر خودرو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کاور</w:t>
            </w:r>
            <w:proofErr w:type="spellEnd"/>
            <w:r>
              <w:t xml:space="preserve"> </w:t>
            </w:r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300C05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9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تبلت بلک ویو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کلاه</w:t>
            </w:r>
            <w:r w:rsidR="002E09FD">
              <w:rPr>
                <w:rFonts w:hint="cs"/>
              </w:rPr>
              <w:t>‌</w:t>
            </w:r>
            <w:r>
              <w:t>شاپو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تبلت</w:t>
            </w:r>
            <w:proofErr w:type="spellEnd"/>
            <w:r>
              <w:t xml:space="preserve"> </w:t>
            </w:r>
            <w:proofErr w:type="spellStart"/>
            <w:r>
              <w:t>لنوو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یخچال رنگی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ساعت برنز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ایفون 9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جعبه خیاطی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اسپرسو ساز بارنی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رو فرشی کشدار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کاور دسته ps5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قفل یوتاب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پاپیت ضد استرس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آکوستیک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ساچمه تفنگ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کادویی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نرده سنگی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اتو</w:t>
            </w:r>
            <w:proofErr w:type="spellEnd"/>
            <w:r w:rsidR="002E09FD">
              <w:t xml:space="preserve"> </w:t>
            </w:r>
            <w:proofErr w:type="spellStart"/>
            <w:r>
              <w:t>مسافرتی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دسته تیغ اصلاح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کلاه نظامی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لاستیک دور سفید پیکان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مبل سلطنتی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اکسیژن سنج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دمپایی روفرشی زنانه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a5 2017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تسمه</w:t>
            </w:r>
            <w:proofErr w:type="spellEnd"/>
            <w:r>
              <w:t xml:space="preserve"> </w:t>
            </w:r>
            <w:proofErr w:type="spellStart"/>
            <w:r>
              <w:t>تایم</w:t>
            </w:r>
            <w:proofErr w:type="spellEnd"/>
            <w:r>
              <w:t xml:space="preserve"> </w:t>
            </w:r>
            <w:proofErr w:type="spellStart"/>
            <w:r>
              <w:t>ال</w:t>
            </w:r>
            <w:proofErr w:type="spellEnd"/>
            <w:r w:rsidR="00300C05">
              <w:t xml:space="preserve"> </w:t>
            </w:r>
            <w:r>
              <w:t>۹۰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کاپشن چرم طبیعی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pixel 6 pro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خلال پسته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درب سوپاپ 405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اتو سرمی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تلویزیون هوشمند سامسونگ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لانس سمپاش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اسپیکر گیمینگ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چاقی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g shock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شارژر فندکی انکر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لباس السا و انا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پالت</w:t>
            </w:r>
            <w:proofErr w:type="spellEnd"/>
            <w:r>
              <w:t xml:space="preserve"> </w:t>
            </w:r>
            <w:proofErr w:type="spellStart"/>
            <w:r>
              <w:t>سایه</w:t>
            </w:r>
            <w:proofErr w:type="spellEnd"/>
            <w:r>
              <w:t xml:space="preserve"> </w:t>
            </w:r>
            <w:proofErr w:type="spellStart"/>
            <w:r>
              <w:t>هدی</w:t>
            </w:r>
            <w:proofErr w:type="spellEnd"/>
            <w:r>
              <w:t xml:space="preserve"> </w:t>
            </w:r>
            <w:proofErr w:type="spellStart"/>
            <w:r>
              <w:t>بیوت</w:t>
            </w:r>
            <w:r w:rsidR="00300C05">
              <w:rPr>
                <w:rFonts w:hint="cs"/>
              </w:rPr>
              <w:t>‌</w:t>
            </w:r>
            <w:r>
              <w:t>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جارو برقی رباتیک</w:t>
            </w:r>
          </w:p>
        </w:tc>
      </w:tr>
      <w:tr w:rsidR="00FD41BF">
        <w:tc>
          <w:tcPr>
            <w:tcW w:w="8640" w:type="dxa"/>
          </w:tcPr>
          <w:p w:rsidR="00FD41BF" w:rsidRDefault="002E09FD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مپول</w:t>
            </w:r>
            <w:proofErr w:type="spellEnd"/>
            <w:r w:rsidR="00000000">
              <w:t xml:space="preserve"> </w:t>
            </w:r>
            <w:proofErr w:type="spellStart"/>
            <w:r w:rsidR="00000000">
              <w:t>نوروبیون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کیف گیتار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لیوان شربت خوری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نوار ال ای 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وید</w:t>
            </w:r>
            <w:proofErr w:type="spellEnd"/>
            <w:r w:rsidR="002E09FD">
              <w:rPr>
                <w:rFonts w:hint="cs"/>
                <w:rtl/>
              </w:rPr>
              <w:t>ئ</w:t>
            </w:r>
            <w:r>
              <w:t xml:space="preserve">و </w:t>
            </w:r>
            <w:proofErr w:type="spellStart"/>
            <w:r>
              <w:t>پروژکتور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300C05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 دوچرخه ۲۰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ضد</w:t>
            </w:r>
            <w:proofErr w:type="spellEnd"/>
            <w:r w:rsidR="002E09FD">
              <w:rPr>
                <w:rFonts w:hint="cs"/>
                <w:rtl/>
              </w:rPr>
              <w:t>آ</w:t>
            </w:r>
            <w:proofErr w:type="spellStart"/>
            <w:r>
              <w:t>فتاب</w:t>
            </w:r>
            <w:proofErr w:type="spellEnd"/>
            <w:r>
              <w:t xml:space="preserve"> </w:t>
            </w:r>
            <w:proofErr w:type="spellStart"/>
            <w:r>
              <w:t>لافارر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ویلا شمال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تریل روان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کیسلکت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جارو برقی سپاهان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وسایل موتور سیکلت 125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دستگاه دی وی 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دستگاه دیجیتال تلویزیون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لباس</w:t>
            </w:r>
            <w:r w:rsidR="00EF44C7">
              <w:rPr>
                <w:rFonts w:hint="cs"/>
              </w:rPr>
              <w:t>‌</w:t>
            </w:r>
            <w:r>
              <w:t>شویی</w:t>
            </w:r>
            <w:proofErr w:type="spellEnd"/>
            <w:r>
              <w:t xml:space="preserve"> </w:t>
            </w:r>
            <w:proofErr w:type="spellStart"/>
            <w:r>
              <w:t>پاکشوما</w:t>
            </w:r>
            <w:proofErr w:type="spellEnd"/>
            <w:r>
              <w:t xml:space="preserve"> 7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ساعت اتوماتیک مردانه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دوقلو امرسان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کادو تولد مردانه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a 51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کوله</w:t>
            </w:r>
            <w:proofErr w:type="spellEnd"/>
            <w:r>
              <w:t xml:space="preserve"> </w:t>
            </w:r>
            <w:proofErr w:type="spellStart"/>
            <w:r>
              <w:t>پشتی</w:t>
            </w:r>
            <w:proofErr w:type="spellEnd"/>
            <w:r>
              <w:t xml:space="preserve"> </w:t>
            </w:r>
            <w:proofErr w:type="spellStart"/>
            <w:r>
              <w:t>مدرسه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چرخ گاری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لباس نظامی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کالسکه</w:t>
            </w:r>
            <w:proofErr w:type="spellEnd"/>
            <w:r>
              <w:t xml:space="preserve"> </w:t>
            </w:r>
            <w:proofErr w:type="spellStart"/>
            <w:r>
              <w:t>اسباب</w:t>
            </w:r>
            <w:r w:rsidR="00300C05">
              <w:rPr>
                <w:rFonts w:hint="cs"/>
              </w:rPr>
              <w:t>‌</w:t>
            </w:r>
            <w:r>
              <w:t>بازی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کوله پشتی شیائومی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بایومارین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رینگ اسپرت کوییک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رینگ خرچنگی پارس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میز ناهار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سرویس جهیزیه لیمون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فکری</w:t>
            </w:r>
            <w:proofErr w:type="spellEnd"/>
            <w:r>
              <w:t xml:space="preserve"> </w:t>
            </w:r>
            <w:proofErr w:type="spellStart"/>
            <w:r>
              <w:t>عمو</w:t>
            </w:r>
            <w:proofErr w:type="spellEnd"/>
            <w:r>
              <w:t xml:space="preserve"> </w:t>
            </w:r>
            <w:proofErr w:type="spellStart"/>
            <w:r>
              <w:t>پول</w:t>
            </w:r>
            <w:r w:rsidR="002E09FD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سوهان</w:t>
            </w:r>
            <w:proofErr w:type="spellEnd"/>
            <w:r>
              <w:t xml:space="preserve"> </w:t>
            </w:r>
            <w:proofErr w:type="spellStart"/>
            <w:r>
              <w:t>برقی</w:t>
            </w:r>
            <w:proofErr w:type="spellEnd"/>
            <w:r>
              <w:t xml:space="preserve"> </w:t>
            </w:r>
            <w:proofErr w:type="spellStart"/>
            <w:r>
              <w:t>نیل</w:t>
            </w:r>
            <w:proofErr w:type="spellEnd"/>
            <w:r>
              <w:t xml:space="preserve"> </w:t>
            </w:r>
            <w:proofErr w:type="spellStart"/>
            <w:r>
              <w:t>مس</w:t>
            </w:r>
            <w:r w:rsidR="00300C05">
              <w:rPr>
                <w:rFonts w:hint="cs"/>
              </w:rPr>
              <w:t>‌</w:t>
            </w:r>
            <w:r>
              <w:t>تر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استیم دک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کولرگازی پرتابل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رینگ جمع کن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کیف گرد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۶۹۷۵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redmi 8a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چسب کاغذی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سرشور</w:t>
            </w:r>
            <w:proofErr w:type="spellEnd"/>
            <w:r>
              <w:t xml:space="preserve"> </w:t>
            </w:r>
            <w:r w:rsidR="002E09FD">
              <w:rPr>
                <w:rFonts w:hint="cs"/>
                <w:rtl/>
              </w:rPr>
              <w:t>آ</w:t>
            </w:r>
            <w:proofErr w:type="spellStart"/>
            <w:r>
              <w:t>رایشگاه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شلوار</w:t>
            </w:r>
            <w:proofErr w:type="spellEnd"/>
            <w:r>
              <w:t xml:space="preserve"> </w:t>
            </w:r>
            <w:r w:rsidR="00EF44C7">
              <w:rPr>
                <w:rFonts w:hint="cs"/>
                <w:rtl/>
              </w:rPr>
              <w:t>آ</w:t>
            </w:r>
            <w:proofErr w:type="spellStart"/>
            <w:r>
              <w:t>دیداس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سوت داوری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پیراهن لی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لباس مردعنکبوتی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140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کاغذ دیواری کودک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1050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واتر پمپ پژو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جا مدادی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اکسیمتر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گلکسی بادز پرو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موتور سیکلت بنلی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سپر پراید 132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کت</w:t>
            </w:r>
            <w:r w:rsidR="002E09FD">
              <w:rPr>
                <w:rFonts w:hint="cs"/>
              </w:rPr>
              <w:t>‌</w:t>
            </w:r>
            <w:r>
              <w:t>شلوار</w:t>
            </w:r>
            <w:proofErr w:type="spellEnd"/>
            <w:r>
              <w:t xml:space="preserve"> </w:t>
            </w:r>
            <w:proofErr w:type="spellStart"/>
            <w:r>
              <w:t>پسرانه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لاستیک 175 پراید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مانتو عبایی زنانه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کنتور برق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دمپایی</w:t>
            </w:r>
            <w:proofErr w:type="spellEnd"/>
            <w:r>
              <w:t xml:space="preserve"> </w:t>
            </w:r>
            <w:r w:rsidR="00EF44C7">
              <w:rPr>
                <w:rFonts w:hint="cs"/>
                <w:rtl/>
              </w:rPr>
              <w:t>آ</w:t>
            </w:r>
            <w:proofErr w:type="spellStart"/>
            <w:r>
              <w:t>دیداس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دستمال</w:t>
            </w:r>
            <w:proofErr w:type="spellEnd"/>
            <w:r>
              <w:t xml:space="preserve"> </w:t>
            </w:r>
            <w:r w:rsidR="002E09FD">
              <w:rPr>
                <w:rFonts w:hint="cs"/>
                <w:rtl/>
              </w:rPr>
              <w:t>دستشویی</w:t>
            </w:r>
            <w:r>
              <w:t xml:space="preserve"> </w:t>
            </w:r>
            <w:proofErr w:type="spellStart"/>
            <w:r>
              <w:t>تنو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تلو</w:t>
            </w:r>
            <w:proofErr w:type="spellEnd"/>
            <w:r w:rsidR="002E09FD">
              <w:rPr>
                <w:rFonts w:hint="cs"/>
                <w:rtl/>
              </w:rPr>
              <w:t>ی</w:t>
            </w:r>
            <w:proofErr w:type="spellStart"/>
            <w:r>
              <w:t>زیون</w:t>
            </w:r>
            <w:proofErr w:type="spellEnd"/>
            <w:r>
              <w:t xml:space="preserve"> </w:t>
            </w:r>
            <w:proofErr w:type="spellStart"/>
            <w:r>
              <w:t>اسنوا</w:t>
            </w:r>
            <w:proofErr w:type="spellEnd"/>
            <w:r>
              <w:t xml:space="preserve"> 55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لیموناد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رادیاتور بوتان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airpod 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کیف</w:t>
            </w:r>
            <w:proofErr w:type="spellEnd"/>
            <w:r>
              <w:t xml:space="preserve"> </w:t>
            </w:r>
            <w:proofErr w:type="spellStart"/>
            <w:r>
              <w:t>مدرسه</w:t>
            </w:r>
            <w:proofErr w:type="spellEnd"/>
            <w:r>
              <w:t xml:space="preserve"> </w:t>
            </w:r>
            <w:proofErr w:type="spellStart"/>
            <w:r>
              <w:t>پسرانه</w:t>
            </w:r>
            <w:proofErr w:type="spellEnd"/>
            <w:r>
              <w:t xml:space="preserve"> </w:t>
            </w:r>
            <w:proofErr w:type="spellStart"/>
            <w:r>
              <w:t>شارژر</w:t>
            </w:r>
            <w:proofErr w:type="spellEnd"/>
            <w:r w:rsidR="002E09FD">
              <w:t xml:space="preserve"> </w:t>
            </w:r>
            <w:proofErr w:type="spellStart"/>
            <w:r>
              <w:t>دار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موتور قایق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سینما خانگی ال جی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پسته شور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کوله</w:t>
            </w:r>
            <w:proofErr w:type="spellEnd"/>
            <w:r>
              <w:t xml:space="preserve"> </w:t>
            </w:r>
            <w:proofErr w:type="spellStart"/>
            <w:r>
              <w:t>پشتی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300C05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کیف ps4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ماهیتابه چدن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روتختی دونفره معمولی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کاکتوس طبیعی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ساعت هواوی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مینی فرز دی سی ای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macbook m2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تلویزیون قدیمی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موبایل سامسونگ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اپل ۶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کفش دخترانه تابستانی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سامسونگ A20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چادر خودرو</w:t>
            </w:r>
          </w:p>
        </w:tc>
      </w:tr>
      <w:tr w:rsidR="00FD41BF">
        <w:tc>
          <w:tcPr>
            <w:tcW w:w="8640" w:type="dxa"/>
          </w:tcPr>
          <w:p w:rsidR="00FD41BF" w:rsidRDefault="002E09FD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فتاب</w:t>
            </w:r>
            <w:proofErr w:type="spellEnd"/>
            <w:r w:rsidR="00000000">
              <w:t xml:space="preserve"> </w:t>
            </w:r>
            <w:proofErr w:type="spellStart"/>
            <w:r w:rsidR="00000000">
              <w:t>گیر</w:t>
            </w:r>
            <w:proofErr w:type="spellEnd"/>
            <w:r w:rsidR="00000000">
              <w:t xml:space="preserve"> </w:t>
            </w:r>
            <w:proofErr w:type="spellStart"/>
            <w:r w:rsidR="00000000">
              <w:t>شیشه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پلوپز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چرخ خیاطی سردوز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اسباب</w:t>
            </w:r>
            <w:r w:rsidR="00300C05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300C05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کره بادام زمینی jif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Note 11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قاب گوشی ایفون 11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خودتراش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پودر کلاژن کلاژینو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6s</w:t>
            </w:r>
          </w:p>
        </w:tc>
      </w:tr>
      <w:tr w:rsidR="00FD41BF">
        <w:tc>
          <w:tcPr>
            <w:tcW w:w="8640" w:type="dxa"/>
          </w:tcPr>
          <w:p w:rsidR="00FD41BF" w:rsidRDefault="002E09FD">
            <w:r>
              <w:rPr>
                <w:rFonts w:hint="cs"/>
                <w:rtl/>
              </w:rPr>
              <w:t>پاور</w:t>
            </w:r>
            <w:r>
              <w:rPr>
                <w:rtl/>
              </w:rPr>
              <w:t xml:space="preserve"> </w:t>
            </w:r>
            <w:r>
              <w:rPr>
                <w:rFonts w:hint="cs"/>
                <w:rtl/>
              </w:rPr>
              <w:t>بانک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ریسه مو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سامسونگ s8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قاب گوشی سامسونگ a10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شامپو شون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کف پاش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انگشتر</w:t>
            </w:r>
            <w:proofErr w:type="spellEnd"/>
            <w:r>
              <w:t xml:space="preserve"> </w:t>
            </w:r>
            <w:proofErr w:type="spellStart"/>
            <w:r>
              <w:t>تیغ</w:t>
            </w:r>
            <w:r w:rsidR="002E09FD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سماور</w:t>
            </w:r>
            <w:proofErr w:type="spellEnd"/>
            <w:r w:rsidR="002E09FD">
              <w:t xml:space="preserve"> </w:t>
            </w:r>
            <w:proofErr w:type="spellStart"/>
            <w:r>
              <w:t>گازی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هایما s7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گوی پلاسما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خردکن مولینکس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استقلال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دوبنده کشتی طرح تیم ملی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موتور</w:t>
            </w:r>
            <w:proofErr w:type="spellEnd"/>
            <w:r w:rsidR="00300C05">
              <w:t xml:space="preserve"> </w:t>
            </w:r>
            <w:r>
              <w:t>۱۲۵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کارواش هیوندا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اتو لوله توسن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j5 pro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کتاب معجزه شکرگزاری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نوکیا 3.2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Note 11pro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i5 9400f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ترازو دیجیتال وزن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ببلاک کامفورت</w:t>
            </w:r>
          </w:p>
        </w:tc>
      </w:tr>
      <w:tr w:rsidR="00FD41BF">
        <w:tc>
          <w:tcPr>
            <w:tcW w:w="8640" w:type="dxa"/>
          </w:tcPr>
          <w:p w:rsidR="00FD41BF" w:rsidRDefault="002E09FD">
            <w:r>
              <w:t>s</w:t>
            </w:r>
            <w:r w:rsidR="00300C05">
              <w:t xml:space="preserve"> </w:t>
            </w:r>
            <w:r w:rsidR="00000000">
              <w:t>۲۲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استند لوازم آرایشی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سامسونگa50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قاب گوشی سامسونگ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ست زنانه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تونر سی گل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ژل لوبریکات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سامسونگ z flip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سپر جلو پژو 405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انگشتر</w:t>
            </w:r>
            <w:proofErr w:type="spellEnd"/>
            <w:r w:rsidR="002E09FD">
              <w:t xml:space="preserve"> </w:t>
            </w:r>
            <w:proofErr w:type="spellStart"/>
            <w:r>
              <w:t>طلا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لرزه</w:t>
            </w:r>
            <w:proofErr w:type="spellEnd"/>
            <w:r>
              <w:t xml:space="preserve"> </w:t>
            </w:r>
            <w:proofErr w:type="spellStart"/>
            <w:r>
              <w:t>گیر</w:t>
            </w:r>
            <w:proofErr w:type="spellEnd"/>
            <w:r>
              <w:t xml:space="preserve"> </w:t>
            </w:r>
            <w:proofErr w:type="spellStart"/>
            <w:r>
              <w:t>ماشین</w:t>
            </w:r>
            <w:proofErr w:type="spellEnd"/>
            <w:r>
              <w:t xml:space="preserve"> </w:t>
            </w:r>
            <w:proofErr w:type="spellStart"/>
            <w:r>
              <w:t>لباس</w:t>
            </w:r>
            <w:r w:rsidR="00EF44C7">
              <w:rPr>
                <w:rFonts w:hint="cs"/>
              </w:rPr>
              <w:t>‌</w:t>
            </w:r>
            <w:r>
              <w:t>شویی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پنکه پارس خزر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جی ۷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اسباب</w:t>
            </w:r>
            <w:r w:rsidR="00300C05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کنترلی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فر گاز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نینتندو</w:t>
            </w:r>
            <w:proofErr w:type="spellEnd"/>
            <w:r>
              <w:t xml:space="preserve"> </w:t>
            </w:r>
            <w:proofErr w:type="spellStart"/>
            <w:r>
              <w:t>سو</w:t>
            </w:r>
            <w:proofErr w:type="spellEnd"/>
            <w:r w:rsidR="002E09FD">
              <w:rPr>
                <w:rFonts w:hint="cs"/>
                <w:rtl/>
              </w:rPr>
              <w:t>ئ</w:t>
            </w:r>
            <w:proofErr w:type="spellStart"/>
            <w:r>
              <w:t>یچ</w:t>
            </w:r>
            <w:proofErr w:type="spellEnd"/>
            <w:r>
              <w:t xml:space="preserve"> </w:t>
            </w:r>
            <w:proofErr w:type="spellStart"/>
            <w:r>
              <w:t>لایت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ساک نوزادی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سیم لاکی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کراتین ترکیبی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قاب زنجیر موتور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موتور</w:t>
            </w:r>
            <w:proofErr w:type="spellEnd"/>
            <w:r w:rsidR="00300C05">
              <w:t xml:space="preserve"> </w:t>
            </w:r>
            <w:r>
              <w:t>125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روکش دسته ps5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فیروزه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آینه پراید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بلیط قطار مشهد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بوم بال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روغن خراطین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لباس نوزادی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لباس عربی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اتوپرس ژانومه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سوسک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مانتو کتی مجلسی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کشتی چوبی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توپ چهل تیکه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باند خودرو پایونیر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تیشه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جاروبرقی شارژی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رم 16 گیگ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میکروفن بویا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google pixel 6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canon m50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پاور</w:t>
            </w:r>
            <w:proofErr w:type="spellEnd"/>
            <w:r>
              <w:t xml:space="preserve"> </w:t>
            </w:r>
            <w:proofErr w:type="spellStart"/>
            <w:r>
              <w:t>بانک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300C05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10000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poco c3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باکس کادو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جاروبرقی صنعتی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پمپ باد فندکی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شامپو</w:t>
            </w:r>
            <w:proofErr w:type="spellEnd"/>
            <w:r>
              <w:t xml:space="preserve"> </w:t>
            </w:r>
            <w:r w:rsidR="002E09FD">
              <w:rPr>
                <w:rFonts w:hint="cs"/>
                <w:rtl/>
              </w:rPr>
              <w:t>ا</w:t>
            </w:r>
            <w:proofErr w:type="spellStart"/>
            <w:r>
              <w:t>ورال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چراغ دستی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کابینت</w:t>
            </w:r>
            <w:proofErr w:type="spellEnd"/>
            <w:r>
              <w:t xml:space="preserve"> </w:t>
            </w:r>
            <w:r w:rsidR="002E09FD">
              <w:rPr>
                <w:rFonts w:hint="cs"/>
                <w:rtl/>
              </w:rPr>
              <w:t>آ</w:t>
            </w:r>
            <w:proofErr w:type="spellStart"/>
            <w:r>
              <w:t>ماده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سرم اوردینری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ردمی 8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روکش کابینت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هنگ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تابلو</w:t>
            </w:r>
            <w:proofErr w:type="spellEnd"/>
            <w:r>
              <w:t xml:space="preserve"> </w:t>
            </w:r>
            <w:proofErr w:type="spellStart"/>
            <w:r>
              <w:t>چراغ</w:t>
            </w:r>
            <w:r w:rsidR="002E09FD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نوت 9 پرو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چادر مشکی زنانه</w:t>
            </w:r>
          </w:p>
        </w:tc>
      </w:tr>
      <w:tr w:rsidR="00FD41BF">
        <w:tc>
          <w:tcPr>
            <w:tcW w:w="8640" w:type="dxa"/>
          </w:tcPr>
          <w:p w:rsidR="00FD41BF" w:rsidRDefault="002E09FD">
            <w:r>
              <w:rPr>
                <w:rFonts w:hint="cs"/>
                <w:rtl/>
              </w:rPr>
              <w:t>ساز</w:t>
            </w:r>
            <w:r>
              <w:t xml:space="preserve"> </w:t>
            </w:r>
            <w:proofErr w:type="spellStart"/>
            <w:r w:rsidR="00000000">
              <w:t>دمام</w:t>
            </w:r>
            <w:proofErr w:type="spellEnd"/>
            <w:r w:rsidR="00000000">
              <w:t xml:space="preserve"> </w:t>
            </w:r>
            <w:proofErr w:type="spellStart"/>
            <w:r w:rsidR="00000000">
              <w:t>بوشهری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دستکش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اسباب</w:t>
            </w:r>
            <w:r w:rsidR="00300C05">
              <w:rPr>
                <w:rFonts w:hint="cs"/>
              </w:rPr>
              <w:t>‌</w:t>
            </w:r>
            <w:r>
              <w:t>بازی</w:t>
            </w:r>
            <w:proofErr w:type="spellEnd"/>
            <w:r>
              <w:t xml:space="preserve"> </w:t>
            </w:r>
            <w:proofErr w:type="spellStart"/>
            <w:r>
              <w:t>موتور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poco x3 gt 256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موکت پرز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کفش جوردن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دشداشه عربی مردانه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پمپ باد فندکی رونیکس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محافظ اتو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هویه سوخته نگاری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 کیف مدرسه پسرانه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fx507zr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چای</w:t>
            </w:r>
            <w:r w:rsidR="002E09FD">
              <w:rPr>
                <w:rFonts w:hint="cs"/>
              </w:rPr>
              <w:t>‌</w:t>
            </w:r>
            <w:r>
              <w:t>ساز</w:t>
            </w:r>
            <w:proofErr w:type="spellEnd"/>
            <w:r>
              <w:t xml:space="preserve"> </w:t>
            </w:r>
            <w:proofErr w:type="spellStart"/>
            <w:r>
              <w:t>دلمونتی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دوچرخه رالی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lastRenderedPageBreak/>
              <w:t>نیم</w:t>
            </w:r>
            <w:r w:rsidR="002E09FD">
              <w:rPr>
                <w:rFonts w:hint="cs"/>
              </w:rPr>
              <w:t>‌</w:t>
            </w:r>
            <w:r>
              <w:t>تنه</w:t>
            </w:r>
            <w:proofErr w:type="spellEnd"/>
            <w:r>
              <w:t xml:space="preserve">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انگشتر مردانه فیروزه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شاهنامه فردوسی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ماشین اصلاح دینگ لینگ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سرویس نقره زنانه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دمنوش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آسیاب قهوه دستی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گوشواره</w:t>
            </w:r>
            <w:proofErr w:type="spellEnd"/>
            <w:r>
              <w:t xml:space="preserve"> </w:t>
            </w:r>
            <w:proofErr w:type="spellStart"/>
            <w:r>
              <w:t>بی</w:t>
            </w:r>
            <w:proofErr w:type="spellEnd"/>
            <w:r>
              <w:t xml:space="preserve"> </w:t>
            </w:r>
            <w:r w:rsidR="002E09FD">
              <w:t>s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ترانس 12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سیلندر پراید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پلو پز پارس خزر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دستبند دخترانه زیبا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i5 9400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گو</w:t>
            </w:r>
            <w:proofErr w:type="spellEnd"/>
            <w:r w:rsidR="002E09FD">
              <w:rPr>
                <w:rFonts w:hint="cs"/>
                <w:rtl/>
              </w:rPr>
              <w:t>ش</w:t>
            </w:r>
            <w:r>
              <w:t xml:space="preserve">ی </w:t>
            </w:r>
            <w:proofErr w:type="spellStart"/>
            <w:r>
              <w:t>سامسونگ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ردمی ۸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جت کنترلی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هندزفری حلزونی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هاتسان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8614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دربازکن تصویری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موس گیمینگ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ماوس تسکو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4318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بیل کشاورزی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کلید کولر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QCY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گلوتاتیون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کنسول بازی ps4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ساعت</w:t>
            </w:r>
            <w:proofErr w:type="spellEnd"/>
            <w:r>
              <w:t xml:space="preserve"> </w:t>
            </w:r>
            <w:proofErr w:type="spellStart"/>
            <w:r>
              <w:t>سه</w:t>
            </w:r>
            <w:r w:rsidR="002E09FD">
              <w:rPr>
                <w:rFonts w:hint="cs"/>
              </w:rPr>
              <w:t>‌</w:t>
            </w:r>
            <w:r>
              <w:t>پایه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چراغ</w:t>
            </w:r>
            <w:proofErr w:type="spellEnd"/>
            <w:r>
              <w:t xml:space="preserve"> </w:t>
            </w:r>
            <w:proofErr w:type="spellStart"/>
            <w:r>
              <w:t>دیواری</w:t>
            </w:r>
            <w:proofErr w:type="spellEnd"/>
            <w:r>
              <w:t xml:space="preserve"> </w:t>
            </w:r>
            <w:proofErr w:type="spellStart"/>
            <w:r>
              <w:t>حیاط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آبکش استیل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لامپ ماشین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نوکیا</w:t>
            </w:r>
            <w:proofErr w:type="spellEnd"/>
            <w:r w:rsidR="00300C05">
              <w:t xml:space="preserve"> </w:t>
            </w:r>
            <w:r>
              <w:t>105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ترک</w:t>
            </w:r>
            <w:r w:rsidR="002E09FD">
              <w:rPr>
                <w:rFonts w:hint="cs"/>
              </w:rPr>
              <w:t>‌</w:t>
            </w:r>
            <w:r>
              <w:t>بند</w:t>
            </w:r>
            <w:proofErr w:type="spellEnd"/>
            <w:r>
              <w:t xml:space="preserve"> </w:t>
            </w:r>
            <w:proofErr w:type="spellStart"/>
            <w:r>
              <w:t>دوچرخه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شورت زنانه ترک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edge 20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کولر 12000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پلی</w:t>
            </w:r>
            <w:proofErr w:type="spellEnd"/>
            <w:r>
              <w:t xml:space="preserve"> </w:t>
            </w:r>
            <w:proofErr w:type="spellStart"/>
            <w:r>
              <w:t>استیشن</w:t>
            </w:r>
            <w:proofErr w:type="spellEnd"/>
            <w:r w:rsidR="00300C05">
              <w:t xml:space="preserve"> </w:t>
            </w:r>
            <w:r>
              <w:t>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حرز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بادی اسپلش مردانه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وان پیس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نوکیا 130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فرش نگین مشهد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کابل دوربین مداربسته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یخچال دو قلو اسنوا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اسپری بدن مردانه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پلی 5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کیس کامپیوتر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وسایل ناخن کاری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گاز رومیزی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گیج باد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تراز لیزری توسن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خانه سگ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متر</w:t>
            </w:r>
            <w:proofErr w:type="spellEnd"/>
            <w:r>
              <w:t xml:space="preserve"> </w:t>
            </w:r>
            <w:proofErr w:type="spellStart"/>
            <w:r>
              <w:t>لیزری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300C05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کلاه</w:t>
            </w:r>
            <w:proofErr w:type="spellEnd"/>
            <w:r>
              <w:t xml:space="preserve"> </w:t>
            </w:r>
            <w:r w:rsidR="00EF44C7">
              <w:rPr>
                <w:rFonts w:hint="cs"/>
                <w:rtl/>
              </w:rPr>
              <w:t>آ</w:t>
            </w:r>
            <w:proofErr w:type="spellStart"/>
            <w:r>
              <w:t>فتابی</w:t>
            </w:r>
            <w:proofErr w:type="spellEnd"/>
            <w:r>
              <w:t xml:space="preserve"> </w:t>
            </w:r>
            <w:proofErr w:type="spellStart"/>
            <w:r>
              <w:t>دخترانه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فیفا 22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روتختی نوزاد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تخت خواب دخترانه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i5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قیچی پیوند زنی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کناره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ماگ استارباکس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شیا</w:t>
            </w:r>
            <w:proofErr w:type="spellEnd"/>
            <w:r w:rsidR="00300C05">
              <w:rPr>
                <w:rFonts w:hint="cs"/>
                <w:rtl/>
              </w:rPr>
              <w:t>ئ</w:t>
            </w:r>
            <w:proofErr w:type="spellStart"/>
            <w:r>
              <w:t>ومی</w:t>
            </w:r>
            <w:proofErr w:type="spellEnd"/>
            <w:r>
              <w:t xml:space="preserve"> 11 </w:t>
            </w:r>
            <w:proofErr w:type="spellStart"/>
            <w:r>
              <w:t>لایت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توپ فوتبال مولتن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قرقاول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پلی</w:t>
            </w:r>
            <w:proofErr w:type="spellEnd"/>
            <w:r>
              <w:t xml:space="preserve"> </w:t>
            </w:r>
            <w:proofErr w:type="spellStart"/>
            <w:r>
              <w:t>استیشن</w:t>
            </w:r>
            <w:proofErr w:type="spellEnd"/>
            <w:r w:rsidR="00300C05">
              <w:t xml:space="preserve"> </w:t>
            </w:r>
            <w:r>
              <w:t>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شلوار</w:t>
            </w:r>
            <w:proofErr w:type="spellEnd"/>
            <w:r w:rsidR="002E09FD">
              <w:t xml:space="preserve"> </w:t>
            </w:r>
            <w:proofErr w:type="spellStart"/>
            <w:r>
              <w:t>لی</w:t>
            </w:r>
            <w:proofErr w:type="spellEnd"/>
            <w:r>
              <w:t xml:space="preserve"> </w:t>
            </w:r>
            <w:proofErr w:type="spellStart"/>
            <w:r>
              <w:t>زنانه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سشوار مکس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نوکیا ۱۳۰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مینی بوفه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لوازم یدکی پراید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پلی استیشن 6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خالکوبی برچسبی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کرم ووکس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خط</w:t>
            </w:r>
            <w:r w:rsidR="002E09FD">
              <w:rPr>
                <w:rFonts w:hint="cs"/>
              </w:rPr>
              <w:t>‌</w:t>
            </w:r>
            <w:r>
              <w:t>زن</w:t>
            </w:r>
            <w:proofErr w:type="spellEnd"/>
            <w:r>
              <w:t xml:space="preserve">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کولر گازی هایسنس 24000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پرده سبز کروماکی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پلی 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هدفون گیمینگ تسکو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کفش کشتی اورجینال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چشم نظر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پنوماتیک خودرو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چسب پروتز مو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نمد کاپوت 206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ملات پاش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fx506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انرژی</w:t>
            </w:r>
            <w:r w:rsidR="002E09FD">
              <w:rPr>
                <w:rFonts w:hint="cs"/>
              </w:rPr>
              <w:t>‌</w:t>
            </w:r>
            <w:r>
              <w:t>زا</w:t>
            </w:r>
            <w:proofErr w:type="spellEnd"/>
            <w:r>
              <w:t xml:space="preserve"> </w:t>
            </w:r>
            <w:proofErr w:type="spellStart"/>
            <w:r>
              <w:t>بلک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i12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اسکوتر برقی دسته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کفی سه بعدی پراید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X3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Amazfit t-rex2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زانوبند ورزشی</w:t>
            </w:r>
          </w:p>
        </w:tc>
      </w:tr>
      <w:tr w:rsidR="00FD41BF">
        <w:tc>
          <w:tcPr>
            <w:tcW w:w="8640" w:type="dxa"/>
          </w:tcPr>
          <w:p w:rsidR="00FD41BF" w:rsidRDefault="002E09FD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بپاش</w:t>
            </w:r>
            <w:proofErr w:type="spellEnd"/>
            <w:r w:rsidR="00000000">
              <w:t xml:space="preserve"> </w:t>
            </w:r>
            <w:proofErr w:type="spellStart"/>
            <w:r w:rsidR="00000000">
              <w:t>بارانی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میز</w:t>
            </w:r>
            <w:proofErr w:type="spellEnd"/>
            <w:r w:rsidR="002E09FD">
              <w:t xml:space="preserve"> </w:t>
            </w:r>
            <w:proofErr w:type="spellStart"/>
            <w:r>
              <w:t>کامپیوتر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1030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ماست</w:t>
            </w:r>
            <w:r w:rsidR="002E09FD">
              <w:rPr>
                <w:rFonts w:hint="cs"/>
              </w:rPr>
              <w:t>‌</w:t>
            </w:r>
            <w:r>
              <w:t>موسیر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کفش نوزاد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mibro color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کلت بادی گامو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a۳۳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عروسک السا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سم پاش فرغونی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poco x4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a03 32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ردمی نوت ۱۱s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باکس حمام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لامپ</w:t>
            </w:r>
            <w:proofErr w:type="spellEnd"/>
            <w:r>
              <w:t xml:space="preserve"> </w:t>
            </w:r>
            <w:proofErr w:type="spellStart"/>
            <w:r>
              <w:t>چراغ</w:t>
            </w:r>
            <w:r w:rsidR="002E09FD">
              <w:rPr>
                <w:rFonts w:hint="cs"/>
              </w:rPr>
              <w:t>‌</w:t>
            </w:r>
            <w:r>
              <w:t>قوه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درما رولر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هوا</w:t>
            </w:r>
            <w:proofErr w:type="spellEnd"/>
            <w:r w:rsidR="002E09FD">
              <w:t xml:space="preserve"> </w:t>
            </w:r>
            <w:proofErr w:type="spellStart"/>
            <w:r>
              <w:t>پز</w:t>
            </w:r>
            <w:proofErr w:type="spellEnd"/>
            <w:r>
              <w:t xml:space="preserve"> </w:t>
            </w:r>
            <w:proofErr w:type="spellStart"/>
            <w:r>
              <w:t>دسینی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میدرنج پاناتک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ژانت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کولر اسپیلت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ژیلت بیک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شلوار نظامی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نردبان 5 پله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سنگ اوپال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شورتک زنانه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سماور زغالی برنجی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لباس ووشو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تمبک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تبلت 10 اینچ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شاقول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کرم</w:t>
            </w:r>
            <w:proofErr w:type="spellEnd"/>
            <w:r>
              <w:t xml:space="preserve"> </w:t>
            </w:r>
            <w:r w:rsidR="002E09FD">
              <w:rPr>
                <w:rFonts w:hint="cs"/>
                <w:rtl/>
              </w:rPr>
              <w:t>آ</w:t>
            </w:r>
            <w:proofErr w:type="spellStart"/>
            <w:r>
              <w:t>برسان</w:t>
            </w:r>
            <w:proofErr w:type="spellEnd"/>
            <w:r>
              <w:t xml:space="preserve"> </w:t>
            </w:r>
            <w:proofErr w:type="spellStart"/>
            <w:r>
              <w:t>صورت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کتری برقی بوش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مژه مغناطیسی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کوله اسپرت دخترانه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په</w:t>
            </w:r>
            <w:proofErr w:type="spellEnd"/>
            <w:r w:rsidR="002E09FD">
              <w:rPr>
                <w:rFonts w:hint="cs"/>
                <w:rtl/>
              </w:rPr>
              <w:t>پ</w:t>
            </w:r>
            <w:proofErr w:type="spellStart"/>
            <w:r>
              <w:t>اد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سفید کننده صورت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مولفیکس سایز 3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buds2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پارچه مبل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ryzen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اقساطی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ماشین سواری پژو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کوکتل مو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کاغذ کرافت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9C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در</w:t>
            </w:r>
            <w:proofErr w:type="spellEnd"/>
            <w:r>
              <w:t xml:space="preserve"> </w:t>
            </w:r>
            <w:proofErr w:type="spellStart"/>
            <w:r>
              <w:t>اتاق</w:t>
            </w:r>
            <w:r w:rsidR="002E09FD">
              <w:rPr>
                <w:rFonts w:hint="cs"/>
              </w:rPr>
              <w:t>‌</w:t>
            </w:r>
            <w:r>
              <w:t>خواب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مودم همراه ایرانسل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دستمال سر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ژل لاغری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تیشرت شلوار مردانه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دوچرخه</w:t>
            </w:r>
            <w:proofErr w:type="spellEnd"/>
            <w:r>
              <w:t xml:space="preserve"> ف</w:t>
            </w:r>
            <w:r w:rsidR="002E09FD">
              <w:rPr>
                <w:rFonts w:hint="cs"/>
                <w:rtl/>
              </w:rPr>
              <w:t>ی</w:t>
            </w:r>
            <w:proofErr w:type="spellStart"/>
            <w:r>
              <w:t>نیکس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فلش مموری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کلاه ساحلی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شارژر آیفون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کفش ویکو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غذای خشک سگ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جی پلاس q10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bip 3 pro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لباس نوزاد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پیراهن ساحلی زنانه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سویچ پراید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ست بله برون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پی</w:t>
            </w:r>
            <w:proofErr w:type="spellEnd"/>
            <w:r>
              <w:t xml:space="preserve"> </w:t>
            </w:r>
            <w:proofErr w:type="spellStart"/>
            <w:r>
              <w:t>اس</w:t>
            </w:r>
            <w:proofErr w:type="spellEnd"/>
            <w:r w:rsidR="00300C05">
              <w:t xml:space="preserve"> </w:t>
            </w:r>
            <w:r>
              <w:t>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تلویزیون 8k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آیفون 6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کفش</w:t>
            </w:r>
            <w:proofErr w:type="spellEnd"/>
            <w:r>
              <w:t xml:space="preserve"> </w:t>
            </w:r>
            <w:proofErr w:type="spellStart"/>
            <w:r>
              <w:t>اسپرت</w:t>
            </w:r>
            <w:proofErr w:type="spellEnd"/>
            <w:r>
              <w:t xml:space="preserve"> </w:t>
            </w:r>
            <w:proofErr w:type="spellStart"/>
            <w:r>
              <w:t>بچه</w:t>
            </w:r>
            <w:r w:rsidR="00300C05">
              <w:rPr>
                <w:rFonts w:hint="cs"/>
              </w:rPr>
              <w:t>‌</w:t>
            </w:r>
            <w:r>
              <w:t>گانه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huawei band 6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فر</w:t>
            </w:r>
            <w:proofErr w:type="spellEnd"/>
            <w:r w:rsidR="002E09FD">
              <w:t xml:space="preserve"> </w:t>
            </w:r>
            <w:proofErr w:type="spellStart"/>
            <w:r>
              <w:t>کننده</w:t>
            </w:r>
            <w:proofErr w:type="spellEnd"/>
            <w:r>
              <w:t xml:space="preserve"> </w:t>
            </w:r>
            <w:proofErr w:type="spellStart"/>
            <w:r>
              <w:t>مو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سامسونگ a32 حافظه 128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پارچ مسی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باتری دریل شارژی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 فانتزی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رنگ</w:t>
            </w:r>
            <w:proofErr w:type="spellEnd"/>
            <w:r>
              <w:t xml:space="preserve"> </w:t>
            </w:r>
            <w:proofErr w:type="spellStart"/>
            <w:r>
              <w:t>مو</w:t>
            </w:r>
            <w:proofErr w:type="spellEnd"/>
            <w:r>
              <w:t xml:space="preserve"> </w:t>
            </w:r>
            <w:proofErr w:type="spellStart"/>
            <w:r>
              <w:t>بدون</w:t>
            </w:r>
            <w:proofErr w:type="spellEnd"/>
            <w:r>
              <w:t xml:space="preserve"> </w:t>
            </w:r>
            <w:r w:rsidR="002E09FD">
              <w:rPr>
                <w:rFonts w:hint="cs"/>
                <w:rtl/>
              </w:rPr>
              <w:t>آ</w:t>
            </w:r>
            <w:proofErr w:type="spellStart"/>
            <w:r>
              <w:t>مونیاک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قوری</w:t>
            </w:r>
            <w:proofErr w:type="spellEnd"/>
            <w:r>
              <w:t xml:space="preserve"> </w:t>
            </w:r>
            <w:proofErr w:type="spellStart"/>
            <w:r>
              <w:t>شیشه</w:t>
            </w:r>
            <w:r w:rsidR="00300C05">
              <w:rPr>
                <w:rFonts w:hint="cs"/>
              </w:rPr>
              <w:t>‌</w:t>
            </w:r>
            <w:r>
              <w:t>ای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باک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مینی فرز متابو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گریس نسوز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پمپ وکیوم کولر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دستگاه کارواش خانگی</w:t>
            </w:r>
          </w:p>
        </w:tc>
      </w:tr>
      <w:tr w:rsidR="00FD41BF">
        <w:tc>
          <w:tcPr>
            <w:tcW w:w="8640" w:type="dxa"/>
          </w:tcPr>
          <w:p w:rsidR="00FD41BF" w:rsidRDefault="002E09FD">
            <w:r>
              <w:rPr>
                <w:rFonts w:hint="cs"/>
                <w:rtl/>
              </w:rPr>
              <w:t>آ</w:t>
            </w:r>
            <w:proofErr w:type="spellStart"/>
            <w:r w:rsidR="00000000">
              <w:t>داپتور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</w:t>
            </w:r>
            <w:r w:rsidR="002E09FD">
              <w:rPr>
                <w:rFonts w:hint="cs"/>
                <w:rtl/>
              </w:rPr>
              <w:t>و</w:t>
            </w:r>
            <w:proofErr w:type="spellStart"/>
            <w:r>
              <w:t>لدر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چاق کننده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وسایل آشپزخانه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قاب poco x3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کاپرا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 xml:space="preserve">پروتئین 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کمربند کاراته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تاشو لمسی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A02s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ست کفگیر و ملاقه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کیسه خواب نوزاد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پودر قهوه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ماسک شیمیایی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باند ۶۹۷۵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قنداق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قهوه ساز مسافرتی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مخلوط کن سیلور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سامسونگ s8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تبلت</w:t>
            </w:r>
            <w:proofErr w:type="spellEnd"/>
            <w:r>
              <w:t xml:space="preserve"> </w:t>
            </w:r>
            <w:proofErr w:type="spellStart"/>
            <w:r>
              <w:t>لنو</w:t>
            </w:r>
            <w:proofErr w:type="spellEnd"/>
            <w:r w:rsidR="002E09FD">
              <w:rPr>
                <w:rFonts w:hint="cs"/>
                <w:rtl/>
              </w:rPr>
              <w:t>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ساعت مچی جی شاک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لباس شب زنانه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کارواش خانگی بوش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لوازم</w:t>
            </w:r>
            <w:proofErr w:type="spellEnd"/>
            <w:r>
              <w:t xml:space="preserve"> ت</w:t>
            </w:r>
            <w:r w:rsidR="002E09FD">
              <w:rPr>
                <w:rFonts w:hint="cs"/>
                <w:rtl/>
              </w:rPr>
              <w:t>ح</w:t>
            </w:r>
            <w:proofErr w:type="spellStart"/>
            <w:r>
              <w:t>ریر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اپل واچ کپی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کولرگازی اجنرال</w:t>
            </w:r>
          </w:p>
        </w:tc>
      </w:tr>
      <w:tr w:rsidR="00FD41BF">
        <w:tc>
          <w:tcPr>
            <w:tcW w:w="8640" w:type="dxa"/>
          </w:tcPr>
          <w:p w:rsidR="00FD41BF" w:rsidRDefault="002E09FD">
            <w:r>
              <w:rPr>
                <w:rFonts w:hint="cs"/>
                <w:rtl/>
              </w:rPr>
              <w:t>دستشویی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شیشه جلو 405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بتن کن کرون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فوتبال رباتی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کوکتل پا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هوشمند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می</w:t>
            </w:r>
            <w:r w:rsidR="00300C05">
              <w:rPr>
                <w:rFonts w:hint="cs"/>
              </w:rPr>
              <w:t>‌</w:t>
            </w:r>
            <w:r>
              <w:t>بند</w:t>
            </w:r>
            <w:proofErr w:type="spellEnd"/>
            <w:r>
              <w:t xml:space="preserve"> ۷ </w:t>
            </w:r>
            <w:proofErr w:type="spellStart"/>
            <w:r>
              <w:t>پرو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باتوم پلیسی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بنلی 150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گوشی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2E09FD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  <w:r>
              <w:t xml:space="preserve"> </w:t>
            </w:r>
            <w:proofErr w:type="spellStart"/>
            <w:r>
              <w:t>نوت</w:t>
            </w:r>
            <w:proofErr w:type="spellEnd"/>
            <w:r>
              <w:t xml:space="preserve"> ۹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lastRenderedPageBreak/>
              <w:t>harman kardon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ایر</w:t>
            </w:r>
            <w:proofErr w:type="spellEnd"/>
            <w:r w:rsidR="00EF44C7">
              <w:t xml:space="preserve"> </w:t>
            </w:r>
            <w:proofErr w:type="spellStart"/>
            <w:r>
              <w:t>پاد</w:t>
            </w:r>
            <w:proofErr w:type="spellEnd"/>
            <w:r>
              <w:t xml:space="preserve"> </w:t>
            </w:r>
            <w:proofErr w:type="spellStart"/>
            <w:r>
              <w:t>شیا</w:t>
            </w:r>
            <w:proofErr w:type="spellEnd"/>
            <w:r w:rsidR="002E09FD">
              <w:rPr>
                <w:rFonts w:hint="cs"/>
                <w:rtl/>
              </w:rPr>
              <w:t>ئو</w:t>
            </w:r>
            <w:proofErr w:type="spellStart"/>
            <w:r>
              <w:t>می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ورق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شلوار امریکایی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پوشک سایز 1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کانتور و کانسیلر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پشم سنگ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قهوه ساز دلونگی 685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گوشی a۵۳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مینی اسپرسو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سفره قلمکار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کیف</w:t>
            </w:r>
            <w:proofErr w:type="spellEnd"/>
            <w:r>
              <w:t xml:space="preserve"> </w:t>
            </w:r>
            <w:proofErr w:type="spellStart"/>
            <w:r>
              <w:t>دختر</w:t>
            </w:r>
            <w:proofErr w:type="spellEnd"/>
            <w:r w:rsidR="002E09FD">
              <w:rPr>
                <w:rFonts w:hint="cs"/>
                <w:rtl/>
              </w:rPr>
              <w:t>ا</w:t>
            </w:r>
            <w:proofErr w:type="spellStart"/>
            <w:r>
              <w:t>نه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سویشرت پسرانه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فرفره انفجاری توربو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Macbook pro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هودی شلوار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جامدادی کیوت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iphone 10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دستکش دروازبانی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نت</w:t>
            </w:r>
            <w:proofErr w:type="spellEnd"/>
            <w:r w:rsidR="00300C05">
              <w:t xml:space="preserve"> </w:t>
            </w:r>
            <w:r>
              <w:t>۱۱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آبخوان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قرص پلاتین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مغز پسته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قفل کتابی پارس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کفش</w:t>
            </w:r>
            <w:proofErr w:type="spellEnd"/>
            <w:r>
              <w:t xml:space="preserve"> </w:t>
            </w:r>
            <w:proofErr w:type="spellStart"/>
            <w:r>
              <w:t>زنانه</w:t>
            </w:r>
            <w:proofErr w:type="spellEnd"/>
            <w:r>
              <w:t xml:space="preserve"> </w:t>
            </w:r>
            <w:proofErr w:type="spellStart"/>
            <w:r>
              <w:t>پاشنه</w:t>
            </w:r>
            <w:r w:rsidR="002E09FD">
              <w:rPr>
                <w:rFonts w:hint="cs"/>
              </w:rPr>
              <w:t>‌</w:t>
            </w:r>
            <w:r>
              <w:t>بلند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چراغ جلو پارس کروز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lastRenderedPageBreak/>
              <w:t>کفش</w:t>
            </w:r>
            <w:proofErr w:type="spellEnd"/>
            <w:r>
              <w:t xml:space="preserve"> </w:t>
            </w:r>
            <w:proofErr w:type="spellStart"/>
            <w:r>
              <w:t>لژ</w:t>
            </w:r>
            <w:proofErr w:type="spellEnd"/>
            <w:r w:rsidR="002E09FD">
              <w:t xml:space="preserve"> </w:t>
            </w:r>
            <w:proofErr w:type="spellStart"/>
            <w:r>
              <w:t>دار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چادر</w:t>
            </w:r>
            <w:proofErr w:type="spellEnd"/>
            <w:r>
              <w:t xml:space="preserve"> </w:t>
            </w:r>
            <w:proofErr w:type="spellStart"/>
            <w:r>
              <w:t>عربی</w:t>
            </w:r>
            <w:proofErr w:type="spellEnd"/>
            <w:r>
              <w:t xml:space="preserve"> </w:t>
            </w:r>
            <w:proofErr w:type="spellStart"/>
            <w:r>
              <w:t>نگین</w:t>
            </w:r>
            <w:r w:rsidR="002E09FD">
              <w:rPr>
                <w:rFonts w:hint="cs"/>
              </w:rPr>
              <w:t>‌</w:t>
            </w:r>
            <w:r>
              <w:t>دار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طوقه دوچرخه 26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پارچه کبریتی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سایه بان خودرو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تیز بر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فلش</w:t>
            </w:r>
            <w:proofErr w:type="spellEnd"/>
            <w:r w:rsidR="00300C05">
              <w:t xml:space="preserve"> </w:t>
            </w:r>
            <w:r>
              <w:t>۶۴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تکتاز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proofErr w:type="spellStart"/>
            <w:r>
              <w:t>میز</w:t>
            </w:r>
            <w:proofErr w:type="spellEnd"/>
            <w:r w:rsidR="002E09FD">
              <w:rPr>
                <w:rFonts w:hint="cs"/>
                <w:rtl/>
              </w:rPr>
              <w:t xml:space="preserve"> </w:t>
            </w:r>
            <w:r>
              <w:t>و</w:t>
            </w:r>
            <w:r w:rsidR="002E09FD">
              <w:rPr>
                <w:rFonts w:hint="cs"/>
                <w:rtl/>
              </w:rPr>
              <w:t xml:space="preserve"> </w:t>
            </w:r>
            <w:proofErr w:type="spellStart"/>
            <w:r>
              <w:t>صندلی</w:t>
            </w:r>
            <w:proofErr w:type="spellEnd"/>
            <w:r>
              <w:t xml:space="preserve"> </w:t>
            </w:r>
            <w:proofErr w:type="spellStart"/>
            <w:r>
              <w:t>ناهارخوری</w:t>
            </w:r>
            <w:proofErr w:type="spellEnd"/>
          </w:p>
        </w:tc>
      </w:tr>
      <w:tr w:rsidR="00FD41BF">
        <w:tc>
          <w:tcPr>
            <w:tcW w:w="8640" w:type="dxa"/>
          </w:tcPr>
          <w:p w:rsidR="00FD41BF" w:rsidRDefault="00000000">
            <w:r>
              <w:t>پایه شارژ دسته ps4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دوچرخه بزرگ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استخر بزرگ</w:t>
            </w:r>
          </w:p>
        </w:tc>
      </w:tr>
      <w:tr w:rsidR="00FD41BF">
        <w:tc>
          <w:tcPr>
            <w:tcW w:w="8640" w:type="dxa"/>
          </w:tcPr>
          <w:p w:rsidR="00FD41BF" w:rsidRDefault="00000000">
            <w:r>
              <w:t>هوبی</w:t>
            </w:r>
          </w:p>
        </w:tc>
      </w:tr>
    </w:tbl>
    <w:p w:rsidR="000E0637" w:rsidRDefault="000E0637"/>
    <w:sectPr w:rsidR="000E06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7156806">
    <w:abstractNumId w:val="8"/>
  </w:num>
  <w:num w:numId="2" w16cid:durableId="576592966">
    <w:abstractNumId w:val="6"/>
  </w:num>
  <w:num w:numId="3" w16cid:durableId="1543126152">
    <w:abstractNumId w:val="5"/>
  </w:num>
  <w:num w:numId="4" w16cid:durableId="1878198496">
    <w:abstractNumId w:val="4"/>
  </w:num>
  <w:num w:numId="5" w16cid:durableId="910844411">
    <w:abstractNumId w:val="7"/>
  </w:num>
  <w:num w:numId="6" w16cid:durableId="620495581">
    <w:abstractNumId w:val="3"/>
  </w:num>
  <w:num w:numId="7" w16cid:durableId="2004890969">
    <w:abstractNumId w:val="2"/>
  </w:num>
  <w:num w:numId="8" w16cid:durableId="286088770">
    <w:abstractNumId w:val="1"/>
  </w:num>
  <w:num w:numId="9" w16cid:durableId="150080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Virastar_42____i" w:val="H4sIAAAAAAAEAKtWckksSQxILCpxzi/NK1GyMqwFAAEhoTITAAAA"/>
    <w:docVar w:name="__Virastar_42___1" w:val="H4sIAAAAAAAEAKtWcslP9kxRslIyNDY2MjE0Nbc0NzIwtzA2MDdT0lEKTi0uzszPAykwrAUAgYuibCwAAAA="/>
  </w:docVars>
  <w:rsids>
    <w:rsidRoot w:val="00B47730"/>
    <w:rsid w:val="00034616"/>
    <w:rsid w:val="0006063C"/>
    <w:rsid w:val="000E0637"/>
    <w:rsid w:val="0015074B"/>
    <w:rsid w:val="0029639D"/>
    <w:rsid w:val="002E09FD"/>
    <w:rsid w:val="00300C05"/>
    <w:rsid w:val="00326F90"/>
    <w:rsid w:val="00AA1D8D"/>
    <w:rsid w:val="00B47730"/>
    <w:rsid w:val="00CB0664"/>
    <w:rsid w:val="00EF44C7"/>
    <w:rsid w:val="00FC693F"/>
    <w:rsid w:val="00FD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68648"/>
  <w14:defaultImageDpi w14:val="330"/>
  <w15:docId w15:val="{46DF4B95-A5F2-4AD9-99E6-4601C9BD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39</Pages>
  <Words>2045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Amir mohammad Kouyeshpour</cp:lastModifiedBy>
  <cp:revision>4</cp:revision>
  <dcterms:created xsi:type="dcterms:W3CDTF">2013-12-23T23:15:00Z</dcterms:created>
  <dcterms:modified xsi:type="dcterms:W3CDTF">2023-03-24T19:13:00Z</dcterms:modified>
  <cp:category/>
</cp:coreProperties>
</file>