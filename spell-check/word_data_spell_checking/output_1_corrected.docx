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814C8">
        <w:tc>
          <w:tcPr>
            <w:tcW w:w="8640" w:type="dxa"/>
          </w:tcPr>
          <w:p w:rsidR="00C814C8" w:rsidRDefault="00000000">
            <w:r>
              <w:t>count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کوله پشتی مدرسه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مدرسه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هوشمند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جاروبرقی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اسپرت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مجلسی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جامدادی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صندلی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قمقمه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کاپشن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طبل محرم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پارچه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اسباب</w:t>
            </w:r>
            <w:r w:rsidR="001C2E96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روغن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خودرو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کولر گازی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r w:rsidR="001C2E96">
              <w:rPr>
                <w:rFonts w:hint="cs"/>
              </w:rPr>
              <w:t>‌</w:t>
            </w:r>
            <w:r>
              <w:t>مچی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شکاری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برنج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ماساژور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دریل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مبل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r w:rsidR="001C2E96">
              <w:rPr>
                <w:rFonts w:hint="cs"/>
              </w:rPr>
              <w:t>‌</w:t>
            </w:r>
            <w:r>
              <w:t>مچی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طبل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لوازم تحریر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تلویزیون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ایر</w:t>
            </w:r>
            <w:proofErr w:type="spellEnd"/>
            <w:r w:rsidR="001C2E96">
              <w:t xml:space="preserve"> </w:t>
            </w:r>
            <w:proofErr w:type="spellStart"/>
            <w:r>
              <w:t>پاد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ترازو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پرچم محرم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هدفون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چادر مسافرتی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اسپیکر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a23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پتو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چاقو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تابلو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باربی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کالیمبا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موتور سیکلت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ps4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11s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14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شمع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پاور بانک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لاستیک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a52s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s22 ultra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هواوی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کوله پشتی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اصلاح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مدرسه پسرانه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 52s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پوشک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هنگ درام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رینگ لایت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a73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کارواش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تحریر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اسباب</w:t>
            </w:r>
            <w:r w:rsidR="001C2E9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هندزفری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عینک</w:t>
            </w:r>
            <w:proofErr w:type="spellEnd"/>
            <w:r w:rsidR="001C2E96">
              <w:rPr>
                <w:rFonts w:hint="cs"/>
              </w:rPr>
              <w:t>‌</w:t>
            </w:r>
            <w:r w:rsidR="001C2E96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شارژی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اتو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 اس فور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پرینتر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اپل واچ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جارو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چراغ</w:t>
            </w:r>
            <w:r w:rsidR="001C2E96">
              <w:rPr>
                <w:rFonts w:hint="cs"/>
              </w:rPr>
              <w:t>‌</w:t>
            </w:r>
            <w:r>
              <w:t>قوه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عروسک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11t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دوقلو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دفتر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فلش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دوچرخه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مانیتور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بی</w:t>
            </w:r>
            <w:r w:rsidR="001C2E96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r w:rsidR="001C2E96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f3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کفش اسپرت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s22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کوهنوردی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کوله پشتی کوهنوردی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اسپرسو ساز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اسکیت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چرخ</w:t>
            </w:r>
            <w:r w:rsidR="001C2E96">
              <w:rPr>
                <w:rFonts w:hint="cs"/>
              </w:rPr>
              <w:t>‌</w:t>
            </w:r>
            <w:r>
              <w:t>خیاطی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نوکیا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فندک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لیزر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x3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11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تیشرت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m12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کراتین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ریش</w:t>
            </w:r>
            <w:r w:rsidR="001C2E96">
              <w:rPr>
                <w:rFonts w:hint="cs"/>
              </w:rPr>
              <w:t>‌</w:t>
            </w:r>
            <w:r>
              <w:t>تراش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تلویزیون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فرفره</w:t>
            </w:r>
            <w:r w:rsidR="001C2E96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انفجاری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انگشتر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شمشیر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ماشین ظرفشویی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قاب گوشی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هوشمند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A23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اسپیکر بلوتوثی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طلا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سشوار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13 pro max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پوکو x3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گیتار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r w:rsidR="001C2E96">
              <w:rPr>
                <w:rFonts w:hint="cs"/>
              </w:rPr>
              <w:t>‌</w:t>
            </w:r>
            <w:r>
              <w:t>مچی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سرخ کن فیلیپس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مجلسی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دوربین مداربسته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دوربین شکاری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شلوار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اپل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10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موبایل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کاندوم</w:t>
            </w:r>
            <w:proofErr w:type="spellEnd"/>
            <w:r>
              <w:t xml:space="preserve"> ت</w:t>
            </w:r>
            <w:r w:rsidR="001C2E96">
              <w:rPr>
                <w:rFonts w:hint="cs"/>
                <w:rtl/>
              </w:rPr>
              <w:t>أ</w:t>
            </w:r>
            <w:proofErr w:type="spellStart"/>
            <w:r>
              <w:t>خیری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مبل کلاسیک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استخر بادی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s21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کارت گرافیک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پمپ باد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20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لپ تاپ لنوو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بازی فکری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اپل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مجلسی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باند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گردنبند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چرخ</w:t>
            </w:r>
            <w:r w:rsidR="001C2E96">
              <w:rPr>
                <w:rFonts w:hint="cs"/>
              </w:rPr>
              <w:t>‌</w:t>
            </w:r>
            <w:r>
              <w:t>گوشت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کارواش خانگی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اتو مو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هدفون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مردانه اسپرت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A52s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پاور</w:t>
            </w:r>
            <w:proofErr w:type="spellEnd"/>
            <w:r w:rsidR="001C2E96">
              <w:t xml:space="preserve"> </w:t>
            </w:r>
            <w:proofErr w:type="spellStart"/>
            <w:r>
              <w:t>بانک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بادی 5.5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ناخن مصنوعی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سرویس خواب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A73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تلویزیون ال ای 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موتور چهار چرخ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گوشی شیائومی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هدست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کتونی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برنج ایرانی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جامدادی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توپ والیبال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قهوه ساز دلونگی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ساعت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نوکیا ساده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پاور</w:t>
            </w:r>
            <w:proofErr w:type="spellEnd"/>
            <w:r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فوتبال</w:t>
            </w:r>
            <w:r w:rsidR="001C2E96">
              <w:rPr>
                <w:rFonts w:hint="cs"/>
              </w:rPr>
              <w:t>‌</w:t>
            </w:r>
            <w:r>
              <w:t>دستی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ویپ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لوازم</w:t>
            </w:r>
            <w:proofErr w:type="spellEnd"/>
            <w:r>
              <w:t xml:space="preserve"> </w:t>
            </w:r>
            <w:r w:rsidR="001C2E96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باند ماشین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گردنبند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iphone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کاکتوس سخنگو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تخته</w:t>
            </w:r>
            <w:r w:rsidR="001C2E96">
              <w:rPr>
                <w:rFonts w:hint="cs"/>
              </w:rPr>
              <w:t>‌</w:t>
            </w:r>
            <w:r>
              <w:t>نرد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اسباب</w:t>
            </w:r>
            <w:r w:rsidR="001C2E9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بی</w:t>
            </w:r>
            <w:r w:rsidR="001C2E96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خودکار فانتزی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کتونی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s21 ultra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مولتی</w:t>
            </w:r>
            <w:r w:rsidR="001C2E96">
              <w:rPr>
                <w:rFonts w:hint="cs"/>
              </w:rPr>
              <w:t>‌</w:t>
            </w:r>
            <w:r>
              <w:t>متر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اسپرت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m3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چمدان مسافرتی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آیفون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m4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شیائومی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تبلت لنوو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چراغ</w:t>
            </w:r>
            <w:r w:rsidR="001C2E96">
              <w:rPr>
                <w:rFonts w:hint="cs"/>
              </w:rPr>
              <w:t>‌</w:t>
            </w:r>
            <w:r>
              <w:t>مطالعه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پیراهن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کاندوم خاردار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شورت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r w:rsidR="001C2E96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سرویس قابلمه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تلویزیون ال جی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m52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کنسول بازی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تخت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مبل سلطنتی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مانیتور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نوت 11 پرو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بی تی اس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کتونی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موبایل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poco x3 gt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لپ تاپ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بالم لب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دسته بازی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ایفون 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عینک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هارد اکسترنال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سوتین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ساعت هوشمند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غذا ساز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هدست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iphone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توالت</w:t>
            </w:r>
            <w:r w:rsidR="001C2E96">
              <w:rPr>
                <w:rFonts w:hint="cs"/>
              </w:rPr>
              <w:t>‌</w:t>
            </w:r>
            <w:r>
              <w:t>فرنگی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x4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۲۰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جاروبرقی بوش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a13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روشویی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جارو شارژی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پنکه ایستاده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شیر</w:t>
            </w:r>
            <w:proofErr w:type="spellEnd"/>
            <w:r w:rsidR="001C2E96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مبل 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موتور شارژی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ویپ smok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اسباب</w:t>
            </w:r>
            <w:r w:rsidR="001C2E9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پی اس 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کاپشن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قمقمه</w:t>
            </w:r>
            <w:proofErr w:type="spellEnd"/>
            <w:r>
              <w:t xml:space="preserve"> </w:t>
            </w:r>
            <w:r w:rsidR="001C2E96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گوشی سامسونگ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سه</w:t>
            </w:r>
            <w:r w:rsidR="001C2E96">
              <w:rPr>
                <w:rFonts w:hint="cs"/>
              </w:rPr>
              <w:t>‌</w:t>
            </w:r>
            <w:r>
              <w:t>چرخه</w:t>
            </w:r>
            <w:proofErr w:type="spellEnd"/>
            <w:r>
              <w:t xml:space="preserve"> </w:t>
            </w:r>
            <w:proofErr w:type="spellStart"/>
            <w:r>
              <w:t>کودک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ایر</w:t>
            </w:r>
            <w:proofErr w:type="spellEnd"/>
            <w:r w:rsidR="001C2E96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ایر</w:t>
            </w:r>
            <w:proofErr w:type="spellEnd"/>
            <w:r w:rsidR="001C2E96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زنانه اسپرت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خواب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پیانو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a52 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9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شلوار</w:t>
            </w:r>
          </w:p>
        </w:tc>
      </w:tr>
      <w:tr w:rsidR="00C814C8">
        <w:tc>
          <w:tcPr>
            <w:tcW w:w="8640" w:type="dxa"/>
          </w:tcPr>
          <w:p w:rsidR="00C814C8" w:rsidRDefault="001C2E96">
            <w:r>
              <w:rPr>
                <w:rFonts w:hint="cs"/>
                <w:rtl/>
              </w:rPr>
              <w:t xml:space="preserve">گوشی </w:t>
            </w:r>
            <w:r>
              <w:rPr>
                <w:rStyle w:val="Strong"/>
                <w:rFonts w:ascii="Roboto" w:hAnsi="Roboto"/>
                <w:color w:val="767676"/>
                <w:sz w:val="21"/>
                <w:szCs w:val="21"/>
                <w:shd w:val="clear" w:color="auto" w:fill="FFFFFF"/>
                <w:rtl/>
              </w:rPr>
              <w:t>شیائومی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کامپیوتر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ترازو دیجیتال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کرم</w:t>
            </w:r>
            <w:r w:rsidR="001C2E96">
              <w:rPr>
                <w:rFonts w:hint="cs"/>
              </w:rPr>
              <w:t>‌</w:t>
            </w:r>
            <w:r>
              <w:t>پودر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ورزشی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فرش ماشینی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پنکه سقفی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iphone 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پوکو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قهوه ساز مباشی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نوت 10 پرو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ورقه</w:t>
            </w:r>
            <w:r w:rsidR="001C2E9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تخت</w:t>
            </w:r>
            <w:proofErr w:type="spellEnd"/>
            <w:r>
              <w:t xml:space="preserve"> </w:t>
            </w:r>
            <w:proofErr w:type="spellStart"/>
            <w:r>
              <w:t>خواب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1C2E96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نوت ۱۱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پنکه پارس خزر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روتختی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شورت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پوکو x3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توستر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هدفون بلوتوث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شلوار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صندل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عروس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mi 11 lite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هواوی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نوت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لوازم تحریر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چس</w:t>
            </w:r>
            <w:r w:rsidR="001C2E96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۱۱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سه</w:t>
            </w:r>
            <w:r w:rsidR="001C2E96">
              <w:rPr>
                <w:rFonts w:hint="cs"/>
              </w:rPr>
              <w:t>‌</w:t>
            </w:r>
            <w:r>
              <w:t>چرخه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a72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روتختی دونفره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کمری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پول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کتاب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طلا 18 عیار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روغن موتور بهران</w:t>
            </w:r>
          </w:p>
        </w:tc>
      </w:tr>
      <w:tr w:rsidR="00C814C8">
        <w:tc>
          <w:tcPr>
            <w:tcW w:w="8640" w:type="dxa"/>
          </w:tcPr>
          <w:p w:rsidR="00C814C8" w:rsidRDefault="001C2E96">
            <w:r>
              <w:rPr>
                <w:rFonts w:hint="cs"/>
                <w:rtl/>
              </w:rPr>
              <w:t>آب</w:t>
            </w:r>
            <w:proofErr w:type="spellStart"/>
            <w:r w:rsidR="00000000">
              <w:t>میوه</w:t>
            </w:r>
            <w:r>
              <w:rPr>
                <w:rFonts w:hint="cs"/>
              </w:rPr>
              <w:t>‌</w:t>
            </w:r>
            <w:r w:rsidR="00000000">
              <w:t>گیری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اسپرسو</w:t>
            </w:r>
            <w:proofErr w:type="spellEnd"/>
            <w:r w:rsidR="001C2E96">
              <w:t xml:space="preserve"> </w:t>
            </w:r>
            <w:proofErr w:type="spellStart"/>
            <w:r>
              <w:t>ساز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طبل محرم بزرگ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برنج هندی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سماور گازی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</w:t>
            </w:r>
            <w:r w:rsidR="001C2E96">
              <w:rPr>
                <w:rFonts w:hint="cs"/>
                <w:rtl/>
              </w:rPr>
              <w:t>و</w:t>
            </w:r>
            <w:proofErr w:type="spellStart"/>
            <w:r>
              <w:t>چرخه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میدرنج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پژو پارس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x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ویپ اسموک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کامپیوتر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تردمیل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جارو برقی بوش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ps3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مایو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دوچرخه</w:t>
            </w:r>
            <w:proofErr w:type="spellEnd"/>
            <w:r>
              <w:t xml:space="preserve"> 26 </w:t>
            </w:r>
            <w:proofErr w:type="spellStart"/>
            <w:r>
              <w:t>دنده</w:t>
            </w:r>
            <w:r w:rsidR="001C2E9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مایو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گلدان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پوکو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پهباد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اپل واچ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نوت 10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نوار بهداشتی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m4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 xml:space="preserve">اسپیکر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گهواره نوزاد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کلاسور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گهواره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f3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پتو مسافرتی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مینی موتور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خودرو 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فرش 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میوه</w:t>
            </w:r>
            <w:proofErr w:type="spellEnd"/>
            <w:r>
              <w:t xml:space="preserve"> </w:t>
            </w:r>
            <w:proofErr w:type="spellStart"/>
            <w:r>
              <w:t>خشک</w:t>
            </w:r>
            <w:r w:rsidR="001C2E96">
              <w:rPr>
                <w:rFonts w:hint="cs"/>
              </w:rPr>
              <w:t>‌</w:t>
            </w:r>
            <w:r>
              <w:t>کن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ps4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xbox series x</w:t>
            </w:r>
          </w:p>
        </w:tc>
      </w:tr>
      <w:tr w:rsidR="00C814C8">
        <w:tc>
          <w:tcPr>
            <w:tcW w:w="8640" w:type="dxa"/>
          </w:tcPr>
          <w:p w:rsidR="00C814C8" w:rsidRDefault="001C2E9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r w:rsidR="009627B4">
              <w:rPr>
                <w:rFonts w:hint="cs"/>
              </w:rPr>
              <w:t>‌</w:t>
            </w:r>
            <w:r w:rsidR="00000000">
              <w:t>گیری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باطری ماشین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هود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هودی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عروسکی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ایکس باکس وان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تخت خواب 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ورزشی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برس حرارتی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تیر کمان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کشتی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کتری قوری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جردن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تبر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هدفون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موس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فلاسک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ps2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پاپ سوکت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جی پلاس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16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بخاری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اسباب</w:t>
            </w:r>
            <w:r w:rsidR="001C2E9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دستکش بوکس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باند خانگی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فرمان بازی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عروسک باربی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کوهستان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پوشک مای بیبی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خط چشم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مودم ایرانسل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ساده نوکیا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ریش</w:t>
            </w:r>
            <w:r w:rsidR="001C2E96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11 پرو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کتی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کاپشن پسرانه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مرغ عشق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فرفره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آیفون ۱۱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لباس</w:t>
            </w:r>
            <w:r w:rsidR="001C2E96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نردبان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پاییزه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جامدادی فانتزی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 23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روکش صندلی پژو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iphone 13 pro max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لامپ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یخچال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گاز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اتو لوله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کتونی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a21s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هندزفری</w:t>
            </w:r>
            <w:proofErr w:type="spellEnd"/>
            <w:r>
              <w:t xml:space="preserve"> </w:t>
            </w:r>
            <w:proofErr w:type="spellStart"/>
            <w:r>
              <w:t>بلوتوثی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دیجیتال مچی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دوو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قهوه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تبلت اپل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ماینر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جاروبرقی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خردکن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تینت لب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سوتین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M12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ایکس باکس ۳۶۰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تیله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سیگار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قفس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سنگ فرز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دستگاه بخور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صندلی تاشو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پنجه</w:t>
            </w:r>
            <w:r w:rsidR="001C2E96">
              <w:rPr>
                <w:rFonts w:hint="cs"/>
              </w:rPr>
              <w:t>‌</w:t>
            </w:r>
            <w:r>
              <w:t>بوکس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1C2E96">
            <w:r>
              <w:rPr>
                <w:rFonts w:hint="cs"/>
                <w:rtl/>
              </w:rPr>
              <w:t>آیپد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فرش 12 متری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انگشتر طلا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فلاسک چای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ادکلن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qcy t13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شومیز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خط</w:t>
            </w:r>
            <w:r w:rsidR="00516A31">
              <w:rPr>
                <w:rFonts w:hint="cs"/>
              </w:rPr>
              <w:t>‌</w:t>
            </w:r>
            <w:r>
              <w:t>زن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تیشرت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اسپرسو ساز مباشی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روشویی کابینتی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ریمل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r w:rsidR="001C2E96">
              <w:rPr>
                <w:rFonts w:hint="cs"/>
              </w:rPr>
              <w:t>‌</w:t>
            </w:r>
            <w:r>
              <w:t>مچی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قهوه ساز صنعتی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سایه چشم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شلوار بگ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26 المپیا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مسواک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پارچه ابروبادی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شکاری واقعی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پوکو m3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دستبند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رودری 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کوادکوپتر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براش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redmi 10c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12x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قهوه ساز اسپرسو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موزر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دستکش</w:t>
            </w:r>
            <w:proofErr w:type="spellEnd"/>
            <w:r>
              <w:t xml:space="preserve"> </w:t>
            </w:r>
            <w:proofErr w:type="spellStart"/>
            <w:r>
              <w:t>دروازه</w:t>
            </w:r>
            <w:r w:rsidR="00516A31">
              <w:rPr>
                <w:rFonts w:hint="cs"/>
              </w:rPr>
              <w:t>‌</w:t>
            </w:r>
            <w:r>
              <w:t>بانی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گاز رومیزی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کتابخانه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k40 gaming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Ps4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کیس کامپیوتر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11 pro plus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بازی کامپیوتر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ایمنی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ایکس باکس 360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فرش 9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لگو بتمن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تخت خواب دو نفره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هارد ssd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فلا</w:t>
            </w:r>
            <w:proofErr w:type="spellEnd"/>
            <w:r w:rsidR="00516A31">
              <w:rPr>
                <w:rFonts w:hint="cs"/>
                <w:rtl/>
              </w:rPr>
              <w:t>سک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دسته پابجی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کمد دیواری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پکیج ایران رادیاتور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ربات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</w:t>
            </w:r>
            <w:r w:rsidR="00516A31">
              <w:rPr>
                <w:rFonts w:hint="cs"/>
                <w:rtl/>
              </w:rPr>
              <w:t>ی</w:t>
            </w:r>
            <w:r>
              <w:t>ر</w:t>
            </w:r>
            <w:r w:rsidR="00516A31">
              <w:t xml:space="preserve"> </w:t>
            </w:r>
            <w:proofErr w:type="spellStart"/>
            <w:r>
              <w:t>پاد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تلفن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بخور سرد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اسلایم پفکی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لوستر</w:t>
            </w:r>
            <w:proofErr w:type="spellEnd"/>
            <w:r>
              <w:t xml:space="preserve"> </w:t>
            </w:r>
            <w:r w:rsidR="00516A31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دمپایی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خودکار رنگی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در</w:t>
            </w:r>
            <w:proofErr w:type="spellEnd"/>
            <w:r w:rsidR="00516A31">
              <w:rPr>
                <w:rFonts w:hint="cs"/>
                <w:rtl/>
              </w:rPr>
              <w:t>آ</w:t>
            </w:r>
            <w:proofErr w:type="spellStart"/>
            <w:r>
              <w:t>ور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پتو گلبافت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عروسک دختر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چادر ماشین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سامسونگ a10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اتو پرس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13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فلزی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S22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گوشی سامسونگ a22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اسپینر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روفرشی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تخت دو طبقه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a10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لاک ژل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شیکر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غذا</w:t>
            </w:r>
            <w:proofErr w:type="spellEnd"/>
            <w:r w:rsidR="00516A31">
              <w:t xml:space="preserve"> </w:t>
            </w:r>
            <w:proofErr w:type="spellStart"/>
            <w:r>
              <w:t>ساز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سبزی خرد کن</w:t>
            </w:r>
          </w:p>
        </w:tc>
      </w:tr>
      <w:tr w:rsidR="00C814C8">
        <w:tc>
          <w:tcPr>
            <w:tcW w:w="8640" w:type="dxa"/>
          </w:tcPr>
          <w:p w:rsidR="00C814C8" w:rsidRDefault="00516A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باژور</w:t>
            </w:r>
            <w:proofErr w:type="spellEnd"/>
            <w:r w:rsidR="00000000">
              <w:t xml:space="preserve"> </w:t>
            </w:r>
            <w:proofErr w:type="spellStart"/>
            <w:r w:rsidR="00000000">
              <w:t>ایستاده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چاقو تیز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هندزفری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کاغذ a4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شلف دیواری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rtx 3060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بادکنک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10c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همزن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۱۲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کش مو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پرده اتاق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دریل بتن کن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مودم همراه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سامسونگ a13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دوچرخه 26 ویوا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وای</w:t>
            </w:r>
            <w:r w:rsidR="00516A31">
              <w:rPr>
                <w:rFonts w:hint="cs"/>
              </w:rPr>
              <w:t>‌</w:t>
            </w:r>
            <w:r>
              <w:t>فای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پژو 405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شوکر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جامدادی کتابی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چاقو شکاری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دمپایی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پیچ</w:t>
            </w:r>
            <w:r w:rsidR="00516A31">
              <w:rPr>
                <w:rFonts w:hint="cs"/>
              </w:rPr>
              <w:t>‌</w:t>
            </w:r>
            <w:r>
              <w:t>گوشتی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ریسه ال ای 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ماسک مو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m4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کیسه</w:t>
            </w:r>
            <w:r w:rsidR="00516A31">
              <w:rPr>
                <w:rFonts w:hint="cs"/>
              </w:rPr>
              <w:t>‌</w:t>
            </w:r>
            <w:r>
              <w:t>خواب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اسمارت واچ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1C2E96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redmi 10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اندروید باکس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لنز ناخن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پنکه رومیزی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ردیاب خودرو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سرویس خواب دو نفره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قلیان شارژی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نوزادی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باند خودرو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note11s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برچسب کابینت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a71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طبل بزرگ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باتری ماشین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poco x4 gt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چاقو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اسلایم</w:t>
            </w:r>
            <w:proofErr w:type="spellEnd"/>
            <w:r>
              <w:t xml:space="preserve"> </w:t>
            </w:r>
            <w:proofErr w:type="spellStart"/>
            <w:r>
              <w:t>خامه</w:t>
            </w:r>
            <w:r w:rsidR="001C2E9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redmi note 10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تابلو فرش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دوقلو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هوشمند اپل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قلیون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k40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کار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گل مصنوعی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آیفون x</w:t>
            </w:r>
          </w:p>
        </w:tc>
      </w:tr>
      <w:tr w:rsidR="00C814C8">
        <w:tc>
          <w:tcPr>
            <w:tcW w:w="8640" w:type="dxa"/>
          </w:tcPr>
          <w:p w:rsidR="00C814C8" w:rsidRDefault="00516A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ینه</w:t>
            </w:r>
            <w:proofErr w:type="spellEnd"/>
            <w:r w:rsidR="00000000">
              <w:t xml:space="preserve"> </w:t>
            </w:r>
            <w:proofErr w:type="spellStart"/>
            <w:r w:rsidR="00000000">
              <w:t>کنسول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هدف</w:t>
            </w:r>
            <w:proofErr w:type="spellEnd"/>
            <w:r w:rsidR="00516A31">
              <w:rPr>
                <w:rFonts w:hint="cs"/>
                <w:rtl/>
              </w:rPr>
              <w:t>و</w:t>
            </w:r>
            <w:r>
              <w:t>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زعفران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ال ای 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a23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ابزار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a52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پارچه نخی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ps4 slim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چادر مشکی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متر لیزری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ناهارخوری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کولر آبی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مداد</w:t>
            </w:r>
            <w:proofErr w:type="spellEnd"/>
            <w:r>
              <w:t xml:space="preserve"> </w:t>
            </w:r>
            <w:proofErr w:type="spellStart"/>
            <w:r>
              <w:t>رنگی</w:t>
            </w:r>
            <w:proofErr w:type="spellEnd"/>
            <w:r>
              <w:t xml:space="preserve"> </w:t>
            </w:r>
            <w:proofErr w:type="spellStart"/>
            <w:r>
              <w:t>فابرکاستل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مدرسه نوجوان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پایه نگهدارنده گوشی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اسنک ساز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ایکس باکس وان اس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تحریر تاشو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موبایل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پالتو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موتور سیکلت اقساطی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تبلت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بستنی</w:t>
            </w:r>
            <w:r w:rsidR="00516A31">
              <w:rPr>
                <w:rFonts w:hint="cs"/>
              </w:rPr>
              <w:t>‌</w:t>
            </w:r>
            <w:r>
              <w:t>ساز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ایفون 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نوکیا 105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چفیه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دوقلو دوو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</w:t>
            </w:r>
            <w:r w:rsidR="00516A31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تراش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کوله مدرسه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3060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ترازو وزن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چرخ</w:t>
            </w:r>
            <w:r w:rsidR="001C2E96">
              <w:rPr>
                <w:rFonts w:hint="cs"/>
              </w:rPr>
              <w:t>‌</w:t>
            </w:r>
            <w:r>
              <w:t>خیاطی</w:t>
            </w:r>
            <w:proofErr w:type="spellEnd"/>
            <w:r>
              <w:t xml:space="preserve"> </w:t>
            </w:r>
            <w:proofErr w:type="spellStart"/>
            <w:r>
              <w:t>کاچیران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شلوار جین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نوتلا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چاقو سفری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پمپ آب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x4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پاکن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شومیز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کلمن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چرخ</w:t>
            </w:r>
            <w:r w:rsidR="001C2E96">
              <w:rPr>
                <w:rFonts w:hint="cs"/>
              </w:rPr>
              <w:t>‌</w:t>
            </w:r>
            <w:r>
              <w:t>گوشت</w:t>
            </w:r>
            <w:proofErr w:type="spellEnd"/>
            <w:r>
              <w:t xml:space="preserve"> </w:t>
            </w:r>
            <w:proofErr w:type="spellStart"/>
            <w:r>
              <w:t>پارس</w:t>
            </w:r>
            <w:proofErr w:type="spellEnd"/>
            <w:r>
              <w:t xml:space="preserve"> </w:t>
            </w:r>
            <w:proofErr w:type="spellStart"/>
            <w:r>
              <w:t>خزر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سینی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دوقلو هیمالیا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x3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دریل شارژی ماکیتا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13 پرو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پلوپز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ثابت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ورزشی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مجلسی پوشیده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دریل رونیکس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کاسیو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تشک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عطر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ویلچر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شارژی کودک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کلاه کپ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مبلمان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کاپشن چرم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a32 5g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قاشق</w:t>
            </w:r>
            <w:r w:rsidR="00516A31">
              <w:rPr>
                <w:rFonts w:hint="cs"/>
              </w:rPr>
              <w:t>‌</w:t>
            </w:r>
            <w:r>
              <w:t>چنگال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کلت بادی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شومیز مجلسی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 ادویه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نوت</w:t>
            </w:r>
            <w:proofErr w:type="spellEnd"/>
            <w:r w:rsidR="001C2E96">
              <w:t xml:space="preserve"> </w:t>
            </w:r>
            <w:r>
              <w:t>۱۱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نوت</w:t>
            </w:r>
            <w:proofErr w:type="spellEnd"/>
            <w:r w:rsidR="001C2E96">
              <w:t xml:space="preserve"> </w:t>
            </w:r>
            <w:r>
              <w:t>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سمند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طبل ریز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تلو</w:t>
            </w:r>
            <w:proofErr w:type="spellEnd"/>
            <w:r w:rsidR="00516A31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لپ تاپ اپل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کولرگازی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روبیک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پهباد</w:t>
            </w:r>
            <w:proofErr w:type="spellEnd"/>
            <w:r>
              <w:t xml:space="preserve"> </w:t>
            </w:r>
            <w:proofErr w:type="spellStart"/>
            <w:r>
              <w:t>دوربین</w:t>
            </w:r>
            <w:r w:rsidR="00516A31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هیتر هویه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iphone 13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پاور بانک 20000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پشه</w:t>
            </w:r>
            <w:r w:rsidR="00516A31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محافظ برق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شارژی بزرگ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سینک گرانیتی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سیسمونی نوزاد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علف زن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سگا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کلاه تکواندو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گلیم فرش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فریزر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کاند</w:t>
            </w:r>
            <w:proofErr w:type="spellEnd"/>
            <w:r w:rsidR="00516A31">
              <w:rPr>
                <w:rFonts w:hint="cs"/>
                <w:rtl/>
              </w:rPr>
              <w:t>و</w:t>
            </w:r>
            <w:r>
              <w:t xml:space="preserve">م </w:t>
            </w:r>
            <w:proofErr w:type="spellStart"/>
            <w:r>
              <w:t>خاردار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iphone x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توپ فوتسال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فریزر صندوقی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حوله</w:t>
            </w:r>
            <w:proofErr w:type="spellEnd"/>
            <w:r>
              <w:t xml:space="preserve"> </w:t>
            </w:r>
            <w:proofErr w:type="spellStart"/>
            <w:r>
              <w:t>تن</w:t>
            </w:r>
            <w:r w:rsidR="00516A31">
              <w:rPr>
                <w:rFonts w:hint="cs"/>
              </w:rPr>
              <w:t>‌</w:t>
            </w:r>
            <w:r>
              <w:t>پوش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جوجه</w:t>
            </w:r>
            <w:r w:rsidR="00516A31">
              <w:rPr>
                <w:rFonts w:hint="cs"/>
              </w:rPr>
              <w:t>‌</w:t>
            </w:r>
            <w:r>
              <w:t>کشی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note11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لپ تاپ hp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ایستاده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تراول ماگ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النگو طلا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ادکلن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r w:rsidR="001C2E96">
              <w:rPr>
                <w:rFonts w:hint="cs"/>
              </w:rPr>
              <w:t>‌</w:t>
            </w:r>
            <w:r>
              <w:t>مچی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پیراهن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هندزفری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9a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سنتور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بستنی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پسرانه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دفتر نقاشی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فرنچ پرس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مبل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کیف مدرسه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حوله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دوبنده کشتی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ایفون</w:t>
            </w:r>
            <w:proofErr w:type="spellEnd"/>
            <w:r>
              <w:t xml:space="preserve"> 13 </w:t>
            </w:r>
            <w:proofErr w:type="spellStart"/>
            <w:r>
              <w:t>پرو</w:t>
            </w:r>
            <w:proofErr w:type="spellEnd"/>
            <w:r w:rsidR="00516A31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تلویزیون سونی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قلیون شارژی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کنسول چوبی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کنسول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تلفن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1C2E96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مک بوک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توپ بسکتبال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کالسکه دلیجان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ردمی 9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proofErr w:type="spellStart"/>
            <w:r>
              <w:t>اسپ</w:t>
            </w:r>
            <w:proofErr w:type="spellEnd"/>
            <w:r w:rsidR="00516A31">
              <w:rPr>
                <w:rFonts w:hint="cs"/>
                <w:rtl/>
              </w:rPr>
              <w:t>یل</w:t>
            </w:r>
            <w:r>
              <w:t>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روغن جامد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لوازم</w:t>
            </w:r>
            <w:r w:rsidR="00516A31">
              <w:rPr>
                <w:rFonts w:hint="cs"/>
              </w:rPr>
              <w:t>‌</w:t>
            </w:r>
            <w:r>
              <w:t>التحریر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a21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redmi note 11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قفل فرمان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منبع تغذیه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شیر</w:t>
            </w:r>
            <w:proofErr w:type="spellEnd"/>
            <w:r w:rsidR="00516A31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روان نویس فانتزی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دفتر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آیفون ۱۲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کره</w:t>
            </w:r>
            <w:proofErr w:type="spellEnd"/>
            <w:r>
              <w:t xml:space="preserve"> </w:t>
            </w:r>
            <w:proofErr w:type="spellStart"/>
            <w:r>
              <w:t>بادام</w:t>
            </w:r>
            <w:r w:rsidR="00516A31">
              <w:rPr>
                <w:rFonts w:hint="cs"/>
              </w:rPr>
              <w:t>‌</w:t>
            </w:r>
            <w:r>
              <w:t>زمینی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دوشی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قاب گوشی هواوی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سامسونگ a13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موبایل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گیمینگ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ال جی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گیره رومیزی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اداری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سریتا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ایفون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تلو</w:t>
            </w:r>
            <w:proofErr w:type="spellEnd"/>
            <w:r w:rsidR="00516A31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سیم</w:t>
            </w:r>
            <w:r w:rsidR="00516A31">
              <w:rPr>
                <w:rFonts w:hint="cs"/>
              </w:rPr>
              <w:t>‌</w:t>
            </w:r>
            <w:r>
              <w:t>چین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عینک</w:t>
            </w:r>
            <w:r w:rsidR="00516A31">
              <w:rPr>
                <w:rFonts w:hint="cs"/>
              </w:rPr>
              <w:t>‌</w:t>
            </w:r>
            <w:r>
              <w:t>طبی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رینگ 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شورت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چراغ</w:t>
            </w:r>
            <w:r w:rsidR="00516A31">
              <w:rPr>
                <w:rFonts w:hint="cs"/>
              </w:rPr>
              <w:t>‌</w:t>
            </w:r>
            <w:r>
              <w:t>خواب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رگال لباس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تتو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516A31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مینی کیس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پادری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موتور مینی کراس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12 pro max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تصفیه</w:t>
            </w:r>
            <w:proofErr w:type="spellEnd"/>
            <w:r>
              <w:t xml:space="preserve"> </w:t>
            </w:r>
            <w:r w:rsidR="001C2E96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خانگی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قفل کتابی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r w:rsidR="001C2E96">
              <w:rPr>
                <w:rFonts w:hint="cs"/>
              </w:rPr>
              <w:t>‌</w:t>
            </w:r>
            <w:r>
              <w:t>خیاطی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لمسی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ویبراتور جنسی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میکروفون یقه ای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عینک واقعیت مجازی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ایفون 7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هودی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بکس بادی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لاستیک پراید 175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نیم</w:t>
            </w:r>
            <w:r w:rsidR="00516A31">
              <w:rPr>
                <w:rFonts w:hint="cs"/>
              </w:rPr>
              <w:t>‌</w:t>
            </w:r>
            <w:r>
              <w:t>تنه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m4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پارچه پرده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کلت فلزی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قابلمه گرانیتی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کولر گازی 30000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تور ماهیگیری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بالابر ساختمانی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دسته بازی موبایل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سینما خانگی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ساعت مردانه رولکس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1C2E96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نوزاد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</w:t>
            </w:r>
            <w:r w:rsidR="00516A31">
              <w:rPr>
                <w:rFonts w:hint="cs"/>
                <w:rtl/>
              </w:rPr>
              <w:t>و</w:t>
            </w:r>
            <w:proofErr w:type="spellStart"/>
            <w:r>
              <w:t>تور</w:t>
            </w:r>
            <w:proofErr w:type="spellEnd"/>
            <w:r>
              <w:t xml:space="preserve"> </w:t>
            </w:r>
            <w:proofErr w:type="spellStart"/>
            <w:r>
              <w:t>سیکلت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a52s 5g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کالسکه دوقلو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ناتینگ فون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پول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کواد کوپتر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استند گل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کالسکه عصایی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شیر ظرفشویی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باتوم فنری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والیبال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26 کوهستان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دلار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شلوار لی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پکیج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نوت</w:t>
            </w:r>
            <w:proofErr w:type="spellEnd"/>
            <w:r w:rsidR="001C2E96">
              <w:t xml:space="preserve"> </w:t>
            </w:r>
            <w:r>
              <w:t xml:space="preserve">11 </w:t>
            </w:r>
            <w:proofErr w:type="spellStart"/>
            <w:r>
              <w:t>پرو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کمپرسور باد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a33 5g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تسبیح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کیف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کاتانا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باک موتور سیکلت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قفل دوچرخه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طبل یاماها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تب</w:t>
            </w:r>
            <w:proofErr w:type="spellEnd"/>
            <w:r>
              <w:t xml:space="preserve"> </w:t>
            </w:r>
            <w:proofErr w:type="spellStart"/>
            <w:r>
              <w:t>سنج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قلاده سگ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بانکه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ماسک لب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انگشتر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جامدادی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lastRenderedPageBreak/>
              <w:t>تیشرت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ایر</w:t>
            </w:r>
            <w:proofErr w:type="spellEnd"/>
            <w:r w:rsidR="001C2E96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هدفون بلوتوثی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هن</w:t>
            </w:r>
            <w:proofErr w:type="spellEnd"/>
            <w:r w:rsidR="00516A31">
              <w:rPr>
                <w:rFonts w:hint="cs"/>
                <w:rtl/>
              </w:rPr>
              <w:t>دز</w:t>
            </w:r>
            <w:proofErr w:type="spellStart"/>
            <w:r>
              <w:t>فری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کراپ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اسپیلت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دوربین مدار بسته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کولر گازی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استخر بادی بزرگ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قفس پرنده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وسایل دوچرخه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سامسونگ a01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موکت پالاز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 مدادی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ادکلن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آیفون 11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فلزیاب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قالب کیک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اکشن فیگور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سیسمونی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شال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سرامیک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a03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مرد عنکبوتی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دریل چکشی</w:t>
            </w:r>
          </w:p>
        </w:tc>
      </w:tr>
      <w:tr w:rsidR="00C814C8">
        <w:tc>
          <w:tcPr>
            <w:tcW w:w="8640" w:type="dxa"/>
          </w:tcPr>
          <w:p w:rsidR="00C814C8" w:rsidRDefault="00516A31">
            <w:r>
              <w:rPr>
                <w:rFonts w:hint="cs"/>
                <w:rtl/>
              </w:rPr>
              <w:t>ض</w:t>
            </w:r>
            <w:proofErr w:type="spellStart"/>
            <w:r w:rsidR="00000000">
              <w:t>بط</w:t>
            </w:r>
            <w:proofErr w:type="spellEnd"/>
            <w:r w:rsidR="00000000">
              <w:t xml:space="preserve"> </w:t>
            </w:r>
            <w:proofErr w:type="spellStart"/>
            <w:r w:rsidR="00000000">
              <w:t>ماشین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جک سوسماری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عینک</w:t>
            </w:r>
            <w:r w:rsidR="00516A31">
              <w:rPr>
                <w:rFonts w:hint="cs"/>
              </w:rPr>
              <w:t>‌</w:t>
            </w:r>
            <w:r>
              <w:t>دودی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proofErr w:type="spellEnd"/>
            <w:r>
              <w:t xml:space="preserve"> </w:t>
            </w:r>
            <w:proofErr w:type="spellStart"/>
            <w:r>
              <w:t>دختر</w:t>
            </w:r>
            <w:proofErr w:type="spellEnd"/>
            <w:r w:rsidR="00516A31">
              <w:rPr>
                <w:rFonts w:hint="cs"/>
                <w:rtl/>
              </w:rPr>
              <w:t>ا</w:t>
            </w:r>
            <w:proofErr w:type="spellStart"/>
            <w:r>
              <w:t>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ریلمی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تلویزیون جی پلاس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پلی</w:t>
            </w:r>
            <w:r w:rsidR="001C2E96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x3 gt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ابزار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مینی واش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عینک</w:t>
            </w:r>
            <w:proofErr w:type="spellEnd"/>
            <w:r w:rsidR="001C2E96">
              <w:rPr>
                <w:rFonts w:hint="cs"/>
              </w:rPr>
              <w:t>‌</w:t>
            </w:r>
            <w:r w:rsidR="001C2E96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شکاری بادی</w:t>
            </w:r>
          </w:p>
        </w:tc>
      </w:tr>
      <w:tr w:rsidR="00C814C8">
        <w:tc>
          <w:tcPr>
            <w:tcW w:w="8640" w:type="dxa"/>
          </w:tcPr>
          <w:p w:rsidR="00C814C8" w:rsidRDefault="00516A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کواریوم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چرم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باربند 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شطرنج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هلی کوپتر کنترلی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اصلاح کیمی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اتود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اسکیت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a32 4g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تنور گازی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قرص</w:t>
            </w:r>
            <w:proofErr w:type="spellEnd"/>
            <w:r>
              <w:t xml:space="preserve"> ت</w:t>
            </w:r>
            <w:r w:rsidR="001C2E96">
              <w:rPr>
                <w:rFonts w:hint="cs"/>
                <w:rtl/>
              </w:rPr>
              <w:t>أ</w:t>
            </w:r>
            <w:proofErr w:type="spellStart"/>
            <w:r>
              <w:t>خیری</w:t>
            </w:r>
            <w:proofErr w:type="spellEnd"/>
            <w:r>
              <w:t xml:space="preserve"> </w:t>
            </w:r>
            <w:r w:rsidR="00516A31">
              <w:rPr>
                <w:rFonts w:hint="cs"/>
                <w:rtl/>
              </w:rPr>
              <w:t>آ</w:t>
            </w:r>
            <w:proofErr w:type="spellStart"/>
            <w:r>
              <w:t>قایان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تونر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یخچال ساید دوو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f12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دوربین عکاسی کانن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11T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پوشک بچه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شیر خشک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مایو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اسکیت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پارچه کرپ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ایکس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هوپ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کراتین مو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اره</w:t>
            </w:r>
            <w:r w:rsidR="00516A31">
              <w:rPr>
                <w:rFonts w:hint="cs"/>
              </w:rPr>
              <w:t>‌</w:t>
            </w:r>
            <w:r>
              <w:t>برقی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لپ تاپ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k50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p50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 اس 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روشویی سنگی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چادر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s20 ultra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شلوار مام استایل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کمک</w:t>
            </w:r>
            <w:r w:rsidR="00516A31">
              <w:rPr>
                <w:rFonts w:hint="cs"/>
              </w:rPr>
              <w:t>‌</w:t>
            </w:r>
            <w:r>
              <w:t>فنر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شیشه شیر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لوازم تحریر مدرسه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12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ساعت جی شاک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شکاری نخجیر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طبی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هن</w:t>
            </w:r>
            <w:proofErr w:type="spellEnd"/>
            <w:r w:rsidR="00516A31">
              <w:rPr>
                <w:rFonts w:hint="cs"/>
                <w:rtl/>
              </w:rPr>
              <w:t>د</w:t>
            </w:r>
            <w:proofErr w:type="spellStart"/>
            <w:r>
              <w:t>زفری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لگو مرد عنکبوتی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mi 11t 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پنجه بکس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مرغ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پسته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مردانه نیم بوت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دریل شارژی ادون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جا کلیدی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ایزوگام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کولر گازی 24000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النگو طلا 18 عیار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هدفون</w:t>
            </w:r>
            <w:proofErr w:type="spellEnd"/>
            <w:r>
              <w:t xml:space="preserve"> </w:t>
            </w:r>
            <w:proofErr w:type="spellStart"/>
            <w:r>
              <w:t>گربه</w:t>
            </w:r>
            <w:r w:rsidR="001C2E9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گردنبند طلا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دوقلو اسنوا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دستگاه فشار خون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پیستوله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اکانت فری فایر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ساند</w:t>
            </w:r>
            <w:proofErr w:type="spellEnd"/>
            <w:r w:rsidR="00516A31">
              <w:t xml:space="preserve"> </w:t>
            </w:r>
            <w:proofErr w:type="spellStart"/>
            <w:r>
              <w:t>بار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a73 گوشی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دستبند طلا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رنگ مو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پیاده</w:t>
            </w:r>
            <w:r w:rsidR="00516A31">
              <w:rPr>
                <w:rFonts w:hint="cs"/>
              </w:rPr>
              <w:t>‌</w:t>
            </w:r>
            <w:r>
              <w:t>روی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ماوس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پلوپز پارس خزر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مکمل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516A31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redmi 9a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پروت</w:t>
            </w:r>
            <w:proofErr w:type="spellEnd"/>
            <w:r w:rsidR="00516A31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  <w:r>
              <w:t xml:space="preserve"> </w:t>
            </w:r>
            <w:proofErr w:type="spellStart"/>
            <w:r>
              <w:t>وی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وکیوم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تخم</w:t>
            </w:r>
            <w:r w:rsidR="00516A31">
              <w:rPr>
                <w:rFonts w:hint="cs"/>
              </w:rPr>
              <w:t>‌</w:t>
            </w:r>
            <w:r>
              <w:t>مرغ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ماشین ظرفشویی ال جی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تخته وایت برد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شیرآلات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ماسک مو هلث نوشن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ماسک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تحریر کودک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عسلی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تسمه تایم 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هولدر موبایل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سمپاش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موتورولا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a20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روغن ارگان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اسپرسو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دلر شارژی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ایفون 12 پرو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دخترانه نوجوان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a52 256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آباژور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پشتی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سامسونگ a72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زنانه طبی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المپیا 26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ساب ووفر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بیلیارد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note11pro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آیپد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دوچرخه ۱۶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اسکیت برقی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a33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آیفون ۱۳ پرو مکس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کیسه</w:t>
            </w:r>
            <w:proofErr w:type="spellEnd"/>
            <w:r>
              <w:t xml:space="preserve"> </w:t>
            </w:r>
            <w:r w:rsidR="001C2E96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گرم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 و شلوار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سیم</w:t>
            </w:r>
            <w:r w:rsidR="00516A31">
              <w:rPr>
                <w:rFonts w:hint="cs"/>
              </w:rPr>
              <w:t>‌</w:t>
            </w:r>
            <w:r>
              <w:t>کارت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کولر گازی پرتابل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</w:t>
            </w:r>
            <w:r w:rsidR="00516A31">
              <w:rPr>
                <w:rFonts w:hint="cs"/>
                <w:rtl/>
              </w:rPr>
              <w:t>د</w:t>
            </w:r>
            <w:proofErr w:type="spellStart"/>
            <w:r>
              <w:t>فون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فیگور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پاستیل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هایلو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دستگاه پولیش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چادر مسافرتی 12 نفره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لپ</w:t>
            </w:r>
            <w:r w:rsidR="00516A31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 xml:space="preserve">مانیتور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هیرتامین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کفش کوهنوردی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عروس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موس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1C2E96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مانتو مشکی زنانه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دریل شارژی دیوالت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مبل راحتی ال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اسپری فلفل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r w:rsidR="001C2E96">
              <w:rPr>
                <w:rFonts w:hint="cs"/>
              </w:rPr>
              <w:t>‌</w:t>
            </w:r>
            <w:r>
              <w:t>مچی</w:t>
            </w:r>
            <w:proofErr w:type="spellEnd"/>
            <w:r>
              <w:t xml:space="preserve">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فلاسک یونیک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وان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عروسک خرس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یخچال ساید بای ساید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موکت ظریف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و صندلی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هندزفری سیمی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a01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نردبان تاشو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w1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مردانه طبی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کفش نایک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چراغ</w:t>
            </w:r>
            <w:r w:rsidR="001C2E96">
              <w:rPr>
                <w:rFonts w:hint="cs"/>
              </w:rPr>
              <w:t>‌</w:t>
            </w:r>
            <w:r>
              <w:t>قوه</w:t>
            </w:r>
            <w:proofErr w:type="spellEnd"/>
            <w:r>
              <w:t xml:space="preserve"> </w:t>
            </w:r>
            <w:proofErr w:type="spellStart"/>
            <w:r>
              <w:t>پلیسی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تیبا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note 10s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ظرف غذا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میز تلویزیون چوبی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سامسونگ a52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>هایلو t15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سرامیک کف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کت و شلوار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redmi 9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ماژیک هایلایت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اداری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چکش تخریب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نسکافه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proofErr w:type="spellStart"/>
            <w:r>
              <w:t>قاشق</w:t>
            </w:r>
            <w:r w:rsidR="00516A31">
              <w:rPr>
                <w:rFonts w:hint="cs"/>
              </w:rPr>
              <w:t>‌</w:t>
            </w:r>
            <w:r>
              <w:t>چنگال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کیف کمری مردانه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بادی دیانا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لباس مجلسی کوتاه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چوب ماهیگیری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ارزان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پهپاد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xbox 360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a12 سامسونگ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اسپیکر تسکو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تراز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دیجیتال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1C2E9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فلش مموری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ترازو</w:t>
            </w:r>
            <w:proofErr w:type="spellEnd"/>
            <w:r>
              <w:t xml:space="preserve"> </w:t>
            </w:r>
            <w:r w:rsidR="00516A31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پیک</w:t>
            </w:r>
            <w:r w:rsidR="00516A31">
              <w:rPr>
                <w:rFonts w:hint="cs"/>
              </w:rPr>
              <w:t>‌</w:t>
            </w:r>
            <w:r>
              <w:t>نیک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دیسک و صفحه پراید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گوسفند زنده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چرخ</w:t>
            </w:r>
            <w:r w:rsidR="001C2E96">
              <w:rPr>
                <w:rFonts w:hint="cs"/>
              </w:rPr>
              <w:t>‌</w:t>
            </w:r>
            <w:r>
              <w:t>خیاطی</w:t>
            </w:r>
            <w:proofErr w:type="spellEnd"/>
            <w:r>
              <w:t xml:space="preserve"> </w:t>
            </w:r>
            <w:proofErr w:type="spellStart"/>
            <w:r>
              <w:t>مارشال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lastRenderedPageBreak/>
              <w:t xml:space="preserve">عروسک 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516A31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سنگ رومیزی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s21 ultra 5g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کوله پشتی مدرسه دخترانه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دفتر سیمی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گوشی a10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سایه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3080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r>
              <w:t>میدرنج 8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سر</w:t>
            </w:r>
            <w:proofErr w:type="spellEnd"/>
            <w:r w:rsidR="00516A31">
              <w:t xml:space="preserve"> </w:t>
            </w:r>
            <w:r w:rsidR="00516A31">
              <w:rPr>
                <w:rFonts w:hint="cs"/>
                <w:rtl/>
              </w:rPr>
              <w:t>دوش</w:t>
            </w:r>
          </w:p>
        </w:tc>
      </w:tr>
      <w:tr w:rsidR="00C814C8">
        <w:tc>
          <w:tcPr>
            <w:tcW w:w="8640" w:type="dxa"/>
          </w:tcPr>
          <w:p w:rsidR="00C814C8" w:rsidRDefault="00000000">
            <w:proofErr w:type="spellStart"/>
            <w:r>
              <w:t>چراغ</w:t>
            </w:r>
            <w:r w:rsidR="001C2E96">
              <w:rPr>
                <w:rFonts w:hint="cs"/>
              </w:rPr>
              <w:t>‌</w:t>
            </w:r>
            <w:r>
              <w:t>قوه</w:t>
            </w:r>
            <w:proofErr w:type="spellEnd"/>
            <w:r>
              <w:t xml:space="preserve"> </w:t>
            </w:r>
            <w:proofErr w:type="spellStart"/>
            <w:r>
              <w:t>پیشانی</w:t>
            </w:r>
            <w:proofErr w:type="spellEnd"/>
          </w:p>
        </w:tc>
      </w:tr>
      <w:tr w:rsidR="00C814C8">
        <w:tc>
          <w:tcPr>
            <w:tcW w:w="8640" w:type="dxa"/>
          </w:tcPr>
          <w:p w:rsidR="00C814C8" w:rsidRDefault="00000000">
            <w:r>
              <w:t>تفنگ پی سی پی</w:t>
            </w:r>
          </w:p>
        </w:tc>
      </w:tr>
    </w:tbl>
    <w:p w:rsidR="00D9676F" w:rsidRDefault="00D9676F"/>
    <w:sectPr w:rsidR="00D967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239924">
    <w:abstractNumId w:val="8"/>
  </w:num>
  <w:num w:numId="2" w16cid:durableId="676538098">
    <w:abstractNumId w:val="6"/>
  </w:num>
  <w:num w:numId="3" w16cid:durableId="1958098568">
    <w:abstractNumId w:val="5"/>
  </w:num>
  <w:num w:numId="4" w16cid:durableId="1503350226">
    <w:abstractNumId w:val="4"/>
  </w:num>
  <w:num w:numId="5" w16cid:durableId="1718582778">
    <w:abstractNumId w:val="7"/>
  </w:num>
  <w:num w:numId="6" w16cid:durableId="1349482259">
    <w:abstractNumId w:val="3"/>
  </w:num>
  <w:num w:numId="7" w16cid:durableId="1771119285">
    <w:abstractNumId w:val="2"/>
  </w:num>
  <w:num w:numId="8" w16cid:durableId="445853827">
    <w:abstractNumId w:val="1"/>
  </w:num>
  <w:num w:numId="9" w16cid:durableId="185853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MTE2NTe1sDAyNDFV0lEKTi0uzszPAykwrAUAVo6JqiwAAAA="/>
  </w:docVars>
  <w:rsids>
    <w:rsidRoot w:val="00B47730"/>
    <w:rsid w:val="00034616"/>
    <w:rsid w:val="0006063C"/>
    <w:rsid w:val="0015074B"/>
    <w:rsid w:val="001C2E96"/>
    <w:rsid w:val="0029639D"/>
    <w:rsid w:val="00326F90"/>
    <w:rsid w:val="00516A31"/>
    <w:rsid w:val="009627B4"/>
    <w:rsid w:val="00AA1D8D"/>
    <w:rsid w:val="00B47730"/>
    <w:rsid w:val="00C814C8"/>
    <w:rsid w:val="00CB0664"/>
    <w:rsid w:val="00D967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1859"/>
  <w14:defaultImageDpi w14:val="330"/>
  <w15:docId w15:val="{CD676750-787E-4151-A395-9A8AD5C2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39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4</cp:revision>
  <dcterms:created xsi:type="dcterms:W3CDTF">2013-12-23T23:15:00Z</dcterms:created>
  <dcterms:modified xsi:type="dcterms:W3CDTF">2023-03-24T15:32:00Z</dcterms:modified>
  <cp:category/>
</cp:coreProperties>
</file>