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دوچرخه</w:t>
            </w:r>
          </w:p>
        </w:tc>
      </w:tr>
      <w:tr>
        <w:tc>
          <w:tcPr>
            <w:tcW w:type="dxa" w:w="8640"/>
          </w:tcPr>
          <w:p>
            <w:r>
              <w:t>کوله پشتی مدرسه</w:t>
            </w:r>
          </w:p>
        </w:tc>
      </w:tr>
      <w:tr>
        <w:tc>
          <w:tcPr>
            <w:tcW w:type="dxa" w:w="8640"/>
          </w:tcPr>
          <w:p>
            <w:r>
              <w:t>کیف مدرسه</w:t>
            </w:r>
          </w:p>
        </w:tc>
      </w:tr>
      <w:tr>
        <w:tc>
          <w:tcPr>
            <w:tcW w:type="dxa" w:w="8640"/>
          </w:tcPr>
          <w:p>
            <w:r>
              <w:t>گوشی سامسونگ</w:t>
            </w:r>
          </w:p>
        </w:tc>
      </w:tr>
      <w:tr>
        <w:tc>
          <w:tcPr>
            <w:tcW w:type="dxa" w:w="8640"/>
          </w:tcPr>
          <w:p>
            <w:r>
              <w:t>گوشی شیایومی</w:t>
            </w:r>
          </w:p>
        </w:tc>
      </w:tr>
      <w:tr>
        <w:tc>
          <w:tcPr>
            <w:tcW w:type="dxa" w:w="8640"/>
          </w:tcPr>
          <w:p>
            <w:r>
              <w:t>کفش مردانه</w:t>
            </w:r>
          </w:p>
        </w:tc>
      </w:tr>
      <w:tr>
        <w:tc>
          <w:tcPr>
            <w:tcW w:type="dxa" w:w="8640"/>
          </w:tcPr>
          <w:p>
            <w:r>
              <w:t>ساعت هوشمند</w:t>
            </w:r>
          </w:p>
        </w:tc>
      </w:tr>
      <w:tr>
        <w:tc>
          <w:tcPr>
            <w:tcW w:type="dxa" w:w="8640"/>
          </w:tcPr>
          <w:p>
            <w:r>
              <w:t>جاروبرقی</w:t>
            </w:r>
          </w:p>
        </w:tc>
      </w:tr>
      <w:tr>
        <w:tc>
          <w:tcPr>
            <w:tcW w:type="dxa" w:w="8640"/>
          </w:tcPr>
          <w:p>
            <w:r>
              <w:t>دوچرخه اسپرت</w:t>
            </w:r>
          </w:p>
        </w:tc>
      </w:tr>
      <w:tr>
        <w:tc>
          <w:tcPr>
            <w:tcW w:type="dxa" w:w="8640"/>
          </w:tcPr>
          <w:p>
            <w:r>
              <w:t>لباس مجلسی</w:t>
            </w:r>
          </w:p>
        </w:tc>
      </w:tr>
      <w:tr>
        <w:tc>
          <w:tcPr>
            <w:tcW w:type="dxa" w:w="8640"/>
          </w:tcPr>
          <w:p>
            <w:r>
              <w:t>جامدادی</w:t>
            </w:r>
          </w:p>
        </w:tc>
      </w:tr>
      <w:tr>
        <w:tc>
          <w:tcPr>
            <w:tcW w:type="dxa" w:w="8640"/>
          </w:tcPr>
          <w:p>
            <w:r>
              <w:t>صندلی گیمینگ</w:t>
            </w:r>
          </w:p>
        </w:tc>
      </w:tr>
      <w:tr>
        <w:tc>
          <w:tcPr>
            <w:tcW w:type="dxa" w:w="8640"/>
          </w:tcPr>
          <w:p>
            <w:r>
              <w:t>کولر</w:t>
            </w:r>
          </w:p>
        </w:tc>
      </w:tr>
      <w:tr>
        <w:tc>
          <w:tcPr>
            <w:tcW w:type="dxa" w:w="8640"/>
          </w:tcPr>
          <w:p>
            <w:r>
              <w:t>قمقمه</w:t>
            </w:r>
          </w:p>
        </w:tc>
      </w:tr>
      <w:tr>
        <w:tc>
          <w:tcPr>
            <w:tcW w:type="dxa" w:w="8640"/>
          </w:tcPr>
          <w:p>
            <w:r>
              <w:t>کاپشن</w:t>
            </w:r>
          </w:p>
        </w:tc>
      </w:tr>
      <w:tr>
        <w:tc>
          <w:tcPr>
            <w:tcW w:type="dxa" w:w="8640"/>
          </w:tcPr>
          <w:p>
            <w:r>
              <w:t>طبل محرم</w:t>
            </w:r>
          </w:p>
        </w:tc>
      </w:tr>
      <w:tr>
        <w:tc>
          <w:tcPr>
            <w:tcW w:type="dxa" w:w="8640"/>
          </w:tcPr>
          <w:p>
            <w:r>
              <w:t>پارچه</w:t>
            </w:r>
          </w:p>
        </w:tc>
      </w:tr>
      <w:tr>
        <w:tc>
          <w:tcPr>
            <w:tcW w:type="dxa" w:w="8640"/>
          </w:tcPr>
          <w:p>
            <w:r>
              <w:t>a13</w:t>
            </w:r>
          </w:p>
        </w:tc>
      </w:tr>
      <w:tr>
        <w:tc>
          <w:tcPr>
            <w:tcW w:type="dxa" w:w="8640"/>
          </w:tcPr>
          <w:p>
            <w:r>
              <w:t>اسباب بازی</w:t>
            </w:r>
          </w:p>
        </w:tc>
      </w:tr>
      <w:tr>
        <w:tc>
          <w:tcPr>
            <w:tcW w:type="dxa" w:w="8640"/>
          </w:tcPr>
          <w:p>
            <w:r>
              <w:t>ساعت مردانه</w:t>
            </w:r>
          </w:p>
        </w:tc>
      </w:tr>
      <w:tr>
        <w:tc>
          <w:tcPr>
            <w:tcW w:type="dxa" w:w="8640"/>
          </w:tcPr>
          <w:p>
            <w:r>
              <w:t>روغن</w:t>
            </w:r>
          </w:p>
        </w:tc>
      </w:tr>
      <w:tr>
        <w:tc>
          <w:tcPr>
            <w:tcW w:type="dxa" w:w="8640"/>
          </w:tcPr>
          <w:p>
            <w:r>
              <w:t>خودرو</w:t>
            </w:r>
          </w:p>
        </w:tc>
      </w:tr>
      <w:tr>
        <w:tc>
          <w:tcPr>
            <w:tcW w:type="dxa" w:w="8640"/>
          </w:tcPr>
          <w:p>
            <w:r>
              <w:t>کولر گازی</w:t>
            </w:r>
          </w:p>
        </w:tc>
      </w:tr>
      <w:tr>
        <w:tc>
          <w:tcPr>
            <w:tcW w:type="dxa" w:w="8640"/>
          </w:tcPr>
          <w:p>
            <w:r>
              <w:t>ساعت مچی مردانه</w:t>
            </w:r>
          </w:p>
        </w:tc>
      </w:tr>
      <w:tr>
        <w:tc>
          <w:tcPr>
            <w:tcW w:type="dxa" w:w="8640"/>
          </w:tcPr>
          <w:p>
            <w:r>
              <w:t>تفنگ شکاری</w:t>
            </w:r>
          </w:p>
        </w:tc>
      </w:tr>
      <w:tr>
        <w:tc>
          <w:tcPr>
            <w:tcW w:type="dxa" w:w="8640"/>
          </w:tcPr>
          <w:p>
            <w:r>
              <w:t>پراید</w:t>
            </w:r>
          </w:p>
        </w:tc>
      </w:tr>
      <w:tr>
        <w:tc>
          <w:tcPr>
            <w:tcW w:type="dxa" w:w="8640"/>
          </w:tcPr>
          <w:p>
            <w:r>
              <w:t>برنج</w:t>
            </w:r>
          </w:p>
        </w:tc>
      </w:tr>
      <w:tr>
        <w:tc>
          <w:tcPr>
            <w:tcW w:type="dxa" w:w="8640"/>
          </w:tcPr>
          <w:p>
            <w:r>
              <w:t>ساعت</w:t>
            </w:r>
          </w:p>
        </w:tc>
      </w:tr>
      <w:tr>
        <w:tc>
          <w:tcPr>
            <w:tcW w:type="dxa" w:w="8640"/>
          </w:tcPr>
          <w:p>
            <w:r>
              <w:t>ماساژور</w:t>
            </w:r>
          </w:p>
        </w:tc>
      </w:tr>
      <w:tr>
        <w:tc>
          <w:tcPr>
            <w:tcW w:type="dxa" w:w="8640"/>
          </w:tcPr>
          <w:p>
            <w:r>
              <w:t>دریل</w:t>
            </w:r>
          </w:p>
        </w:tc>
      </w:tr>
      <w:tr>
        <w:tc>
          <w:tcPr>
            <w:tcW w:type="dxa" w:w="8640"/>
          </w:tcPr>
          <w:p>
            <w:r>
              <w:t>مبل</w:t>
            </w:r>
          </w:p>
        </w:tc>
      </w:tr>
      <w:tr>
        <w:tc>
          <w:tcPr>
            <w:tcW w:type="dxa" w:w="8640"/>
          </w:tcPr>
          <w:p>
            <w:r>
              <w:t>ساعت مچی</w:t>
            </w:r>
          </w:p>
        </w:tc>
      </w:tr>
      <w:tr>
        <w:tc>
          <w:tcPr>
            <w:tcW w:type="dxa" w:w="8640"/>
          </w:tcPr>
          <w:p>
            <w:r>
              <w:t>طبل</w:t>
            </w:r>
          </w:p>
        </w:tc>
      </w:tr>
      <w:tr>
        <w:tc>
          <w:tcPr>
            <w:tcW w:type="dxa" w:w="8640"/>
          </w:tcPr>
          <w:p>
            <w:r>
              <w:t>لوازم تحریر</w:t>
            </w:r>
          </w:p>
        </w:tc>
      </w:tr>
      <w:tr>
        <w:tc>
          <w:tcPr>
            <w:tcW w:type="dxa" w:w="8640"/>
          </w:tcPr>
          <w:p>
            <w:r>
              <w:t>کفش زنانه</w:t>
            </w:r>
          </w:p>
        </w:tc>
      </w:tr>
      <w:tr>
        <w:tc>
          <w:tcPr>
            <w:tcW w:type="dxa" w:w="8640"/>
          </w:tcPr>
          <w:p>
            <w:r>
              <w:t>تلویزیون سامسونگ</w:t>
            </w:r>
          </w:p>
        </w:tc>
      </w:tr>
      <w:tr>
        <w:tc>
          <w:tcPr>
            <w:tcW w:type="dxa" w:w="8640"/>
          </w:tcPr>
          <w:p>
            <w:r>
              <w:t>ایرپاد</w:t>
            </w:r>
          </w:p>
        </w:tc>
      </w:tr>
      <w:tr>
        <w:tc>
          <w:tcPr>
            <w:tcW w:type="dxa" w:w="8640"/>
          </w:tcPr>
          <w:p>
            <w:r>
              <w:t>ترازو</w:t>
            </w:r>
          </w:p>
        </w:tc>
      </w:tr>
      <w:tr>
        <w:tc>
          <w:tcPr>
            <w:tcW w:type="dxa" w:w="8640"/>
          </w:tcPr>
          <w:p>
            <w:r>
              <w:t>پرچم محرم</w:t>
            </w:r>
          </w:p>
        </w:tc>
      </w:tr>
      <w:tr>
        <w:tc>
          <w:tcPr>
            <w:tcW w:type="dxa" w:w="8640"/>
          </w:tcPr>
          <w:p>
            <w:r>
              <w:t>هدفون</w:t>
            </w:r>
          </w:p>
        </w:tc>
      </w:tr>
      <w:tr>
        <w:tc>
          <w:tcPr>
            <w:tcW w:type="dxa" w:w="8640"/>
          </w:tcPr>
          <w:p>
            <w:r>
              <w:t>a32</w:t>
            </w:r>
          </w:p>
        </w:tc>
      </w:tr>
      <w:tr>
        <w:tc>
          <w:tcPr>
            <w:tcW w:type="dxa" w:w="8640"/>
          </w:tcPr>
          <w:p>
            <w:r>
              <w:t>چادر مسافرتی</w:t>
            </w:r>
          </w:p>
        </w:tc>
      </w:tr>
      <w:tr>
        <w:tc>
          <w:tcPr>
            <w:tcW w:type="dxa" w:w="8640"/>
          </w:tcPr>
          <w:p>
            <w:r>
              <w:t>اسپیکر</w:t>
            </w:r>
          </w:p>
        </w:tc>
      </w:tr>
      <w:tr>
        <w:tc>
          <w:tcPr>
            <w:tcW w:type="dxa" w:w="8640"/>
          </w:tcPr>
          <w:p>
            <w:r>
              <w:t>a23</w:t>
            </w:r>
          </w:p>
        </w:tc>
      </w:tr>
      <w:tr>
        <w:tc>
          <w:tcPr>
            <w:tcW w:type="dxa" w:w="8640"/>
          </w:tcPr>
          <w:p>
            <w:r>
              <w:t>پتو</w:t>
            </w:r>
          </w:p>
        </w:tc>
      </w:tr>
      <w:tr>
        <w:tc>
          <w:tcPr>
            <w:tcW w:type="dxa" w:w="8640"/>
          </w:tcPr>
          <w:p>
            <w:r>
              <w:t>چاقو</w:t>
            </w:r>
          </w:p>
        </w:tc>
      </w:tr>
      <w:tr>
        <w:tc>
          <w:tcPr>
            <w:tcW w:type="dxa" w:w="8640"/>
          </w:tcPr>
          <w:p>
            <w:r>
              <w:t>یخچال</w:t>
            </w:r>
          </w:p>
        </w:tc>
      </w:tr>
      <w:tr>
        <w:tc>
          <w:tcPr>
            <w:tcW w:type="dxa" w:w="8640"/>
          </w:tcPr>
          <w:p>
            <w:r>
              <w:t>تابلو</w:t>
            </w:r>
          </w:p>
        </w:tc>
      </w:tr>
      <w:tr>
        <w:tc>
          <w:tcPr>
            <w:tcW w:type="dxa" w:w="8640"/>
          </w:tcPr>
          <w:p>
            <w:r>
              <w:t>باربی</w:t>
            </w:r>
          </w:p>
        </w:tc>
      </w:tr>
      <w:tr>
        <w:tc>
          <w:tcPr>
            <w:tcW w:type="dxa" w:w="8640"/>
          </w:tcPr>
          <w:p>
            <w:r>
              <w:t>کالیمبا</w:t>
            </w:r>
          </w:p>
        </w:tc>
      </w:tr>
      <w:tr>
        <w:tc>
          <w:tcPr>
            <w:tcW w:type="dxa" w:w="8640"/>
          </w:tcPr>
          <w:p>
            <w:r>
              <w:t>موتور سیکلت</w:t>
            </w:r>
          </w:p>
        </w:tc>
      </w:tr>
      <w:tr>
        <w:tc>
          <w:tcPr>
            <w:tcW w:type="dxa" w:w="8640"/>
          </w:tcPr>
          <w:p>
            <w:r>
              <w:t>ps4</w:t>
            </w:r>
          </w:p>
        </w:tc>
      </w:tr>
      <w:tr>
        <w:tc>
          <w:tcPr>
            <w:tcW w:type="dxa" w:w="8640"/>
          </w:tcPr>
          <w:p>
            <w:r>
              <w:t>مانتو زنانه</w:t>
            </w:r>
          </w:p>
        </w:tc>
      </w:tr>
      <w:tr>
        <w:tc>
          <w:tcPr>
            <w:tcW w:type="dxa" w:w="8640"/>
          </w:tcPr>
          <w:p>
            <w:r>
              <w:t>note 11s</w:t>
            </w:r>
          </w:p>
        </w:tc>
      </w:tr>
      <w:tr>
        <w:tc>
          <w:tcPr>
            <w:tcW w:type="dxa" w:w="8640"/>
          </w:tcPr>
          <w:p>
            <w:r>
              <w:t>ایفون 14</w:t>
            </w:r>
          </w:p>
        </w:tc>
      </w:tr>
      <w:tr>
        <w:tc>
          <w:tcPr>
            <w:tcW w:type="dxa" w:w="8640"/>
          </w:tcPr>
          <w:p>
            <w:r>
              <w:t>شمع</w:t>
            </w:r>
          </w:p>
        </w:tc>
      </w:tr>
      <w:tr>
        <w:tc>
          <w:tcPr>
            <w:tcW w:type="dxa" w:w="8640"/>
          </w:tcPr>
          <w:p>
            <w:r>
              <w:t>پاور بانک</w:t>
            </w:r>
          </w:p>
        </w:tc>
      </w:tr>
      <w:tr>
        <w:tc>
          <w:tcPr>
            <w:tcW w:type="dxa" w:w="8640"/>
          </w:tcPr>
          <w:p>
            <w:r>
              <w:t>اسب</w:t>
            </w:r>
          </w:p>
        </w:tc>
      </w:tr>
      <w:tr>
        <w:tc>
          <w:tcPr>
            <w:tcW w:type="dxa" w:w="8640"/>
          </w:tcPr>
          <w:p>
            <w:r>
              <w:t>لاستیک</w:t>
            </w:r>
          </w:p>
        </w:tc>
      </w:tr>
      <w:tr>
        <w:tc>
          <w:tcPr>
            <w:tcW w:type="dxa" w:w="8640"/>
          </w:tcPr>
          <w:p>
            <w:r>
              <w:t>a33</w:t>
            </w:r>
          </w:p>
        </w:tc>
      </w:tr>
      <w:tr>
        <w:tc>
          <w:tcPr>
            <w:tcW w:type="dxa" w:w="8640"/>
          </w:tcPr>
          <w:p>
            <w:r>
              <w:t>a52s</w:t>
            </w:r>
          </w:p>
        </w:tc>
      </w:tr>
      <w:tr>
        <w:tc>
          <w:tcPr>
            <w:tcW w:type="dxa" w:w="8640"/>
          </w:tcPr>
          <w:p>
            <w:r>
              <w:t>s22 ultra</w:t>
            </w:r>
          </w:p>
        </w:tc>
      </w:tr>
      <w:tr>
        <w:tc>
          <w:tcPr>
            <w:tcW w:type="dxa" w:w="8640"/>
          </w:tcPr>
          <w:p>
            <w:r>
              <w:t>گوشی هواوی</w:t>
            </w:r>
          </w:p>
        </w:tc>
      </w:tr>
      <w:tr>
        <w:tc>
          <w:tcPr>
            <w:tcW w:type="dxa" w:w="8640"/>
          </w:tcPr>
          <w:p>
            <w:r>
              <w:t>کوله پشتی دخترانه</w:t>
            </w:r>
          </w:p>
        </w:tc>
      </w:tr>
      <w:tr>
        <w:tc>
          <w:tcPr>
            <w:tcW w:type="dxa" w:w="8640"/>
          </w:tcPr>
          <w:p>
            <w:r>
              <w:t>ماشین اصلاح</w:t>
            </w:r>
          </w:p>
        </w:tc>
      </w:tr>
      <w:tr>
        <w:tc>
          <w:tcPr>
            <w:tcW w:type="dxa" w:w="8640"/>
          </w:tcPr>
          <w:p>
            <w:r>
              <w:t>کیف مدرسه پسرانه</w:t>
            </w:r>
          </w:p>
        </w:tc>
      </w:tr>
      <w:tr>
        <w:tc>
          <w:tcPr>
            <w:tcW w:type="dxa" w:w="8640"/>
          </w:tcPr>
          <w:p>
            <w:r>
              <w:t>مانتو دخترانه</w:t>
            </w:r>
          </w:p>
        </w:tc>
      </w:tr>
      <w:tr>
        <w:tc>
          <w:tcPr>
            <w:tcW w:type="dxa" w:w="8640"/>
          </w:tcPr>
          <w:p>
            <w:r>
              <w:t>a 52s</w:t>
            </w:r>
          </w:p>
        </w:tc>
      </w:tr>
      <w:tr>
        <w:tc>
          <w:tcPr>
            <w:tcW w:type="dxa" w:w="8640"/>
          </w:tcPr>
          <w:p>
            <w:r>
              <w:t>پوشک</w:t>
            </w:r>
          </w:p>
        </w:tc>
      </w:tr>
      <w:tr>
        <w:tc>
          <w:tcPr>
            <w:tcW w:type="dxa" w:w="8640"/>
          </w:tcPr>
          <w:p>
            <w:r>
              <w:t>هنگ درام</w:t>
            </w:r>
          </w:p>
        </w:tc>
      </w:tr>
      <w:tr>
        <w:tc>
          <w:tcPr>
            <w:tcW w:type="dxa" w:w="8640"/>
          </w:tcPr>
          <w:p>
            <w:r>
              <w:t>رینگ لایت</w:t>
            </w:r>
          </w:p>
        </w:tc>
      </w:tr>
      <w:tr>
        <w:tc>
          <w:tcPr>
            <w:tcW w:type="dxa" w:w="8640"/>
          </w:tcPr>
          <w:p>
            <w:r>
              <w:t>a73</w:t>
            </w:r>
          </w:p>
        </w:tc>
      </w:tr>
      <w:tr>
        <w:tc>
          <w:tcPr>
            <w:tcW w:type="dxa" w:w="8640"/>
          </w:tcPr>
          <w:p>
            <w:r>
              <w:t>ساعت هوشمند شیایومی</w:t>
            </w:r>
          </w:p>
        </w:tc>
      </w:tr>
      <w:tr>
        <w:tc>
          <w:tcPr>
            <w:tcW w:type="dxa" w:w="8640"/>
          </w:tcPr>
          <w:p>
            <w:r>
              <w:t>کارواش</w:t>
            </w:r>
          </w:p>
        </w:tc>
      </w:tr>
      <w:tr>
        <w:tc>
          <w:tcPr>
            <w:tcW w:type="dxa" w:w="8640"/>
          </w:tcPr>
          <w:p>
            <w:r>
              <w:t>A13</w:t>
            </w:r>
          </w:p>
        </w:tc>
      </w:tr>
      <w:tr>
        <w:tc>
          <w:tcPr>
            <w:tcW w:type="dxa" w:w="8640"/>
          </w:tcPr>
          <w:p>
            <w:r>
              <w:t>میز تحریر</w:t>
            </w:r>
          </w:p>
        </w:tc>
      </w:tr>
      <w:tr>
        <w:tc>
          <w:tcPr>
            <w:tcW w:type="dxa" w:w="8640"/>
          </w:tcPr>
          <w:p>
            <w:r>
              <w:t>اسباب بازی دخترانه</w:t>
            </w:r>
          </w:p>
        </w:tc>
      </w:tr>
      <w:tr>
        <w:tc>
          <w:tcPr>
            <w:tcW w:type="dxa" w:w="8640"/>
          </w:tcPr>
          <w:p>
            <w:r>
              <w:t>هندزفری</w:t>
            </w:r>
          </w:p>
        </w:tc>
      </w:tr>
      <w:tr>
        <w:tc>
          <w:tcPr>
            <w:tcW w:type="dxa" w:w="8640"/>
          </w:tcPr>
          <w:p>
            <w:r>
              <w:t>کیف زنانه</w:t>
            </w:r>
          </w:p>
        </w:tc>
      </w:tr>
      <w:tr>
        <w:tc>
          <w:tcPr>
            <w:tcW w:type="dxa" w:w="8640"/>
          </w:tcPr>
          <w:p>
            <w:r>
              <w:t>عینک افتابی</w:t>
            </w:r>
          </w:p>
        </w:tc>
      </w:tr>
      <w:tr>
        <w:tc>
          <w:tcPr>
            <w:tcW w:type="dxa" w:w="8640"/>
          </w:tcPr>
          <w:p>
            <w:r>
              <w:t>ماشین شارژی</w:t>
            </w:r>
          </w:p>
        </w:tc>
      </w:tr>
      <w:tr>
        <w:tc>
          <w:tcPr>
            <w:tcW w:type="dxa" w:w="8640"/>
          </w:tcPr>
          <w:p>
            <w:r>
              <w:t>ایفون 11</w:t>
            </w:r>
          </w:p>
        </w:tc>
      </w:tr>
      <w:tr>
        <w:tc>
          <w:tcPr>
            <w:tcW w:type="dxa" w:w="8640"/>
          </w:tcPr>
          <w:p>
            <w:r>
              <w:t>اتو</w:t>
            </w:r>
          </w:p>
        </w:tc>
      </w:tr>
      <w:tr>
        <w:tc>
          <w:tcPr>
            <w:tcW w:type="dxa" w:w="8640"/>
          </w:tcPr>
          <w:p>
            <w:r>
              <w:t>فرش</w:t>
            </w:r>
          </w:p>
        </w:tc>
      </w:tr>
      <w:tr>
        <w:tc>
          <w:tcPr>
            <w:tcW w:type="dxa" w:w="8640"/>
          </w:tcPr>
          <w:p>
            <w:r>
              <w:t>پلی استیشن 4</w:t>
            </w:r>
          </w:p>
        </w:tc>
      </w:tr>
      <w:tr>
        <w:tc>
          <w:tcPr>
            <w:tcW w:type="dxa" w:w="8640"/>
          </w:tcPr>
          <w:p>
            <w:r>
              <w:t>پی اس فور</w:t>
            </w:r>
          </w:p>
        </w:tc>
      </w:tr>
      <w:tr>
        <w:tc>
          <w:tcPr>
            <w:tcW w:type="dxa" w:w="8640"/>
          </w:tcPr>
          <w:p>
            <w:r>
              <w:t>پرینتر</w:t>
            </w:r>
          </w:p>
        </w:tc>
      </w:tr>
      <w:tr>
        <w:tc>
          <w:tcPr>
            <w:tcW w:type="dxa" w:w="8640"/>
          </w:tcPr>
          <w:p>
            <w:r>
              <w:t>اپل واچ</w:t>
            </w:r>
          </w:p>
        </w:tc>
      </w:tr>
      <w:tr>
        <w:tc>
          <w:tcPr>
            <w:tcW w:type="dxa" w:w="8640"/>
          </w:tcPr>
          <w:p>
            <w:r>
              <w:t>سگ</w:t>
            </w:r>
          </w:p>
        </w:tc>
      </w:tr>
      <w:tr>
        <w:tc>
          <w:tcPr>
            <w:tcW w:type="dxa" w:w="8640"/>
          </w:tcPr>
          <w:p>
            <w:r>
              <w:t>جارو برقی</w:t>
            </w:r>
          </w:p>
        </w:tc>
      </w:tr>
      <w:tr>
        <w:tc>
          <w:tcPr>
            <w:tcW w:type="dxa" w:w="8640"/>
          </w:tcPr>
          <w:p>
            <w:r>
              <w:t>چراغ قوه</w:t>
            </w:r>
          </w:p>
        </w:tc>
      </w:tr>
      <w:tr>
        <w:tc>
          <w:tcPr>
            <w:tcW w:type="dxa" w:w="8640"/>
          </w:tcPr>
          <w:p>
            <w:r>
              <w:t>عروسک</w:t>
            </w:r>
          </w:p>
        </w:tc>
      </w:tr>
      <w:tr>
        <w:tc>
          <w:tcPr>
            <w:tcW w:type="dxa" w:w="8640"/>
          </w:tcPr>
          <w:p>
            <w:r>
              <w:t>11t</w:t>
            </w:r>
          </w:p>
        </w:tc>
      </w:tr>
      <w:tr>
        <w:tc>
          <w:tcPr>
            <w:tcW w:type="dxa" w:w="8640"/>
          </w:tcPr>
          <w:p>
            <w:r>
              <w:t>دوقلو</w:t>
            </w:r>
          </w:p>
        </w:tc>
      </w:tr>
      <w:tr>
        <w:tc>
          <w:tcPr>
            <w:tcW w:type="dxa" w:w="8640"/>
          </w:tcPr>
          <w:p>
            <w:r>
              <w:t>note 11</w:t>
            </w:r>
          </w:p>
        </w:tc>
      </w:tr>
      <w:tr>
        <w:tc>
          <w:tcPr>
            <w:tcW w:type="dxa" w:w="8640"/>
          </w:tcPr>
          <w:p>
            <w:r>
              <w:t>دفتر</w:t>
            </w:r>
          </w:p>
        </w:tc>
      </w:tr>
      <w:tr>
        <w:tc>
          <w:tcPr>
            <w:tcW w:type="dxa" w:w="8640"/>
          </w:tcPr>
          <w:p>
            <w:r>
              <w:t>پلی استیشن 2</w:t>
            </w:r>
          </w:p>
        </w:tc>
      </w:tr>
      <w:tr>
        <w:tc>
          <w:tcPr>
            <w:tcW w:type="dxa" w:w="8640"/>
          </w:tcPr>
          <w:p>
            <w:r>
              <w:t>فلش</w:t>
            </w:r>
          </w:p>
        </w:tc>
      </w:tr>
      <w:tr>
        <w:tc>
          <w:tcPr>
            <w:tcW w:type="dxa" w:w="8640"/>
          </w:tcPr>
          <w:p>
            <w:r>
              <w:t xml:space="preserve">دوچرخه </w:t>
            </w:r>
          </w:p>
        </w:tc>
      </w:tr>
      <w:tr>
        <w:tc>
          <w:tcPr>
            <w:tcW w:type="dxa" w:w="8640"/>
          </w:tcPr>
          <w:p>
            <w:r>
              <w:t>مانیتور</w:t>
            </w:r>
          </w:p>
        </w:tc>
      </w:tr>
      <w:tr>
        <w:tc>
          <w:tcPr>
            <w:tcW w:type="dxa" w:w="8640"/>
          </w:tcPr>
          <w:p>
            <w:r>
              <w:t>بی سیم</w:t>
            </w:r>
          </w:p>
        </w:tc>
      </w:tr>
      <w:tr>
        <w:tc>
          <w:tcPr>
            <w:tcW w:type="dxa" w:w="8640"/>
          </w:tcPr>
          <w:p>
            <w:r>
              <w:t>پمپ اب</w:t>
            </w:r>
          </w:p>
        </w:tc>
      </w:tr>
      <w:tr>
        <w:tc>
          <w:tcPr>
            <w:tcW w:type="dxa" w:w="8640"/>
          </w:tcPr>
          <w:p>
            <w:r>
              <w:t>poco f3</w:t>
            </w:r>
          </w:p>
        </w:tc>
      </w:tr>
      <w:tr>
        <w:tc>
          <w:tcPr>
            <w:tcW w:type="dxa" w:w="8640"/>
          </w:tcPr>
          <w:p>
            <w:r>
              <w:t>کفش اسپرت</w:t>
            </w:r>
          </w:p>
        </w:tc>
      </w:tr>
      <w:tr>
        <w:tc>
          <w:tcPr>
            <w:tcW w:type="dxa" w:w="8640"/>
          </w:tcPr>
          <w:p>
            <w:r>
              <w:t>s22</w:t>
            </w:r>
          </w:p>
        </w:tc>
      </w:tr>
      <w:tr>
        <w:tc>
          <w:tcPr>
            <w:tcW w:type="dxa" w:w="8640"/>
          </w:tcPr>
          <w:p>
            <w:r>
              <w:t>کفش کوهنوردی</w:t>
            </w:r>
          </w:p>
        </w:tc>
      </w:tr>
      <w:tr>
        <w:tc>
          <w:tcPr>
            <w:tcW w:type="dxa" w:w="8640"/>
          </w:tcPr>
          <w:p>
            <w:r>
              <w:t>کوله پشتی کوهنوردی</w:t>
            </w:r>
          </w:p>
        </w:tc>
      </w:tr>
      <w:tr>
        <w:tc>
          <w:tcPr>
            <w:tcW w:type="dxa" w:w="8640"/>
          </w:tcPr>
          <w:p>
            <w:r>
              <w:t>اسپرسو ساز</w:t>
            </w:r>
          </w:p>
        </w:tc>
      </w:tr>
      <w:tr>
        <w:tc>
          <w:tcPr>
            <w:tcW w:type="dxa" w:w="8640"/>
          </w:tcPr>
          <w:p>
            <w:r>
              <w:t>اسکیت</w:t>
            </w:r>
          </w:p>
        </w:tc>
      </w:tr>
      <w:tr>
        <w:tc>
          <w:tcPr>
            <w:tcW w:type="dxa" w:w="8640"/>
          </w:tcPr>
          <w:p>
            <w:r>
              <w:t>چرخ خیاطی</w:t>
            </w:r>
          </w:p>
        </w:tc>
      </w:tr>
      <w:tr>
        <w:tc>
          <w:tcPr>
            <w:tcW w:type="dxa" w:w="8640"/>
          </w:tcPr>
          <w:p>
            <w:r>
              <w:t>نوکیا</w:t>
            </w:r>
          </w:p>
        </w:tc>
      </w:tr>
      <w:tr>
        <w:tc>
          <w:tcPr>
            <w:tcW w:type="dxa" w:w="8640"/>
          </w:tcPr>
          <w:p>
            <w:r>
              <w:t>کیف</w:t>
            </w:r>
          </w:p>
        </w:tc>
      </w:tr>
      <w:tr>
        <w:tc>
          <w:tcPr>
            <w:tcW w:type="dxa" w:w="8640"/>
          </w:tcPr>
          <w:p>
            <w:r>
              <w:t>A32</w:t>
            </w:r>
          </w:p>
        </w:tc>
      </w:tr>
      <w:tr>
        <w:tc>
          <w:tcPr>
            <w:tcW w:type="dxa" w:w="8640"/>
          </w:tcPr>
          <w:p>
            <w:r>
              <w:t>فندک</w:t>
            </w:r>
          </w:p>
        </w:tc>
      </w:tr>
      <w:tr>
        <w:tc>
          <w:tcPr>
            <w:tcW w:type="dxa" w:w="8640"/>
          </w:tcPr>
          <w:p>
            <w:r>
              <w:t>لیزر</w:t>
            </w:r>
          </w:p>
        </w:tc>
      </w:tr>
      <w:tr>
        <w:tc>
          <w:tcPr>
            <w:tcW w:type="dxa" w:w="8640"/>
          </w:tcPr>
          <w:p>
            <w:r>
              <w:t>poco x3</w:t>
            </w:r>
          </w:p>
        </w:tc>
      </w:tr>
      <w:tr>
        <w:tc>
          <w:tcPr>
            <w:tcW w:type="dxa" w:w="8640"/>
          </w:tcPr>
          <w:p>
            <w:r>
              <w:t>note 11 pro</w:t>
            </w:r>
          </w:p>
        </w:tc>
      </w:tr>
      <w:tr>
        <w:tc>
          <w:tcPr>
            <w:tcW w:type="dxa" w:w="8640"/>
          </w:tcPr>
          <w:p>
            <w:r>
              <w:t>تیشرت مردانه</w:t>
            </w:r>
          </w:p>
        </w:tc>
      </w:tr>
      <w:tr>
        <w:tc>
          <w:tcPr>
            <w:tcW w:type="dxa" w:w="8640"/>
          </w:tcPr>
          <w:p>
            <w:r>
              <w:t>m12</w:t>
            </w:r>
          </w:p>
        </w:tc>
      </w:tr>
      <w:tr>
        <w:tc>
          <w:tcPr>
            <w:tcW w:type="dxa" w:w="8640"/>
          </w:tcPr>
          <w:p>
            <w:r>
              <w:t>لباس دخترانه</w:t>
            </w:r>
          </w:p>
        </w:tc>
      </w:tr>
      <w:tr>
        <w:tc>
          <w:tcPr>
            <w:tcW w:type="dxa" w:w="8640"/>
          </w:tcPr>
          <w:p>
            <w:r>
              <w:t>کراتین</w:t>
            </w:r>
          </w:p>
        </w:tc>
      </w:tr>
      <w:tr>
        <w:tc>
          <w:tcPr>
            <w:tcW w:type="dxa" w:w="8640"/>
          </w:tcPr>
          <w:p>
            <w:r>
              <w:t>ریش تراش</w:t>
            </w:r>
          </w:p>
        </w:tc>
      </w:tr>
      <w:tr>
        <w:tc>
          <w:tcPr>
            <w:tcW w:type="dxa" w:w="8640"/>
          </w:tcPr>
          <w:p>
            <w:r>
              <w:t>میز تلویزیون</w:t>
            </w:r>
          </w:p>
        </w:tc>
      </w:tr>
      <w:tr>
        <w:tc>
          <w:tcPr>
            <w:tcW w:type="dxa" w:w="8640"/>
          </w:tcPr>
          <w:p>
            <w:r>
              <w:t>کیس</w:t>
            </w:r>
          </w:p>
        </w:tc>
      </w:tr>
      <w:tr>
        <w:tc>
          <w:tcPr>
            <w:tcW w:type="dxa" w:w="8640"/>
          </w:tcPr>
          <w:p>
            <w:r>
              <w:t>فرفره های انفجاری</w:t>
            </w:r>
          </w:p>
        </w:tc>
      </w:tr>
      <w:tr>
        <w:tc>
          <w:tcPr>
            <w:tcW w:type="dxa" w:w="8640"/>
          </w:tcPr>
          <w:p>
            <w:r>
              <w:t>انگشتر مردانه</w:t>
            </w:r>
          </w:p>
        </w:tc>
      </w:tr>
      <w:tr>
        <w:tc>
          <w:tcPr>
            <w:tcW w:type="dxa" w:w="8640"/>
          </w:tcPr>
          <w:p>
            <w:r>
              <w:t>شمشیر</w:t>
            </w:r>
          </w:p>
        </w:tc>
      </w:tr>
      <w:tr>
        <w:tc>
          <w:tcPr>
            <w:tcW w:type="dxa" w:w="8640"/>
          </w:tcPr>
          <w:p>
            <w:r>
              <w:t>ایفون</w:t>
            </w:r>
          </w:p>
        </w:tc>
      </w:tr>
      <w:tr>
        <w:tc>
          <w:tcPr>
            <w:tcW w:type="dxa" w:w="8640"/>
          </w:tcPr>
          <w:p>
            <w:r>
              <w:t>گوشی ساده</w:t>
            </w:r>
          </w:p>
        </w:tc>
      </w:tr>
      <w:tr>
        <w:tc>
          <w:tcPr>
            <w:tcW w:type="dxa" w:w="8640"/>
          </w:tcPr>
          <w:p>
            <w:r>
              <w:t>ماشین ظرفشویی</w:t>
            </w:r>
          </w:p>
        </w:tc>
      </w:tr>
      <w:tr>
        <w:tc>
          <w:tcPr>
            <w:tcW w:type="dxa" w:w="8640"/>
          </w:tcPr>
          <w:p>
            <w:r>
              <w:t>قاب گوشی سامسونگ</w:t>
            </w:r>
          </w:p>
        </w:tc>
      </w:tr>
      <w:tr>
        <w:tc>
          <w:tcPr>
            <w:tcW w:type="dxa" w:w="8640"/>
          </w:tcPr>
          <w:p>
            <w:r>
              <w:t>ساعت هوشمند سامسونگ</w:t>
            </w:r>
          </w:p>
        </w:tc>
      </w:tr>
      <w:tr>
        <w:tc>
          <w:tcPr>
            <w:tcW w:type="dxa" w:w="8640"/>
          </w:tcPr>
          <w:p>
            <w:r>
              <w:t>A23</w:t>
            </w:r>
          </w:p>
        </w:tc>
      </w:tr>
      <w:tr>
        <w:tc>
          <w:tcPr>
            <w:tcW w:type="dxa" w:w="8640"/>
          </w:tcPr>
          <w:p>
            <w:r>
              <w:t>اسپیکر بلوتوثی</w:t>
            </w:r>
          </w:p>
        </w:tc>
      </w:tr>
      <w:tr>
        <w:tc>
          <w:tcPr>
            <w:tcW w:type="dxa" w:w="8640"/>
          </w:tcPr>
          <w:p>
            <w:r>
              <w:t>طلا</w:t>
            </w:r>
          </w:p>
        </w:tc>
      </w:tr>
      <w:tr>
        <w:tc>
          <w:tcPr>
            <w:tcW w:type="dxa" w:w="8640"/>
          </w:tcPr>
          <w:p>
            <w:r>
              <w:t>سشوار</w:t>
            </w:r>
          </w:p>
        </w:tc>
      </w:tr>
      <w:tr>
        <w:tc>
          <w:tcPr>
            <w:tcW w:type="dxa" w:w="8640"/>
          </w:tcPr>
          <w:p>
            <w:r>
              <w:t>13 pro max</w:t>
            </w:r>
          </w:p>
        </w:tc>
      </w:tr>
      <w:tr>
        <w:tc>
          <w:tcPr>
            <w:tcW w:type="dxa" w:w="8640"/>
          </w:tcPr>
          <w:p>
            <w:r>
              <w:t>پوکو x3</w:t>
            </w:r>
          </w:p>
        </w:tc>
      </w:tr>
      <w:tr>
        <w:tc>
          <w:tcPr>
            <w:tcW w:type="dxa" w:w="8640"/>
          </w:tcPr>
          <w:p>
            <w:r>
              <w:t>گیتار</w:t>
            </w:r>
          </w:p>
        </w:tc>
      </w:tr>
      <w:tr>
        <w:tc>
          <w:tcPr>
            <w:tcW w:type="dxa" w:w="8640"/>
          </w:tcPr>
          <w:p>
            <w:r>
              <w:t>ساعت مچی زنانه</w:t>
            </w:r>
          </w:p>
        </w:tc>
      </w:tr>
      <w:tr>
        <w:tc>
          <w:tcPr>
            <w:tcW w:type="dxa" w:w="8640"/>
          </w:tcPr>
          <w:p>
            <w:r>
              <w:t>پلی استیشن</w:t>
            </w:r>
          </w:p>
        </w:tc>
      </w:tr>
      <w:tr>
        <w:tc>
          <w:tcPr>
            <w:tcW w:type="dxa" w:w="8640"/>
          </w:tcPr>
          <w:p>
            <w:r>
              <w:t>سرخ کن فیلیپس</w:t>
            </w:r>
          </w:p>
        </w:tc>
      </w:tr>
      <w:tr>
        <w:tc>
          <w:tcPr>
            <w:tcW w:type="dxa" w:w="8640"/>
          </w:tcPr>
          <w:p>
            <w:r>
              <w:t>لباس مجلسی زنانه</w:t>
            </w:r>
          </w:p>
        </w:tc>
      </w:tr>
      <w:tr>
        <w:tc>
          <w:tcPr>
            <w:tcW w:type="dxa" w:w="8640"/>
          </w:tcPr>
          <w:p>
            <w:r>
              <w:t>سامسونگ</w:t>
            </w:r>
          </w:p>
        </w:tc>
      </w:tr>
      <w:tr>
        <w:tc>
          <w:tcPr>
            <w:tcW w:type="dxa" w:w="8640"/>
          </w:tcPr>
          <w:p>
            <w:r>
              <w:t>دوربین مداربسته</w:t>
            </w:r>
          </w:p>
        </w:tc>
      </w:tr>
      <w:tr>
        <w:tc>
          <w:tcPr>
            <w:tcW w:type="dxa" w:w="8640"/>
          </w:tcPr>
          <w:p>
            <w:r>
              <w:t>دوربین شکاری</w:t>
            </w:r>
          </w:p>
        </w:tc>
      </w:tr>
      <w:tr>
        <w:tc>
          <w:tcPr>
            <w:tcW w:type="dxa" w:w="8640"/>
          </w:tcPr>
          <w:p>
            <w:r>
              <w:t>شلوار مردانه</w:t>
            </w:r>
          </w:p>
        </w:tc>
      </w:tr>
      <w:tr>
        <w:tc>
          <w:tcPr>
            <w:tcW w:type="dxa" w:w="8640"/>
          </w:tcPr>
          <w:p>
            <w:r>
              <w:t>ایفون 12</w:t>
            </w:r>
          </w:p>
        </w:tc>
      </w:tr>
      <w:tr>
        <w:tc>
          <w:tcPr>
            <w:tcW w:type="dxa" w:w="8640"/>
          </w:tcPr>
          <w:p>
            <w:r>
              <w:t>گوشی اپل</w:t>
            </w:r>
          </w:p>
        </w:tc>
      </w:tr>
      <w:tr>
        <w:tc>
          <w:tcPr>
            <w:tcW w:type="dxa" w:w="8640"/>
          </w:tcPr>
          <w:p>
            <w:r>
              <w:t>note 10 pro</w:t>
            </w:r>
          </w:p>
        </w:tc>
      </w:tr>
      <w:tr>
        <w:tc>
          <w:tcPr>
            <w:tcW w:type="dxa" w:w="8640"/>
          </w:tcPr>
          <w:p>
            <w:r>
              <w:t>موبایل سامسونگ</w:t>
            </w:r>
          </w:p>
        </w:tc>
      </w:tr>
      <w:tr>
        <w:tc>
          <w:tcPr>
            <w:tcW w:type="dxa" w:w="8640"/>
          </w:tcPr>
          <w:p>
            <w:r>
              <w:t>کاندوم تاخیری</w:t>
            </w:r>
          </w:p>
        </w:tc>
      </w:tr>
      <w:tr>
        <w:tc>
          <w:tcPr>
            <w:tcW w:type="dxa" w:w="8640"/>
          </w:tcPr>
          <w:p>
            <w:r>
              <w:t>A33</w:t>
            </w:r>
          </w:p>
        </w:tc>
      </w:tr>
      <w:tr>
        <w:tc>
          <w:tcPr>
            <w:tcW w:type="dxa" w:w="8640"/>
          </w:tcPr>
          <w:p>
            <w:r>
              <w:t>مبل کلاسیک</w:t>
            </w:r>
          </w:p>
        </w:tc>
      </w:tr>
      <w:tr>
        <w:tc>
          <w:tcPr>
            <w:tcW w:type="dxa" w:w="8640"/>
          </w:tcPr>
          <w:p>
            <w:r>
              <w:t>دوچرخه برقی</w:t>
            </w:r>
          </w:p>
        </w:tc>
      </w:tr>
      <w:tr>
        <w:tc>
          <w:tcPr>
            <w:tcW w:type="dxa" w:w="8640"/>
          </w:tcPr>
          <w:p>
            <w:r>
              <w:t>استخر بادی</w:t>
            </w:r>
          </w:p>
        </w:tc>
      </w:tr>
      <w:tr>
        <w:tc>
          <w:tcPr>
            <w:tcW w:type="dxa" w:w="8640"/>
          </w:tcPr>
          <w:p>
            <w:r>
              <w:t>s21</w:t>
            </w:r>
          </w:p>
        </w:tc>
      </w:tr>
      <w:tr>
        <w:tc>
          <w:tcPr>
            <w:tcW w:type="dxa" w:w="8640"/>
          </w:tcPr>
          <w:p>
            <w:r>
              <w:t>کارت گرافیک</w:t>
            </w:r>
          </w:p>
        </w:tc>
      </w:tr>
      <w:tr>
        <w:tc>
          <w:tcPr>
            <w:tcW w:type="dxa" w:w="8640"/>
          </w:tcPr>
          <w:p>
            <w:r>
              <w:t>پمپ باد</w:t>
            </w:r>
          </w:p>
        </w:tc>
      </w:tr>
      <w:tr>
        <w:tc>
          <w:tcPr>
            <w:tcW w:type="dxa" w:w="8640"/>
          </w:tcPr>
          <w:p>
            <w:r>
              <w:t>دوچرخه 20</w:t>
            </w:r>
          </w:p>
        </w:tc>
      </w:tr>
      <w:tr>
        <w:tc>
          <w:tcPr>
            <w:tcW w:type="dxa" w:w="8640"/>
          </w:tcPr>
          <w:p>
            <w:r>
              <w:t>لپ تاپ لنوو</w:t>
            </w:r>
          </w:p>
        </w:tc>
      </w:tr>
      <w:tr>
        <w:tc>
          <w:tcPr>
            <w:tcW w:type="dxa" w:w="8640"/>
          </w:tcPr>
          <w:p>
            <w:r>
              <w:t>بازی فکری</w:t>
            </w:r>
          </w:p>
        </w:tc>
      </w:tr>
      <w:tr>
        <w:tc>
          <w:tcPr>
            <w:tcW w:type="dxa" w:w="8640"/>
          </w:tcPr>
          <w:p>
            <w:r>
              <w:t>توپ</w:t>
            </w:r>
          </w:p>
        </w:tc>
      </w:tr>
      <w:tr>
        <w:tc>
          <w:tcPr>
            <w:tcW w:type="dxa" w:w="8640"/>
          </w:tcPr>
          <w:p>
            <w:r>
              <w:t>اپل</w:t>
            </w:r>
          </w:p>
        </w:tc>
      </w:tr>
      <w:tr>
        <w:tc>
          <w:tcPr>
            <w:tcW w:type="dxa" w:w="8640"/>
          </w:tcPr>
          <w:p>
            <w:r>
              <w:t>لباس مجلسی دخترانه</w:t>
            </w:r>
          </w:p>
        </w:tc>
      </w:tr>
      <w:tr>
        <w:tc>
          <w:tcPr>
            <w:tcW w:type="dxa" w:w="8640"/>
          </w:tcPr>
          <w:p>
            <w:r>
              <w:t>باند</w:t>
            </w:r>
          </w:p>
        </w:tc>
      </w:tr>
      <w:tr>
        <w:tc>
          <w:tcPr>
            <w:tcW w:type="dxa" w:w="8640"/>
          </w:tcPr>
          <w:p>
            <w:r>
              <w:t>گردنبند مردانه</w:t>
            </w:r>
          </w:p>
        </w:tc>
      </w:tr>
      <w:tr>
        <w:tc>
          <w:tcPr>
            <w:tcW w:type="dxa" w:w="8640"/>
          </w:tcPr>
          <w:p>
            <w:r>
              <w:t>چرخ گوشت</w:t>
            </w:r>
          </w:p>
        </w:tc>
      </w:tr>
      <w:tr>
        <w:tc>
          <w:tcPr>
            <w:tcW w:type="dxa" w:w="8640"/>
          </w:tcPr>
          <w:p>
            <w:r>
              <w:t>کارواش خانگی</w:t>
            </w:r>
          </w:p>
        </w:tc>
      </w:tr>
      <w:tr>
        <w:tc>
          <w:tcPr>
            <w:tcW w:type="dxa" w:w="8640"/>
          </w:tcPr>
          <w:p>
            <w:r>
              <w:t>اتو مو</w:t>
            </w:r>
          </w:p>
        </w:tc>
      </w:tr>
      <w:tr>
        <w:tc>
          <w:tcPr>
            <w:tcW w:type="dxa" w:w="8640"/>
          </w:tcPr>
          <w:p>
            <w:r>
              <w:t>هدفون گیمینگ</w:t>
            </w:r>
          </w:p>
        </w:tc>
      </w:tr>
      <w:tr>
        <w:tc>
          <w:tcPr>
            <w:tcW w:type="dxa" w:w="8640"/>
          </w:tcPr>
          <w:p>
            <w:r>
              <w:t>کفش مردانه اسپرت</w:t>
            </w:r>
          </w:p>
        </w:tc>
      </w:tr>
      <w:tr>
        <w:tc>
          <w:tcPr>
            <w:tcW w:type="dxa" w:w="8640"/>
          </w:tcPr>
          <w:p>
            <w:r>
              <w:t>A52s</w:t>
            </w:r>
          </w:p>
        </w:tc>
      </w:tr>
      <w:tr>
        <w:tc>
          <w:tcPr>
            <w:tcW w:type="dxa" w:w="8640"/>
          </w:tcPr>
          <w:p>
            <w:r>
              <w:t>پاوربانک</w:t>
            </w:r>
          </w:p>
        </w:tc>
      </w:tr>
      <w:tr>
        <w:tc>
          <w:tcPr>
            <w:tcW w:type="dxa" w:w="8640"/>
          </w:tcPr>
          <w:p>
            <w:r>
              <w:t>تفنگ بادی 5.5</w:t>
            </w:r>
          </w:p>
        </w:tc>
      </w:tr>
      <w:tr>
        <w:tc>
          <w:tcPr>
            <w:tcW w:type="dxa" w:w="8640"/>
          </w:tcPr>
          <w:p>
            <w:r>
              <w:t>ناخن مصنوعی</w:t>
            </w:r>
          </w:p>
        </w:tc>
      </w:tr>
      <w:tr>
        <w:tc>
          <w:tcPr>
            <w:tcW w:type="dxa" w:w="8640"/>
          </w:tcPr>
          <w:p>
            <w:r>
              <w:t>سرویس خواب</w:t>
            </w:r>
          </w:p>
        </w:tc>
      </w:tr>
      <w:tr>
        <w:tc>
          <w:tcPr>
            <w:tcW w:type="dxa" w:w="8640"/>
          </w:tcPr>
          <w:p>
            <w:r>
              <w:t>A73</w:t>
            </w:r>
          </w:p>
        </w:tc>
      </w:tr>
      <w:tr>
        <w:tc>
          <w:tcPr>
            <w:tcW w:type="dxa" w:w="8640"/>
          </w:tcPr>
          <w:p>
            <w:r>
              <w:t>تلویزیون ال ای دی</w:t>
            </w:r>
          </w:p>
        </w:tc>
      </w:tr>
      <w:tr>
        <w:tc>
          <w:tcPr>
            <w:tcW w:type="dxa" w:w="8640"/>
          </w:tcPr>
          <w:p>
            <w:r>
              <w:t>ساعت زنانه</w:t>
            </w:r>
          </w:p>
        </w:tc>
      </w:tr>
      <w:tr>
        <w:tc>
          <w:tcPr>
            <w:tcW w:type="dxa" w:w="8640"/>
          </w:tcPr>
          <w:p>
            <w:r>
              <w:t>موتور چهار چرخ</w:t>
            </w:r>
          </w:p>
        </w:tc>
      </w:tr>
      <w:tr>
        <w:tc>
          <w:tcPr>
            <w:tcW w:type="dxa" w:w="8640"/>
          </w:tcPr>
          <w:p>
            <w:r>
              <w:t>گوشی شیائومی</w:t>
            </w:r>
          </w:p>
        </w:tc>
      </w:tr>
      <w:tr>
        <w:tc>
          <w:tcPr>
            <w:tcW w:type="dxa" w:w="8640"/>
          </w:tcPr>
          <w:p>
            <w:r>
              <w:t>هدست</w:t>
            </w:r>
          </w:p>
        </w:tc>
      </w:tr>
      <w:tr>
        <w:tc>
          <w:tcPr>
            <w:tcW w:type="dxa" w:w="8640"/>
          </w:tcPr>
          <w:p>
            <w:r>
              <w:t>کتونی</w:t>
            </w:r>
          </w:p>
        </w:tc>
      </w:tr>
      <w:tr>
        <w:tc>
          <w:tcPr>
            <w:tcW w:type="dxa" w:w="8640"/>
          </w:tcPr>
          <w:p>
            <w:r>
              <w:t>برنج ایرانی</w:t>
            </w:r>
          </w:p>
        </w:tc>
      </w:tr>
      <w:tr>
        <w:tc>
          <w:tcPr>
            <w:tcW w:type="dxa" w:w="8640"/>
          </w:tcPr>
          <w:p>
            <w:r>
              <w:t>جامدادی دخترانه</w:t>
            </w:r>
          </w:p>
        </w:tc>
      </w:tr>
      <w:tr>
        <w:tc>
          <w:tcPr>
            <w:tcW w:type="dxa" w:w="8640"/>
          </w:tcPr>
          <w:p>
            <w:r>
              <w:t>توپ والیبال</w:t>
            </w:r>
          </w:p>
        </w:tc>
      </w:tr>
      <w:tr>
        <w:tc>
          <w:tcPr>
            <w:tcW w:type="dxa" w:w="8640"/>
          </w:tcPr>
          <w:p>
            <w:r>
              <w:t>قهوه ساز دلونگی</w:t>
            </w:r>
          </w:p>
        </w:tc>
      </w:tr>
      <w:tr>
        <w:tc>
          <w:tcPr>
            <w:tcW w:type="dxa" w:w="8640"/>
          </w:tcPr>
          <w:p>
            <w:r>
              <w:t>شیایومی</w:t>
            </w:r>
          </w:p>
        </w:tc>
      </w:tr>
      <w:tr>
        <w:tc>
          <w:tcPr>
            <w:tcW w:type="dxa" w:w="8640"/>
          </w:tcPr>
          <w:p>
            <w:r>
              <w:t xml:space="preserve">ساعت </w:t>
            </w:r>
          </w:p>
        </w:tc>
      </w:tr>
      <w:tr>
        <w:tc>
          <w:tcPr>
            <w:tcW w:type="dxa" w:w="8640"/>
          </w:tcPr>
          <w:p>
            <w:r>
              <w:t>گوشی نوکیا ساده</w:t>
            </w:r>
          </w:p>
        </w:tc>
      </w:tr>
      <w:tr>
        <w:tc>
          <w:tcPr>
            <w:tcW w:type="dxa" w:w="8640"/>
          </w:tcPr>
          <w:p>
            <w:r>
              <w:t>پاور بانک شیایومی</w:t>
            </w:r>
          </w:p>
        </w:tc>
      </w:tr>
      <w:tr>
        <w:tc>
          <w:tcPr>
            <w:tcW w:type="dxa" w:w="8640"/>
          </w:tcPr>
          <w:p>
            <w:r>
              <w:t>فوتبال دستی</w:t>
            </w:r>
          </w:p>
        </w:tc>
      </w:tr>
      <w:tr>
        <w:tc>
          <w:tcPr>
            <w:tcW w:type="dxa" w:w="8640"/>
          </w:tcPr>
          <w:p>
            <w:r>
              <w:t>ویپ</w:t>
            </w:r>
          </w:p>
        </w:tc>
      </w:tr>
      <w:tr>
        <w:tc>
          <w:tcPr>
            <w:tcW w:type="dxa" w:w="8640"/>
          </w:tcPr>
          <w:p>
            <w:r>
              <w:t>لوازم ارایشی</w:t>
            </w:r>
          </w:p>
        </w:tc>
      </w:tr>
      <w:tr>
        <w:tc>
          <w:tcPr>
            <w:tcW w:type="dxa" w:w="8640"/>
          </w:tcPr>
          <w:p>
            <w:r>
              <w:t>note11</w:t>
            </w:r>
          </w:p>
        </w:tc>
      </w:tr>
      <w:tr>
        <w:tc>
          <w:tcPr>
            <w:tcW w:type="dxa" w:w="8640"/>
          </w:tcPr>
          <w:p>
            <w:r>
              <w:t>باند ماشین</w:t>
            </w:r>
          </w:p>
        </w:tc>
      </w:tr>
      <w:tr>
        <w:tc>
          <w:tcPr>
            <w:tcW w:type="dxa" w:w="8640"/>
          </w:tcPr>
          <w:p>
            <w:r>
              <w:t>گردنبند</w:t>
            </w:r>
          </w:p>
        </w:tc>
      </w:tr>
      <w:tr>
        <w:tc>
          <w:tcPr>
            <w:tcW w:type="dxa" w:w="8640"/>
          </w:tcPr>
          <w:p>
            <w:r>
              <w:t>iphone 11</w:t>
            </w:r>
          </w:p>
        </w:tc>
      </w:tr>
      <w:tr>
        <w:tc>
          <w:tcPr>
            <w:tcW w:type="dxa" w:w="8640"/>
          </w:tcPr>
          <w:p>
            <w:r>
              <w:t>کاکتوس سخنگو</w:t>
            </w:r>
          </w:p>
        </w:tc>
      </w:tr>
      <w:tr>
        <w:tc>
          <w:tcPr>
            <w:tcW w:type="dxa" w:w="8640"/>
          </w:tcPr>
          <w:p>
            <w:r>
              <w:t>تخته نرد</w:t>
            </w:r>
          </w:p>
        </w:tc>
      </w:tr>
      <w:tr>
        <w:tc>
          <w:tcPr>
            <w:tcW w:type="dxa" w:w="8640"/>
          </w:tcPr>
          <w:p>
            <w:r>
              <w:t>اسباب بازی پسرانه</w:t>
            </w:r>
          </w:p>
        </w:tc>
      </w:tr>
      <w:tr>
        <w:tc>
          <w:tcPr>
            <w:tcW w:type="dxa" w:w="8640"/>
          </w:tcPr>
          <w:p>
            <w:r>
              <w:t>بیسیم</w:t>
            </w:r>
          </w:p>
        </w:tc>
      </w:tr>
      <w:tr>
        <w:tc>
          <w:tcPr>
            <w:tcW w:type="dxa" w:w="8640"/>
          </w:tcPr>
          <w:p>
            <w:r>
              <w:t>خودکار فانتزی</w:t>
            </w:r>
          </w:p>
        </w:tc>
      </w:tr>
      <w:tr>
        <w:tc>
          <w:tcPr>
            <w:tcW w:type="dxa" w:w="8640"/>
          </w:tcPr>
          <w:p>
            <w:r>
              <w:t>کتونی مردانه</w:t>
            </w:r>
          </w:p>
        </w:tc>
      </w:tr>
      <w:tr>
        <w:tc>
          <w:tcPr>
            <w:tcW w:type="dxa" w:w="8640"/>
          </w:tcPr>
          <w:p>
            <w:r>
              <w:t>گوشی شیایومی پوکو</w:t>
            </w:r>
          </w:p>
        </w:tc>
      </w:tr>
      <w:tr>
        <w:tc>
          <w:tcPr>
            <w:tcW w:type="dxa" w:w="8640"/>
          </w:tcPr>
          <w:p>
            <w:r>
              <w:t>موس</w:t>
            </w:r>
          </w:p>
        </w:tc>
      </w:tr>
      <w:tr>
        <w:tc>
          <w:tcPr>
            <w:tcW w:type="dxa" w:w="8640"/>
          </w:tcPr>
          <w:p>
            <w:r>
              <w:t>s21 ultra</w:t>
            </w:r>
          </w:p>
        </w:tc>
      </w:tr>
      <w:tr>
        <w:tc>
          <w:tcPr>
            <w:tcW w:type="dxa" w:w="8640"/>
          </w:tcPr>
          <w:p>
            <w:r>
              <w:t>مولتی متر</w:t>
            </w:r>
          </w:p>
        </w:tc>
      </w:tr>
      <w:tr>
        <w:tc>
          <w:tcPr>
            <w:tcW w:type="dxa" w:w="8640"/>
          </w:tcPr>
          <w:p>
            <w:r>
              <w:t>کفش اسپرت دخترانه</w:t>
            </w:r>
          </w:p>
        </w:tc>
      </w:tr>
      <w:tr>
        <w:tc>
          <w:tcPr>
            <w:tcW w:type="dxa" w:w="8640"/>
          </w:tcPr>
          <w:p>
            <w:r>
              <w:t>poco m3</w:t>
            </w:r>
          </w:p>
        </w:tc>
      </w:tr>
      <w:tr>
        <w:tc>
          <w:tcPr>
            <w:tcW w:type="dxa" w:w="8640"/>
          </w:tcPr>
          <w:p>
            <w:r>
              <w:t>چمدان مسافرتی</w:t>
            </w:r>
          </w:p>
        </w:tc>
      </w:tr>
      <w:tr>
        <w:tc>
          <w:tcPr>
            <w:tcW w:type="dxa" w:w="8640"/>
          </w:tcPr>
          <w:p>
            <w:r>
              <w:t>آیفون</w:t>
            </w:r>
          </w:p>
        </w:tc>
      </w:tr>
      <w:tr>
        <w:tc>
          <w:tcPr>
            <w:tcW w:type="dxa" w:w="8640"/>
          </w:tcPr>
          <w:p>
            <w:r>
              <w:t>poco m4 pro</w:t>
            </w:r>
          </w:p>
        </w:tc>
      </w:tr>
      <w:tr>
        <w:tc>
          <w:tcPr>
            <w:tcW w:type="dxa" w:w="8640"/>
          </w:tcPr>
          <w:p>
            <w:r>
              <w:t>شیائومی</w:t>
            </w:r>
          </w:p>
        </w:tc>
      </w:tr>
      <w:tr>
        <w:tc>
          <w:tcPr>
            <w:tcW w:type="dxa" w:w="8640"/>
          </w:tcPr>
          <w:p>
            <w:r>
              <w:t>تبلت لنوو</w:t>
            </w:r>
          </w:p>
        </w:tc>
      </w:tr>
      <w:tr>
        <w:tc>
          <w:tcPr>
            <w:tcW w:type="dxa" w:w="8640"/>
          </w:tcPr>
          <w:p>
            <w:r>
              <w:t>چراغ مطالعه</w:t>
            </w:r>
          </w:p>
        </w:tc>
      </w:tr>
      <w:tr>
        <w:tc>
          <w:tcPr>
            <w:tcW w:type="dxa" w:w="8640"/>
          </w:tcPr>
          <w:p>
            <w:r>
              <w:t>پیراهن مردانه</w:t>
            </w:r>
          </w:p>
        </w:tc>
      </w:tr>
      <w:tr>
        <w:tc>
          <w:tcPr>
            <w:tcW w:type="dxa" w:w="8640"/>
          </w:tcPr>
          <w:p>
            <w:r>
              <w:t>کاندوم خاردار</w:t>
            </w:r>
          </w:p>
        </w:tc>
      </w:tr>
      <w:tr>
        <w:tc>
          <w:tcPr>
            <w:tcW w:type="dxa" w:w="8640"/>
          </w:tcPr>
          <w:p>
            <w:r>
              <w:t>شورت زنانه</w:t>
            </w:r>
          </w:p>
        </w:tc>
      </w:tr>
      <w:tr>
        <w:tc>
          <w:tcPr>
            <w:tcW w:type="dxa" w:w="8640"/>
          </w:tcPr>
          <w:p>
            <w:r>
              <w:t>کولر ابی</w:t>
            </w:r>
          </w:p>
        </w:tc>
      </w:tr>
      <w:tr>
        <w:tc>
          <w:tcPr>
            <w:tcW w:type="dxa" w:w="8640"/>
          </w:tcPr>
          <w:p>
            <w:r>
              <w:t>سرویس قابلمه</w:t>
            </w:r>
          </w:p>
        </w:tc>
      </w:tr>
      <w:tr>
        <w:tc>
          <w:tcPr>
            <w:tcW w:type="dxa" w:w="8640"/>
          </w:tcPr>
          <w:p>
            <w:r>
              <w:t>تلویزیون ال جی</w:t>
            </w:r>
          </w:p>
        </w:tc>
      </w:tr>
      <w:tr>
        <w:tc>
          <w:tcPr>
            <w:tcW w:type="dxa" w:w="8640"/>
          </w:tcPr>
          <w:p>
            <w:r>
              <w:t>m52</w:t>
            </w:r>
          </w:p>
        </w:tc>
      </w:tr>
      <w:tr>
        <w:tc>
          <w:tcPr>
            <w:tcW w:type="dxa" w:w="8640"/>
          </w:tcPr>
          <w:p>
            <w:r>
              <w:t>کنسول بازی</w:t>
            </w:r>
          </w:p>
        </w:tc>
      </w:tr>
      <w:tr>
        <w:tc>
          <w:tcPr>
            <w:tcW w:type="dxa" w:w="8640"/>
          </w:tcPr>
          <w:p>
            <w:r>
              <w:t>تخت</w:t>
            </w:r>
          </w:p>
        </w:tc>
      </w:tr>
      <w:tr>
        <w:tc>
          <w:tcPr>
            <w:tcW w:type="dxa" w:w="8640"/>
          </w:tcPr>
          <w:p>
            <w:r>
              <w:t>مبل سلطنتی</w:t>
            </w:r>
          </w:p>
        </w:tc>
      </w:tr>
      <w:tr>
        <w:tc>
          <w:tcPr>
            <w:tcW w:type="dxa" w:w="8640"/>
          </w:tcPr>
          <w:p>
            <w:r>
              <w:t>مانیتور گیمینگ</w:t>
            </w:r>
          </w:p>
        </w:tc>
      </w:tr>
      <w:tr>
        <w:tc>
          <w:tcPr>
            <w:tcW w:type="dxa" w:w="8640"/>
          </w:tcPr>
          <w:p>
            <w:r>
              <w:t>نوت 11 پرو</w:t>
            </w:r>
          </w:p>
        </w:tc>
      </w:tr>
      <w:tr>
        <w:tc>
          <w:tcPr>
            <w:tcW w:type="dxa" w:w="8640"/>
          </w:tcPr>
          <w:p>
            <w:r>
              <w:t>پلی استیشن 3</w:t>
            </w:r>
          </w:p>
        </w:tc>
      </w:tr>
      <w:tr>
        <w:tc>
          <w:tcPr>
            <w:tcW w:type="dxa" w:w="8640"/>
          </w:tcPr>
          <w:p>
            <w:r>
              <w:t>بی تی اس</w:t>
            </w:r>
          </w:p>
        </w:tc>
      </w:tr>
      <w:tr>
        <w:tc>
          <w:tcPr>
            <w:tcW w:type="dxa" w:w="8640"/>
          </w:tcPr>
          <w:p>
            <w:r>
              <w:t>کتونی زنانه</w:t>
            </w:r>
          </w:p>
        </w:tc>
      </w:tr>
      <w:tr>
        <w:tc>
          <w:tcPr>
            <w:tcW w:type="dxa" w:w="8640"/>
          </w:tcPr>
          <w:p>
            <w:r>
              <w:t>موبایل شیایومی</w:t>
            </w:r>
          </w:p>
        </w:tc>
      </w:tr>
      <w:tr>
        <w:tc>
          <w:tcPr>
            <w:tcW w:type="dxa" w:w="8640"/>
          </w:tcPr>
          <w:p>
            <w:r>
              <w:t>poco x3 gt</w:t>
            </w:r>
          </w:p>
        </w:tc>
      </w:tr>
      <w:tr>
        <w:tc>
          <w:tcPr>
            <w:tcW w:type="dxa" w:w="8640"/>
          </w:tcPr>
          <w:p>
            <w:r>
              <w:t>لپ تاپ گیمینگ</w:t>
            </w:r>
          </w:p>
        </w:tc>
      </w:tr>
      <w:tr>
        <w:tc>
          <w:tcPr>
            <w:tcW w:type="dxa" w:w="8640"/>
          </w:tcPr>
          <w:p>
            <w:r>
              <w:t>بالم لب</w:t>
            </w:r>
          </w:p>
        </w:tc>
      </w:tr>
      <w:tr>
        <w:tc>
          <w:tcPr>
            <w:tcW w:type="dxa" w:w="8640"/>
          </w:tcPr>
          <w:p>
            <w:r>
              <w:t>دسته بازی</w:t>
            </w:r>
          </w:p>
        </w:tc>
      </w:tr>
      <w:tr>
        <w:tc>
          <w:tcPr>
            <w:tcW w:type="dxa" w:w="8640"/>
          </w:tcPr>
          <w:p>
            <w:r>
              <w:t>گوشی ایفون 13</w:t>
            </w:r>
          </w:p>
        </w:tc>
      </w:tr>
      <w:tr>
        <w:tc>
          <w:tcPr>
            <w:tcW w:type="dxa" w:w="8640"/>
          </w:tcPr>
          <w:p>
            <w:r>
              <w:t>عینک</w:t>
            </w:r>
          </w:p>
        </w:tc>
      </w:tr>
      <w:tr>
        <w:tc>
          <w:tcPr>
            <w:tcW w:type="dxa" w:w="8640"/>
          </w:tcPr>
          <w:p>
            <w:r>
              <w:t>هارد اکسترنال</w:t>
            </w:r>
          </w:p>
        </w:tc>
      </w:tr>
      <w:tr>
        <w:tc>
          <w:tcPr>
            <w:tcW w:type="dxa" w:w="8640"/>
          </w:tcPr>
          <w:p>
            <w:r>
              <w:t>سوتین زنانه</w:t>
            </w:r>
          </w:p>
        </w:tc>
      </w:tr>
      <w:tr>
        <w:tc>
          <w:tcPr>
            <w:tcW w:type="dxa" w:w="8640"/>
          </w:tcPr>
          <w:p>
            <w:r>
              <w:t xml:space="preserve">ساعت هوشمند </w:t>
            </w:r>
          </w:p>
        </w:tc>
      </w:tr>
      <w:tr>
        <w:tc>
          <w:tcPr>
            <w:tcW w:type="dxa" w:w="8640"/>
          </w:tcPr>
          <w:p>
            <w:r>
              <w:t>غذا ساز</w:t>
            </w:r>
          </w:p>
        </w:tc>
      </w:tr>
      <w:tr>
        <w:tc>
          <w:tcPr>
            <w:tcW w:type="dxa" w:w="8640"/>
          </w:tcPr>
          <w:p>
            <w:r>
              <w:t>هدست گیمینگ</w:t>
            </w:r>
          </w:p>
        </w:tc>
      </w:tr>
      <w:tr>
        <w:tc>
          <w:tcPr>
            <w:tcW w:type="dxa" w:w="8640"/>
          </w:tcPr>
          <w:p>
            <w:r>
              <w:t>iphone</w:t>
            </w:r>
          </w:p>
        </w:tc>
      </w:tr>
      <w:tr>
        <w:tc>
          <w:tcPr>
            <w:tcW w:type="dxa" w:w="8640"/>
          </w:tcPr>
          <w:p>
            <w:r>
              <w:t>توالت فرنگی</w:t>
            </w:r>
          </w:p>
        </w:tc>
      </w:tr>
      <w:tr>
        <w:tc>
          <w:tcPr>
            <w:tcW w:type="dxa" w:w="8640"/>
          </w:tcPr>
          <w:p>
            <w:r>
              <w:t>poco x4</w:t>
            </w:r>
          </w:p>
        </w:tc>
      </w:tr>
      <w:tr>
        <w:tc>
          <w:tcPr>
            <w:tcW w:type="dxa" w:w="8640"/>
          </w:tcPr>
          <w:p>
            <w:r>
              <w:t>دوچرخه ۲۰</w:t>
            </w:r>
          </w:p>
        </w:tc>
      </w:tr>
      <w:tr>
        <w:tc>
          <w:tcPr>
            <w:tcW w:type="dxa" w:w="8640"/>
          </w:tcPr>
          <w:p>
            <w:r>
              <w:t>جاروبرقی بوش</w:t>
            </w:r>
          </w:p>
        </w:tc>
      </w:tr>
      <w:tr>
        <w:tc>
          <w:tcPr>
            <w:tcW w:type="dxa" w:w="8640"/>
          </w:tcPr>
          <w:p>
            <w:r>
              <w:t>a13 سامسونگ</w:t>
            </w:r>
          </w:p>
        </w:tc>
      </w:tr>
      <w:tr>
        <w:tc>
          <w:tcPr>
            <w:tcW w:type="dxa" w:w="8640"/>
          </w:tcPr>
          <w:p>
            <w:r>
              <w:t>روشویی</w:t>
            </w:r>
          </w:p>
        </w:tc>
      </w:tr>
      <w:tr>
        <w:tc>
          <w:tcPr>
            <w:tcW w:type="dxa" w:w="8640"/>
          </w:tcPr>
          <w:p>
            <w:r>
              <w:t>a51</w:t>
            </w:r>
          </w:p>
        </w:tc>
      </w:tr>
      <w:tr>
        <w:tc>
          <w:tcPr>
            <w:tcW w:type="dxa" w:w="8640"/>
          </w:tcPr>
          <w:p>
            <w:r>
              <w:t>جارو شارژی</w:t>
            </w:r>
          </w:p>
        </w:tc>
      </w:tr>
      <w:tr>
        <w:tc>
          <w:tcPr>
            <w:tcW w:type="dxa" w:w="8640"/>
          </w:tcPr>
          <w:p>
            <w:r>
              <w:t>پنکه ایستاده</w:t>
            </w:r>
          </w:p>
        </w:tc>
      </w:tr>
      <w:tr>
        <w:tc>
          <w:tcPr>
            <w:tcW w:type="dxa" w:w="8640"/>
          </w:tcPr>
          <w:p>
            <w:r>
              <w:t>شیر الات</w:t>
            </w:r>
          </w:p>
        </w:tc>
      </w:tr>
      <w:tr>
        <w:tc>
          <w:tcPr>
            <w:tcW w:type="dxa" w:w="8640"/>
          </w:tcPr>
          <w:p>
            <w:r>
              <w:t>مبل ال</w:t>
            </w:r>
          </w:p>
        </w:tc>
      </w:tr>
      <w:tr>
        <w:tc>
          <w:tcPr>
            <w:tcW w:type="dxa" w:w="8640"/>
          </w:tcPr>
          <w:p>
            <w:r>
              <w:t>موتور شارژی</w:t>
            </w:r>
          </w:p>
        </w:tc>
      </w:tr>
      <w:tr>
        <w:tc>
          <w:tcPr>
            <w:tcW w:type="dxa" w:w="8640"/>
          </w:tcPr>
          <w:p>
            <w:r>
              <w:t>ویپ smok</w:t>
            </w:r>
          </w:p>
        </w:tc>
      </w:tr>
      <w:tr>
        <w:tc>
          <w:tcPr>
            <w:tcW w:type="dxa" w:w="8640"/>
          </w:tcPr>
          <w:p>
            <w:r>
              <w:t>اسباب بازی ماشین</w:t>
            </w:r>
          </w:p>
        </w:tc>
      </w:tr>
      <w:tr>
        <w:tc>
          <w:tcPr>
            <w:tcW w:type="dxa" w:w="8640"/>
          </w:tcPr>
          <w:p>
            <w:r>
              <w:t>پی اس 4</w:t>
            </w:r>
          </w:p>
        </w:tc>
      </w:tr>
      <w:tr>
        <w:tc>
          <w:tcPr>
            <w:tcW w:type="dxa" w:w="8640"/>
          </w:tcPr>
          <w:p>
            <w:r>
              <w:t>کاپشن زنانه</w:t>
            </w:r>
          </w:p>
        </w:tc>
      </w:tr>
      <w:tr>
        <w:tc>
          <w:tcPr>
            <w:tcW w:type="dxa" w:w="8640"/>
          </w:tcPr>
          <w:p>
            <w:r>
              <w:t>قمقمه اب</w:t>
            </w:r>
          </w:p>
        </w:tc>
      </w:tr>
      <w:tr>
        <w:tc>
          <w:tcPr>
            <w:tcW w:type="dxa" w:w="8640"/>
          </w:tcPr>
          <w:p>
            <w:r>
              <w:t xml:space="preserve">گوشی سامسونگ </w:t>
            </w:r>
          </w:p>
        </w:tc>
      </w:tr>
      <w:tr>
        <w:tc>
          <w:tcPr>
            <w:tcW w:type="dxa" w:w="8640"/>
          </w:tcPr>
          <w:p>
            <w:r>
              <w:t>سه چرخه کودک</w:t>
            </w:r>
          </w:p>
        </w:tc>
      </w:tr>
      <w:tr>
        <w:tc>
          <w:tcPr>
            <w:tcW w:type="dxa" w:w="8640"/>
          </w:tcPr>
          <w:p>
            <w:r>
              <w:t>ایرپاد شیایومی</w:t>
            </w:r>
          </w:p>
        </w:tc>
      </w:tr>
      <w:tr>
        <w:tc>
          <w:tcPr>
            <w:tcW w:type="dxa" w:w="8640"/>
          </w:tcPr>
          <w:p>
            <w:r>
              <w:t>ایرپاد پرو</w:t>
            </w:r>
          </w:p>
        </w:tc>
      </w:tr>
      <w:tr>
        <w:tc>
          <w:tcPr>
            <w:tcW w:type="dxa" w:w="8640"/>
          </w:tcPr>
          <w:p>
            <w:r>
              <w:t>کفش زنانه اسپرت</w:t>
            </w:r>
          </w:p>
        </w:tc>
      </w:tr>
      <w:tr>
        <w:tc>
          <w:tcPr>
            <w:tcW w:type="dxa" w:w="8640"/>
          </w:tcPr>
          <w:p>
            <w:r>
              <w:t>لباس خواب زنانه</w:t>
            </w:r>
          </w:p>
        </w:tc>
      </w:tr>
      <w:tr>
        <w:tc>
          <w:tcPr>
            <w:tcW w:type="dxa" w:w="8640"/>
          </w:tcPr>
          <w:p>
            <w:r>
              <w:t>پیانو</w:t>
            </w:r>
          </w:p>
        </w:tc>
      </w:tr>
      <w:tr>
        <w:tc>
          <w:tcPr>
            <w:tcW w:type="dxa" w:w="8640"/>
          </w:tcPr>
          <w:p>
            <w:r>
              <w:t>a52 s</w:t>
            </w:r>
          </w:p>
        </w:tc>
      </w:tr>
      <w:tr>
        <w:tc>
          <w:tcPr>
            <w:tcW w:type="dxa" w:w="8640"/>
          </w:tcPr>
          <w:p>
            <w:r>
              <w:t>گوشی شیایومی نوت 9</w:t>
            </w:r>
          </w:p>
        </w:tc>
      </w:tr>
      <w:tr>
        <w:tc>
          <w:tcPr>
            <w:tcW w:type="dxa" w:w="8640"/>
          </w:tcPr>
          <w:p>
            <w:r>
              <w:t>شلوار</w:t>
            </w:r>
          </w:p>
        </w:tc>
      </w:tr>
      <w:tr>
        <w:tc>
          <w:tcPr>
            <w:tcW w:type="dxa" w:w="8640"/>
          </w:tcPr>
          <w:p>
            <w:r>
              <w:t>گوشی شیامی</w:t>
            </w:r>
          </w:p>
        </w:tc>
      </w:tr>
      <w:tr>
        <w:tc>
          <w:tcPr>
            <w:tcW w:type="dxa" w:w="8640"/>
          </w:tcPr>
          <w:p>
            <w:r>
              <w:t>میز کامپیوتر</w:t>
            </w:r>
          </w:p>
        </w:tc>
      </w:tr>
      <w:tr>
        <w:tc>
          <w:tcPr>
            <w:tcW w:type="dxa" w:w="8640"/>
          </w:tcPr>
          <w:p>
            <w:r>
              <w:t>ترازو دیجیتال</w:t>
            </w:r>
          </w:p>
        </w:tc>
      </w:tr>
      <w:tr>
        <w:tc>
          <w:tcPr>
            <w:tcW w:type="dxa" w:w="8640"/>
          </w:tcPr>
          <w:p>
            <w:r>
              <w:t>کرم پودر</w:t>
            </w:r>
          </w:p>
        </w:tc>
      </w:tr>
      <w:tr>
        <w:tc>
          <w:tcPr>
            <w:tcW w:type="dxa" w:w="8640"/>
          </w:tcPr>
          <w:p>
            <w:r>
              <w:t>لباس ورزشی</w:t>
            </w:r>
          </w:p>
        </w:tc>
      </w:tr>
      <w:tr>
        <w:tc>
          <w:tcPr>
            <w:tcW w:type="dxa" w:w="8640"/>
          </w:tcPr>
          <w:p>
            <w:r>
              <w:t>فرش ماشینی</w:t>
            </w:r>
          </w:p>
        </w:tc>
      </w:tr>
      <w:tr>
        <w:tc>
          <w:tcPr>
            <w:tcW w:type="dxa" w:w="8640"/>
          </w:tcPr>
          <w:p>
            <w:r>
              <w:t>پنکه سقفی</w:t>
            </w:r>
          </w:p>
        </w:tc>
      </w:tr>
      <w:tr>
        <w:tc>
          <w:tcPr>
            <w:tcW w:type="dxa" w:w="8640"/>
          </w:tcPr>
          <w:p>
            <w:r>
              <w:t>iphone 12</w:t>
            </w:r>
          </w:p>
        </w:tc>
      </w:tr>
      <w:tr>
        <w:tc>
          <w:tcPr>
            <w:tcW w:type="dxa" w:w="8640"/>
          </w:tcPr>
          <w:p>
            <w:r>
              <w:t>پوکو</w:t>
            </w:r>
          </w:p>
        </w:tc>
      </w:tr>
      <w:tr>
        <w:tc>
          <w:tcPr>
            <w:tcW w:type="dxa" w:w="8640"/>
          </w:tcPr>
          <w:p>
            <w:r>
              <w:t>قهوه ساز مباشی</w:t>
            </w:r>
          </w:p>
        </w:tc>
      </w:tr>
      <w:tr>
        <w:tc>
          <w:tcPr>
            <w:tcW w:type="dxa" w:w="8640"/>
          </w:tcPr>
          <w:p>
            <w:r>
              <w:t>نوت 10 پرو</w:t>
            </w:r>
          </w:p>
        </w:tc>
      </w:tr>
      <w:tr>
        <w:tc>
          <w:tcPr>
            <w:tcW w:type="dxa" w:w="8640"/>
          </w:tcPr>
          <w:p>
            <w:r>
              <w:t>ماسک ورقه ای</w:t>
            </w:r>
          </w:p>
        </w:tc>
      </w:tr>
      <w:tr>
        <w:tc>
          <w:tcPr>
            <w:tcW w:type="dxa" w:w="8640"/>
          </w:tcPr>
          <w:p>
            <w:r>
              <w:t>تخت خواب یک نفره</w:t>
            </w:r>
          </w:p>
        </w:tc>
      </w:tr>
      <w:tr>
        <w:tc>
          <w:tcPr>
            <w:tcW w:type="dxa" w:w="8640"/>
          </w:tcPr>
          <w:p>
            <w:r>
              <w:t>نوت ۱۱</w:t>
            </w:r>
          </w:p>
        </w:tc>
      </w:tr>
      <w:tr>
        <w:tc>
          <w:tcPr>
            <w:tcW w:type="dxa" w:w="8640"/>
          </w:tcPr>
          <w:p>
            <w:r>
              <w:t>پنکه پارس خزر</w:t>
            </w:r>
          </w:p>
        </w:tc>
      </w:tr>
      <w:tr>
        <w:tc>
          <w:tcPr>
            <w:tcW w:type="dxa" w:w="8640"/>
          </w:tcPr>
          <w:p>
            <w:r>
              <w:t>روتختی</w:t>
            </w:r>
          </w:p>
        </w:tc>
      </w:tr>
      <w:tr>
        <w:tc>
          <w:tcPr>
            <w:tcW w:type="dxa" w:w="8640"/>
          </w:tcPr>
          <w:p>
            <w:r>
              <w:t>شورت مردانه</w:t>
            </w:r>
          </w:p>
        </w:tc>
      </w:tr>
      <w:tr>
        <w:tc>
          <w:tcPr>
            <w:tcW w:type="dxa" w:w="8640"/>
          </w:tcPr>
          <w:p>
            <w:r>
              <w:t>گوشی پوکو x3</w:t>
            </w:r>
          </w:p>
        </w:tc>
      </w:tr>
      <w:tr>
        <w:tc>
          <w:tcPr>
            <w:tcW w:type="dxa" w:w="8640"/>
          </w:tcPr>
          <w:p>
            <w:r>
              <w:t>poco</w:t>
            </w:r>
          </w:p>
        </w:tc>
      </w:tr>
      <w:tr>
        <w:tc>
          <w:tcPr>
            <w:tcW w:type="dxa" w:w="8640"/>
          </w:tcPr>
          <w:p>
            <w:r>
              <w:t>توستر</w:t>
            </w:r>
          </w:p>
        </w:tc>
      </w:tr>
      <w:tr>
        <w:tc>
          <w:tcPr>
            <w:tcW w:type="dxa" w:w="8640"/>
          </w:tcPr>
          <w:p>
            <w:r>
              <w:t>هدفون بلوتوث</w:t>
            </w:r>
          </w:p>
        </w:tc>
      </w:tr>
      <w:tr>
        <w:tc>
          <w:tcPr>
            <w:tcW w:type="dxa" w:w="8640"/>
          </w:tcPr>
          <w:p>
            <w:r>
              <w:t>شلوار زنانه</w:t>
            </w:r>
          </w:p>
        </w:tc>
      </w:tr>
      <w:tr>
        <w:tc>
          <w:tcPr>
            <w:tcW w:type="dxa" w:w="8640"/>
          </w:tcPr>
          <w:p>
            <w:r>
              <w:t>شال</w:t>
            </w:r>
          </w:p>
        </w:tc>
      </w:tr>
      <w:tr>
        <w:tc>
          <w:tcPr>
            <w:tcW w:type="dxa" w:w="8640"/>
          </w:tcPr>
          <w:p>
            <w:r>
              <w:t>صندل مردانه</w:t>
            </w:r>
          </w:p>
        </w:tc>
      </w:tr>
      <w:tr>
        <w:tc>
          <w:tcPr>
            <w:tcW w:type="dxa" w:w="8640"/>
          </w:tcPr>
          <w:p>
            <w:r>
              <w:t>لباس عروس</w:t>
            </w:r>
          </w:p>
        </w:tc>
      </w:tr>
      <w:tr>
        <w:tc>
          <w:tcPr>
            <w:tcW w:type="dxa" w:w="8640"/>
          </w:tcPr>
          <w:p>
            <w:r>
              <w:t>بازی</w:t>
            </w:r>
          </w:p>
        </w:tc>
      </w:tr>
      <w:tr>
        <w:tc>
          <w:tcPr>
            <w:tcW w:type="dxa" w:w="8640"/>
          </w:tcPr>
          <w:p>
            <w:r>
              <w:t>mi 11 lite</w:t>
            </w:r>
          </w:p>
        </w:tc>
      </w:tr>
      <w:tr>
        <w:tc>
          <w:tcPr>
            <w:tcW w:type="dxa" w:w="8640"/>
          </w:tcPr>
          <w:p>
            <w:r>
              <w:t>هواوی</w:t>
            </w:r>
          </w:p>
        </w:tc>
      </w:tr>
      <w:tr>
        <w:tc>
          <w:tcPr>
            <w:tcW w:type="dxa" w:w="8640"/>
          </w:tcPr>
          <w:p>
            <w:r>
              <w:t>نوت 11</w:t>
            </w:r>
          </w:p>
        </w:tc>
      </w:tr>
      <w:tr>
        <w:tc>
          <w:tcPr>
            <w:tcW w:type="dxa" w:w="8640"/>
          </w:tcPr>
          <w:p>
            <w:r>
              <w:t>لوازم تحریر دخترانه</w:t>
            </w:r>
          </w:p>
        </w:tc>
      </w:tr>
      <w:tr>
        <w:tc>
          <w:tcPr>
            <w:tcW w:type="dxa" w:w="8640"/>
          </w:tcPr>
          <w:p>
            <w:r>
              <w:t>مبل چستر</w:t>
            </w:r>
          </w:p>
        </w:tc>
      </w:tr>
      <w:tr>
        <w:tc>
          <w:tcPr>
            <w:tcW w:type="dxa" w:w="8640"/>
          </w:tcPr>
          <w:p>
            <w:r>
              <w:t>ایفون ۱۱</w:t>
            </w:r>
          </w:p>
        </w:tc>
      </w:tr>
      <w:tr>
        <w:tc>
          <w:tcPr>
            <w:tcW w:type="dxa" w:w="8640"/>
          </w:tcPr>
          <w:p>
            <w:r>
              <w:t>سه چرخه</w:t>
            </w:r>
          </w:p>
        </w:tc>
      </w:tr>
      <w:tr>
        <w:tc>
          <w:tcPr>
            <w:tcW w:type="dxa" w:w="8640"/>
          </w:tcPr>
          <w:p>
            <w:r>
              <w:t>a72</w:t>
            </w:r>
          </w:p>
        </w:tc>
      </w:tr>
      <w:tr>
        <w:tc>
          <w:tcPr>
            <w:tcW w:type="dxa" w:w="8640"/>
          </w:tcPr>
          <w:p>
            <w:r>
              <w:t>a11</w:t>
            </w:r>
          </w:p>
        </w:tc>
      </w:tr>
      <w:tr>
        <w:tc>
          <w:tcPr>
            <w:tcW w:type="dxa" w:w="8640"/>
          </w:tcPr>
          <w:p>
            <w:r>
              <w:t>روتختی دونفره</w:t>
            </w:r>
          </w:p>
        </w:tc>
      </w:tr>
      <w:tr>
        <w:tc>
          <w:tcPr>
            <w:tcW w:type="dxa" w:w="8640"/>
          </w:tcPr>
          <w:p>
            <w:r>
              <w:t>کیف کمری</w:t>
            </w:r>
          </w:p>
        </w:tc>
      </w:tr>
      <w:tr>
        <w:tc>
          <w:tcPr>
            <w:tcW w:type="dxa" w:w="8640"/>
          </w:tcPr>
          <w:p>
            <w:r>
              <w:t>کیف پول</w:t>
            </w:r>
          </w:p>
        </w:tc>
      </w:tr>
      <w:tr>
        <w:tc>
          <w:tcPr>
            <w:tcW w:type="dxa" w:w="8640"/>
          </w:tcPr>
          <w:p>
            <w:r>
              <w:t>کتاب</w:t>
            </w:r>
          </w:p>
        </w:tc>
      </w:tr>
      <w:tr>
        <w:tc>
          <w:tcPr>
            <w:tcW w:type="dxa" w:w="8640"/>
          </w:tcPr>
          <w:p>
            <w:r>
              <w:t>طلا 18 عیار</w:t>
            </w:r>
          </w:p>
        </w:tc>
      </w:tr>
      <w:tr>
        <w:tc>
          <w:tcPr>
            <w:tcW w:type="dxa" w:w="8640"/>
          </w:tcPr>
          <w:p>
            <w:r>
              <w:t>روغن موتور بهران</w:t>
            </w:r>
          </w:p>
        </w:tc>
      </w:tr>
      <w:tr>
        <w:tc>
          <w:tcPr>
            <w:tcW w:type="dxa" w:w="8640"/>
          </w:tcPr>
          <w:p>
            <w:r>
              <w:t>اب میوه گیری</w:t>
            </w:r>
          </w:p>
        </w:tc>
      </w:tr>
      <w:tr>
        <w:tc>
          <w:tcPr>
            <w:tcW w:type="dxa" w:w="8640"/>
          </w:tcPr>
          <w:p>
            <w:r>
              <w:t>اسپرسوساز</w:t>
            </w:r>
          </w:p>
        </w:tc>
      </w:tr>
      <w:tr>
        <w:tc>
          <w:tcPr>
            <w:tcW w:type="dxa" w:w="8640"/>
          </w:tcPr>
          <w:p>
            <w:r>
              <w:t>طبل محرم بزرگ</w:t>
            </w:r>
          </w:p>
        </w:tc>
      </w:tr>
      <w:tr>
        <w:tc>
          <w:tcPr>
            <w:tcW w:type="dxa" w:w="8640"/>
          </w:tcPr>
          <w:p>
            <w:r>
              <w:t>برنج هندی</w:t>
            </w:r>
          </w:p>
        </w:tc>
      </w:tr>
      <w:tr>
        <w:tc>
          <w:tcPr>
            <w:tcW w:type="dxa" w:w="8640"/>
          </w:tcPr>
          <w:p>
            <w:r>
              <w:t>سماور گازی</w:t>
            </w:r>
          </w:p>
        </w:tc>
      </w:tr>
      <w:tr>
        <w:tc>
          <w:tcPr>
            <w:tcW w:type="dxa" w:w="8640"/>
          </w:tcPr>
          <w:p>
            <w:r>
              <w:t>دچرخه</w:t>
            </w:r>
          </w:p>
        </w:tc>
      </w:tr>
      <w:tr>
        <w:tc>
          <w:tcPr>
            <w:tcW w:type="dxa" w:w="8640"/>
          </w:tcPr>
          <w:p>
            <w:r>
              <w:t>میدرنج</w:t>
            </w:r>
          </w:p>
        </w:tc>
      </w:tr>
      <w:tr>
        <w:tc>
          <w:tcPr>
            <w:tcW w:type="dxa" w:w="8640"/>
          </w:tcPr>
          <w:p>
            <w:r>
              <w:t>پژو پارس</w:t>
            </w:r>
          </w:p>
        </w:tc>
      </w:tr>
      <w:tr>
        <w:tc>
          <w:tcPr>
            <w:tcW w:type="dxa" w:w="8640"/>
          </w:tcPr>
          <w:p>
            <w:r>
              <w:t>ایفون x</w:t>
            </w:r>
          </w:p>
        </w:tc>
      </w:tr>
      <w:tr>
        <w:tc>
          <w:tcPr>
            <w:tcW w:type="dxa" w:w="8640"/>
          </w:tcPr>
          <w:p>
            <w:r>
              <w:t>ویپ اسموک</w:t>
            </w:r>
          </w:p>
        </w:tc>
      </w:tr>
      <w:tr>
        <w:tc>
          <w:tcPr>
            <w:tcW w:type="dxa" w:w="8640"/>
          </w:tcPr>
          <w:p>
            <w:r>
              <w:t>کامپیوتر گیمینگ</w:t>
            </w:r>
          </w:p>
        </w:tc>
      </w:tr>
      <w:tr>
        <w:tc>
          <w:tcPr>
            <w:tcW w:type="dxa" w:w="8640"/>
          </w:tcPr>
          <w:p>
            <w:r>
              <w:t>تردمیل</w:t>
            </w:r>
          </w:p>
        </w:tc>
      </w:tr>
      <w:tr>
        <w:tc>
          <w:tcPr>
            <w:tcW w:type="dxa" w:w="8640"/>
          </w:tcPr>
          <w:p>
            <w:r>
              <w:t>جارو برقی بوش</w:t>
            </w:r>
          </w:p>
        </w:tc>
      </w:tr>
      <w:tr>
        <w:tc>
          <w:tcPr>
            <w:tcW w:type="dxa" w:w="8640"/>
          </w:tcPr>
          <w:p>
            <w:r>
              <w:t>ps3</w:t>
            </w:r>
          </w:p>
        </w:tc>
      </w:tr>
      <w:tr>
        <w:tc>
          <w:tcPr>
            <w:tcW w:type="dxa" w:w="8640"/>
          </w:tcPr>
          <w:p>
            <w:r>
              <w:t>مایو</w:t>
            </w:r>
          </w:p>
        </w:tc>
      </w:tr>
      <w:tr>
        <w:tc>
          <w:tcPr>
            <w:tcW w:type="dxa" w:w="8640"/>
          </w:tcPr>
          <w:p>
            <w:r>
              <w:t>دوچرخه 26 دنده ای</w:t>
            </w:r>
          </w:p>
        </w:tc>
      </w:tr>
      <w:tr>
        <w:tc>
          <w:tcPr>
            <w:tcW w:type="dxa" w:w="8640"/>
          </w:tcPr>
          <w:p>
            <w:r>
              <w:t>مایو زنانه</w:t>
            </w:r>
          </w:p>
        </w:tc>
      </w:tr>
      <w:tr>
        <w:tc>
          <w:tcPr>
            <w:tcW w:type="dxa" w:w="8640"/>
          </w:tcPr>
          <w:p>
            <w:r>
              <w:t>گلدان</w:t>
            </w:r>
          </w:p>
        </w:tc>
      </w:tr>
      <w:tr>
        <w:tc>
          <w:tcPr>
            <w:tcW w:type="dxa" w:w="8640"/>
          </w:tcPr>
          <w:p>
            <w:r>
              <w:t>گوشی پوکو</w:t>
            </w:r>
          </w:p>
        </w:tc>
      </w:tr>
      <w:tr>
        <w:tc>
          <w:tcPr>
            <w:tcW w:type="dxa" w:w="8640"/>
          </w:tcPr>
          <w:p>
            <w:r>
              <w:t>پهباد</w:t>
            </w:r>
          </w:p>
        </w:tc>
      </w:tr>
      <w:tr>
        <w:tc>
          <w:tcPr>
            <w:tcW w:type="dxa" w:w="8640"/>
          </w:tcPr>
          <w:p>
            <w:r>
              <w:t>ساعت اپل واچ</w:t>
            </w:r>
          </w:p>
        </w:tc>
      </w:tr>
      <w:tr>
        <w:tc>
          <w:tcPr>
            <w:tcW w:type="dxa" w:w="8640"/>
          </w:tcPr>
          <w:p>
            <w:r>
              <w:t>نوت 10</w:t>
            </w:r>
          </w:p>
        </w:tc>
      </w:tr>
      <w:tr>
        <w:tc>
          <w:tcPr>
            <w:tcW w:type="dxa" w:w="8640"/>
          </w:tcPr>
          <w:p>
            <w:r>
              <w:t>نوار بهداشتی</w:t>
            </w:r>
          </w:p>
        </w:tc>
      </w:tr>
      <w:tr>
        <w:tc>
          <w:tcPr>
            <w:tcW w:type="dxa" w:w="8640"/>
          </w:tcPr>
          <w:p>
            <w:r>
              <w:t>m4 pro</w:t>
            </w:r>
          </w:p>
        </w:tc>
      </w:tr>
      <w:tr>
        <w:tc>
          <w:tcPr>
            <w:tcW w:type="dxa" w:w="8640"/>
          </w:tcPr>
          <w:p>
            <w:r>
              <w:t xml:space="preserve">اسپیکر </w:t>
            </w:r>
          </w:p>
        </w:tc>
      </w:tr>
      <w:tr>
        <w:tc>
          <w:tcPr>
            <w:tcW w:type="dxa" w:w="8640"/>
          </w:tcPr>
          <w:p>
            <w:r>
              <w:t>گهواره نوزاد</w:t>
            </w:r>
          </w:p>
        </w:tc>
      </w:tr>
      <w:tr>
        <w:tc>
          <w:tcPr>
            <w:tcW w:type="dxa" w:w="8640"/>
          </w:tcPr>
          <w:p>
            <w:r>
              <w:t>کلاسور</w:t>
            </w:r>
          </w:p>
        </w:tc>
      </w:tr>
      <w:tr>
        <w:tc>
          <w:tcPr>
            <w:tcW w:type="dxa" w:w="8640"/>
          </w:tcPr>
          <w:p>
            <w:r>
              <w:t>گهواره</w:t>
            </w:r>
          </w:p>
        </w:tc>
      </w:tr>
      <w:tr>
        <w:tc>
          <w:tcPr>
            <w:tcW w:type="dxa" w:w="8640"/>
          </w:tcPr>
          <w:p>
            <w:r>
              <w:t>f3</w:t>
            </w:r>
          </w:p>
        </w:tc>
      </w:tr>
      <w:tr>
        <w:tc>
          <w:tcPr>
            <w:tcW w:type="dxa" w:w="8640"/>
          </w:tcPr>
          <w:p>
            <w:r>
              <w:t>پتو مسافرتی</w:t>
            </w:r>
          </w:p>
        </w:tc>
      </w:tr>
      <w:tr>
        <w:tc>
          <w:tcPr>
            <w:tcW w:type="dxa" w:w="8640"/>
          </w:tcPr>
          <w:p>
            <w:r>
              <w:t>مینی موتور</w:t>
            </w:r>
          </w:p>
        </w:tc>
      </w:tr>
      <w:tr>
        <w:tc>
          <w:tcPr>
            <w:tcW w:type="dxa" w:w="8640"/>
          </w:tcPr>
          <w:p>
            <w:r>
              <w:t>خودرو پراید</w:t>
            </w:r>
          </w:p>
        </w:tc>
      </w:tr>
      <w:tr>
        <w:tc>
          <w:tcPr>
            <w:tcW w:type="dxa" w:w="8640"/>
          </w:tcPr>
          <w:p>
            <w:r>
              <w:t>فرش 12</w:t>
            </w:r>
          </w:p>
        </w:tc>
      </w:tr>
      <w:tr>
        <w:tc>
          <w:tcPr>
            <w:tcW w:type="dxa" w:w="8640"/>
          </w:tcPr>
          <w:p>
            <w:r>
              <w:t>میوه خشک کن</w:t>
            </w:r>
          </w:p>
        </w:tc>
      </w:tr>
      <w:tr>
        <w:tc>
          <w:tcPr>
            <w:tcW w:type="dxa" w:w="8640"/>
          </w:tcPr>
          <w:p>
            <w:r>
              <w:t>ps4 pro</w:t>
            </w:r>
          </w:p>
        </w:tc>
      </w:tr>
      <w:tr>
        <w:tc>
          <w:tcPr>
            <w:tcW w:type="dxa" w:w="8640"/>
          </w:tcPr>
          <w:p>
            <w:r>
              <w:t>xbox series x</w:t>
            </w:r>
          </w:p>
        </w:tc>
      </w:tr>
      <w:tr>
        <w:tc>
          <w:tcPr>
            <w:tcW w:type="dxa" w:w="8640"/>
          </w:tcPr>
          <w:p>
            <w:r>
              <w:t>ابمیوه گیری</w:t>
            </w:r>
          </w:p>
        </w:tc>
      </w:tr>
      <w:tr>
        <w:tc>
          <w:tcPr>
            <w:tcW w:type="dxa" w:w="8640"/>
          </w:tcPr>
          <w:p>
            <w:r>
              <w:t>باطری ماشین</w:t>
            </w:r>
          </w:p>
        </w:tc>
      </w:tr>
      <w:tr>
        <w:tc>
          <w:tcPr>
            <w:tcW w:type="dxa" w:w="8640"/>
          </w:tcPr>
          <w:p>
            <w:r>
              <w:t>هود</w:t>
            </w:r>
          </w:p>
        </w:tc>
      </w:tr>
      <w:tr>
        <w:tc>
          <w:tcPr>
            <w:tcW w:type="dxa" w:w="8640"/>
          </w:tcPr>
          <w:p>
            <w:r>
              <w:t>هودی</w:t>
            </w:r>
          </w:p>
        </w:tc>
      </w:tr>
      <w:tr>
        <w:tc>
          <w:tcPr>
            <w:tcW w:type="dxa" w:w="8640"/>
          </w:tcPr>
          <w:p>
            <w:r>
              <w:t>مانتو عروسکی</w:t>
            </w:r>
          </w:p>
        </w:tc>
      </w:tr>
      <w:tr>
        <w:tc>
          <w:tcPr>
            <w:tcW w:type="dxa" w:w="8640"/>
          </w:tcPr>
          <w:p>
            <w:r>
              <w:t>شیامی</w:t>
            </w:r>
          </w:p>
        </w:tc>
      </w:tr>
      <w:tr>
        <w:tc>
          <w:tcPr>
            <w:tcW w:type="dxa" w:w="8640"/>
          </w:tcPr>
          <w:p>
            <w:r>
              <w:t>ایکس باکس وان</w:t>
            </w:r>
          </w:p>
        </w:tc>
      </w:tr>
      <w:tr>
        <w:tc>
          <w:tcPr>
            <w:tcW w:type="dxa" w:w="8640"/>
          </w:tcPr>
          <w:p>
            <w:r>
              <w:t>تخت خواب یک</w:t>
            </w:r>
          </w:p>
        </w:tc>
      </w:tr>
      <w:tr>
        <w:tc>
          <w:tcPr>
            <w:tcW w:type="dxa" w:w="8640"/>
          </w:tcPr>
          <w:p>
            <w:r>
              <w:t>کفش ورزشی</w:t>
            </w:r>
          </w:p>
        </w:tc>
      </w:tr>
      <w:tr>
        <w:tc>
          <w:tcPr>
            <w:tcW w:type="dxa" w:w="8640"/>
          </w:tcPr>
          <w:p>
            <w:r>
              <w:t>برس حرارتی</w:t>
            </w:r>
          </w:p>
        </w:tc>
      </w:tr>
      <w:tr>
        <w:tc>
          <w:tcPr>
            <w:tcW w:type="dxa" w:w="8640"/>
          </w:tcPr>
          <w:p>
            <w:r>
              <w:t>تیر کمان</w:t>
            </w:r>
          </w:p>
        </w:tc>
      </w:tr>
      <w:tr>
        <w:tc>
          <w:tcPr>
            <w:tcW w:type="dxa" w:w="8640"/>
          </w:tcPr>
          <w:p>
            <w:r>
              <w:t>کفش کشتی</w:t>
            </w:r>
          </w:p>
        </w:tc>
      </w:tr>
      <w:tr>
        <w:tc>
          <w:tcPr>
            <w:tcW w:type="dxa" w:w="8640"/>
          </w:tcPr>
          <w:p>
            <w:r>
              <w:t>کتری قوری</w:t>
            </w:r>
          </w:p>
        </w:tc>
      </w:tr>
      <w:tr>
        <w:tc>
          <w:tcPr>
            <w:tcW w:type="dxa" w:w="8640"/>
          </w:tcPr>
          <w:p>
            <w:r>
              <w:t>کفش جردن</w:t>
            </w:r>
          </w:p>
        </w:tc>
      </w:tr>
      <w:tr>
        <w:tc>
          <w:tcPr>
            <w:tcW w:type="dxa" w:w="8640"/>
          </w:tcPr>
          <w:p>
            <w:r>
              <w:t>تبر</w:t>
            </w:r>
          </w:p>
        </w:tc>
      </w:tr>
      <w:tr>
        <w:tc>
          <w:tcPr>
            <w:tcW w:type="dxa" w:w="8640"/>
          </w:tcPr>
          <w:p>
            <w:r>
              <w:t xml:space="preserve">هدفون </w:t>
            </w:r>
          </w:p>
        </w:tc>
      </w:tr>
      <w:tr>
        <w:tc>
          <w:tcPr>
            <w:tcW w:type="dxa" w:w="8640"/>
          </w:tcPr>
          <w:p>
            <w:r>
              <w:t>موس گیمینگ</w:t>
            </w:r>
          </w:p>
        </w:tc>
      </w:tr>
      <w:tr>
        <w:tc>
          <w:tcPr>
            <w:tcW w:type="dxa" w:w="8640"/>
          </w:tcPr>
          <w:p>
            <w:r>
              <w:t>فلاسک</w:t>
            </w:r>
          </w:p>
        </w:tc>
      </w:tr>
      <w:tr>
        <w:tc>
          <w:tcPr>
            <w:tcW w:type="dxa" w:w="8640"/>
          </w:tcPr>
          <w:p>
            <w:r>
              <w:t>13</w:t>
            </w:r>
          </w:p>
        </w:tc>
      </w:tr>
      <w:tr>
        <w:tc>
          <w:tcPr>
            <w:tcW w:type="dxa" w:w="8640"/>
          </w:tcPr>
          <w:p>
            <w:r>
              <w:t>ps2</w:t>
            </w:r>
          </w:p>
        </w:tc>
      </w:tr>
      <w:tr>
        <w:tc>
          <w:tcPr>
            <w:tcW w:type="dxa" w:w="8640"/>
          </w:tcPr>
          <w:p>
            <w:r>
              <w:t>پاپ سوکت</w:t>
            </w:r>
          </w:p>
        </w:tc>
      </w:tr>
      <w:tr>
        <w:tc>
          <w:tcPr>
            <w:tcW w:type="dxa" w:w="8640"/>
          </w:tcPr>
          <w:p>
            <w:r>
              <w:t>جی پلاس</w:t>
            </w:r>
          </w:p>
        </w:tc>
      </w:tr>
      <w:tr>
        <w:tc>
          <w:tcPr>
            <w:tcW w:type="dxa" w:w="8640"/>
          </w:tcPr>
          <w:p>
            <w:r>
              <w:t>دوچرخه 16</w:t>
            </w:r>
          </w:p>
        </w:tc>
      </w:tr>
      <w:tr>
        <w:tc>
          <w:tcPr>
            <w:tcW w:type="dxa" w:w="8640"/>
          </w:tcPr>
          <w:p>
            <w:r>
              <w:t>بخاری</w:t>
            </w:r>
          </w:p>
        </w:tc>
      </w:tr>
      <w:tr>
        <w:tc>
          <w:tcPr>
            <w:tcW w:type="dxa" w:w="8640"/>
          </w:tcPr>
          <w:p>
            <w:r>
              <w:t xml:space="preserve">اسباب بازی </w:t>
            </w:r>
          </w:p>
        </w:tc>
      </w:tr>
      <w:tr>
        <w:tc>
          <w:tcPr>
            <w:tcW w:type="dxa" w:w="8640"/>
          </w:tcPr>
          <w:p>
            <w:r>
              <w:t>دستکش بوکس</w:t>
            </w:r>
          </w:p>
        </w:tc>
      </w:tr>
      <w:tr>
        <w:tc>
          <w:tcPr>
            <w:tcW w:type="dxa" w:w="8640"/>
          </w:tcPr>
          <w:p>
            <w:r>
              <w:t>باند خانگی</w:t>
            </w:r>
          </w:p>
        </w:tc>
      </w:tr>
      <w:tr>
        <w:tc>
          <w:tcPr>
            <w:tcW w:type="dxa" w:w="8640"/>
          </w:tcPr>
          <w:p>
            <w:r>
              <w:t>فرمان بازی</w:t>
            </w:r>
          </w:p>
        </w:tc>
      </w:tr>
      <w:tr>
        <w:tc>
          <w:tcPr>
            <w:tcW w:type="dxa" w:w="8640"/>
          </w:tcPr>
          <w:p>
            <w:r>
              <w:t>عروسک باربی</w:t>
            </w:r>
          </w:p>
        </w:tc>
      </w:tr>
      <w:tr>
        <w:tc>
          <w:tcPr>
            <w:tcW w:type="dxa" w:w="8640"/>
          </w:tcPr>
          <w:p>
            <w:r>
              <w:t>دوچرخه کوهستان</w:t>
            </w:r>
          </w:p>
        </w:tc>
      </w:tr>
      <w:tr>
        <w:tc>
          <w:tcPr>
            <w:tcW w:type="dxa" w:w="8640"/>
          </w:tcPr>
          <w:p>
            <w:r>
              <w:t>پوشک مای بیبی</w:t>
            </w:r>
          </w:p>
        </w:tc>
      </w:tr>
      <w:tr>
        <w:tc>
          <w:tcPr>
            <w:tcW w:type="dxa" w:w="8640"/>
          </w:tcPr>
          <w:p>
            <w:r>
              <w:t>خط چشم</w:t>
            </w:r>
          </w:p>
        </w:tc>
      </w:tr>
      <w:tr>
        <w:tc>
          <w:tcPr>
            <w:tcW w:type="dxa" w:w="8640"/>
          </w:tcPr>
          <w:p>
            <w:r>
              <w:t>مودم ایرانسل</w:t>
            </w:r>
          </w:p>
        </w:tc>
      </w:tr>
      <w:tr>
        <w:tc>
          <w:tcPr>
            <w:tcW w:type="dxa" w:w="8640"/>
          </w:tcPr>
          <w:p>
            <w:r>
              <w:t>گوشی ساده نوکیا</w:t>
            </w:r>
          </w:p>
        </w:tc>
      </w:tr>
      <w:tr>
        <w:tc>
          <w:tcPr>
            <w:tcW w:type="dxa" w:w="8640"/>
          </w:tcPr>
          <w:p>
            <w:r>
              <w:t>ریش تراش فیلیپس</w:t>
            </w:r>
          </w:p>
        </w:tc>
      </w:tr>
      <w:tr>
        <w:tc>
          <w:tcPr>
            <w:tcW w:type="dxa" w:w="8640"/>
          </w:tcPr>
          <w:p>
            <w:r>
              <w:t>ایفون 11 پرو</w:t>
            </w:r>
          </w:p>
        </w:tc>
      </w:tr>
      <w:tr>
        <w:tc>
          <w:tcPr>
            <w:tcW w:type="dxa" w:w="8640"/>
          </w:tcPr>
          <w:p>
            <w:r>
              <w:t>مانتو کتی</w:t>
            </w:r>
          </w:p>
        </w:tc>
      </w:tr>
      <w:tr>
        <w:tc>
          <w:tcPr>
            <w:tcW w:type="dxa" w:w="8640"/>
          </w:tcPr>
          <w:p>
            <w:r>
              <w:t>کاپشن پسرانه</w:t>
            </w:r>
          </w:p>
        </w:tc>
      </w:tr>
      <w:tr>
        <w:tc>
          <w:tcPr>
            <w:tcW w:type="dxa" w:w="8640"/>
          </w:tcPr>
          <w:p>
            <w:r>
              <w:t>مرغ عشق</w:t>
            </w:r>
          </w:p>
        </w:tc>
      </w:tr>
      <w:tr>
        <w:tc>
          <w:tcPr>
            <w:tcW w:type="dxa" w:w="8640"/>
          </w:tcPr>
          <w:p>
            <w:r>
              <w:t>فرفره</w:t>
            </w:r>
          </w:p>
        </w:tc>
      </w:tr>
      <w:tr>
        <w:tc>
          <w:tcPr>
            <w:tcW w:type="dxa" w:w="8640"/>
          </w:tcPr>
          <w:p>
            <w:r>
              <w:t>آیفون ۱۱</w:t>
            </w:r>
          </w:p>
        </w:tc>
      </w:tr>
      <w:tr>
        <w:tc>
          <w:tcPr>
            <w:tcW w:type="dxa" w:w="8640"/>
          </w:tcPr>
          <w:p>
            <w:r>
              <w:t>لباسشویی ال جی</w:t>
            </w:r>
          </w:p>
        </w:tc>
      </w:tr>
      <w:tr>
        <w:tc>
          <w:tcPr>
            <w:tcW w:type="dxa" w:w="8640"/>
          </w:tcPr>
          <w:p>
            <w:r>
              <w:t>نردبان</w:t>
            </w:r>
          </w:p>
        </w:tc>
      </w:tr>
      <w:tr>
        <w:tc>
          <w:tcPr>
            <w:tcW w:type="dxa" w:w="8640"/>
          </w:tcPr>
          <w:p>
            <w:r>
              <w:t>note 10</w:t>
            </w:r>
          </w:p>
        </w:tc>
      </w:tr>
      <w:tr>
        <w:tc>
          <w:tcPr>
            <w:tcW w:type="dxa" w:w="8640"/>
          </w:tcPr>
          <w:p>
            <w:r>
              <w:t>مانتو پاییزه</w:t>
            </w:r>
          </w:p>
        </w:tc>
      </w:tr>
      <w:tr>
        <w:tc>
          <w:tcPr>
            <w:tcW w:type="dxa" w:w="8640"/>
          </w:tcPr>
          <w:p>
            <w:r>
              <w:t>جامدادی فانتزی</w:t>
            </w:r>
          </w:p>
        </w:tc>
      </w:tr>
      <w:tr>
        <w:tc>
          <w:tcPr>
            <w:tcW w:type="dxa" w:w="8640"/>
          </w:tcPr>
          <w:p>
            <w:r>
              <w:t>a 23</w:t>
            </w:r>
          </w:p>
        </w:tc>
      </w:tr>
      <w:tr>
        <w:tc>
          <w:tcPr>
            <w:tcW w:type="dxa" w:w="8640"/>
          </w:tcPr>
          <w:p>
            <w:r>
              <w:t>روکش صندلی پژو</w:t>
            </w:r>
          </w:p>
        </w:tc>
      </w:tr>
      <w:tr>
        <w:tc>
          <w:tcPr>
            <w:tcW w:type="dxa" w:w="8640"/>
          </w:tcPr>
          <w:p>
            <w:r>
              <w:t>iphone 13 pro max</w:t>
            </w:r>
          </w:p>
        </w:tc>
      </w:tr>
      <w:tr>
        <w:tc>
          <w:tcPr>
            <w:tcW w:type="dxa" w:w="8640"/>
          </w:tcPr>
          <w:p>
            <w:r>
              <w:t>لامپ</w:t>
            </w:r>
          </w:p>
        </w:tc>
      </w:tr>
      <w:tr>
        <w:tc>
          <w:tcPr>
            <w:tcW w:type="dxa" w:w="8640"/>
          </w:tcPr>
          <w:p>
            <w:r>
              <w:t xml:space="preserve">یخچال </w:t>
            </w:r>
          </w:p>
        </w:tc>
      </w:tr>
      <w:tr>
        <w:tc>
          <w:tcPr>
            <w:tcW w:type="dxa" w:w="8640"/>
          </w:tcPr>
          <w:p>
            <w:r>
              <w:t>گاز</w:t>
            </w:r>
          </w:p>
        </w:tc>
      </w:tr>
      <w:tr>
        <w:tc>
          <w:tcPr>
            <w:tcW w:type="dxa" w:w="8640"/>
          </w:tcPr>
          <w:p>
            <w:r>
              <w:t>اتو لوله</w:t>
            </w:r>
          </w:p>
        </w:tc>
      </w:tr>
      <w:tr>
        <w:tc>
          <w:tcPr>
            <w:tcW w:type="dxa" w:w="8640"/>
          </w:tcPr>
          <w:p>
            <w:r>
              <w:t>کتونی دخترانه</w:t>
            </w:r>
          </w:p>
        </w:tc>
      </w:tr>
      <w:tr>
        <w:tc>
          <w:tcPr>
            <w:tcW w:type="dxa" w:w="8640"/>
          </w:tcPr>
          <w:p>
            <w:r>
              <w:t>a21s</w:t>
            </w:r>
          </w:p>
        </w:tc>
      </w:tr>
      <w:tr>
        <w:tc>
          <w:tcPr>
            <w:tcW w:type="dxa" w:w="8640"/>
          </w:tcPr>
          <w:p>
            <w:r>
              <w:t>هندزفری بلوتوثی شیایومی</w:t>
            </w:r>
          </w:p>
        </w:tc>
      </w:tr>
      <w:tr>
        <w:tc>
          <w:tcPr>
            <w:tcW w:type="dxa" w:w="8640"/>
          </w:tcPr>
          <w:p>
            <w:r>
              <w:t>ساعت دخترانه</w:t>
            </w:r>
          </w:p>
        </w:tc>
      </w:tr>
      <w:tr>
        <w:tc>
          <w:tcPr>
            <w:tcW w:type="dxa" w:w="8640"/>
          </w:tcPr>
          <w:p>
            <w:r>
              <w:t>ساعت دیجیتال مچی</w:t>
            </w:r>
          </w:p>
        </w:tc>
      </w:tr>
      <w:tr>
        <w:tc>
          <w:tcPr>
            <w:tcW w:type="dxa" w:w="8640"/>
          </w:tcPr>
          <w:p>
            <w:r>
              <w:t>یخچال دوو</w:t>
            </w:r>
          </w:p>
        </w:tc>
      </w:tr>
      <w:tr>
        <w:tc>
          <w:tcPr>
            <w:tcW w:type="dxa" w:w="8640"/>
          </w:tcPr>
          <w:p>
            <w:r>
              <w:t>قهوه</w:t>
            </w:r>
          </w:p>
        </w:tc>
      </w:tr>
      <w:tr>
        <w:tc>
          <w:tcPr>
            <w:tcW w:type="dxa" w:w="8640"/>
          </w:tcPr>
          <w:p>
            <w:r>
              <w:t>تبلت اپل</w:t>
            </w:r>
          </w:p>
        </w:tc>
      </w:tr>
      <w:tr>
        <w:tc>
          <w:tcPr>
            <w:tcW w:type="dxa" w:w="8640"/>
          </w:tcPr>
          <w:p>
            <w:r>
              <w:t>ماینر</w:t>
            </w:r>
          </w:p>
        </w:tc>
      </w:tr>
      <w:tr>
        <w:tc>
          <w:tcPr>
            <w:tcW w:type="dxa" w:w="8640"/>
          </w:tcPr>
          <w:p>
            <w:r>
              <w:t>جاروبرقی سامسونگ</w:t>
            </w:r>
          </w:p>
        </w:tc>
      </w:tr>
      <w:tr>
        <w:tc>
          <w:tcPr>
            <w:tcW w:type="dxa" w:w="8640"/>
          </w:tcPr>
          <w:p>
            <w:r>
              <w:t>خردکن برقی</w:t>
            </w:r>
          </w:p>
        </w:tc>
      </w:tr>
      <w:tr>
        <w:tc>
          <w:tcPr>
            <w:tcW w:type="dxa" w:w="8640"/>
          </w:tcPr>
          <w:p>
            <w:r>
              <w:t>تینت لب</w:t>
            </w:r>
          </w:p>
        </w:tc>
      </w:tr>
      <w:tr>
        <w:tc>
          <w:tcPr>
            <w:tcW w:type="dxa" w:w="8640"/>
          </w:tcPr>
          <w:p>
            <w:r>
              <w:t>سوتین دخترانه</w:t>
            </w:r>
          </w:p>
        </w:tc>
      </w:tr>
      <w:tr>
        <w:tc>
          <w:tcPr>
            <w:tcW w:type="dxa" w:w="8640"/>
          </w:tcPr>
          <w:p>
            <w:r>
              <w:t>M12</w:t>
            </w:r>
          </w:p>
        </w:tc>
      </w:tr>
      <w:tr>
        <w:tc>
          <w:tcPr>
            <w:tcW w:type="dxa" w:w="8640"/>
          </w:tcPr>
          <w:p>
            <w:r>
              <w:t>ایکس باکس ۳۶۰</w:t>
            </w:r>
          </w:p>
        </w:tc>
      </w:tr>
      <w:tr>
        <w:tc>
          <w:tcPr>
            <w:tcW w:type="dxa" w:w="8640"/>
          </w:tcPr>
          <w:p>
            <w:r>
              <w:t>تیله</w:t>
            </w:r>
          </w:p>
        </w:tc>
      </w:tr>
      <w:tr>
        <w:tc>
          <w:tcPr>
            <w:tcW w:type="dxa" w:w="8640"/>
          </w:tcPr>
          <w:p>
            <w:r>
              <w:t>سیگار</w:t>
            </w:r>
          </w:p>
        </w:tc>
      </w:tr>
      <w:tr>
        <w:tc>
          <w:tcPr>
            <w:tcW w:type="dxa" w:w="8640"/>
          </w:tcPr>
          <w:p>
            <w:r>
              <w:t>قفس</w:t>
            </w:r>
          </w:p>
        </w:tc>
      </w:tr>
      <w:tr>
        <w:tc>
          <w:tcPr>
            <w:tcW w:type="dxa" w:w="8640"/>
          </w:tcPr>
          <w:p>
            <w:r>
              <w:t>سنگ فرز</w:t>
            </w:r>
          </w:p>
        </w:tc>
      </w:tr>
      <w:tr>
        <w:tc>
          <w:tcPr>
            <w:tcW w:type="dxa" w:w="8640"/>
          </w:tcPr>
          <w:p>
            <w:r>
              <w:t>دستگاه بخور</w:t>
            </w:r>
          </w:p>
        </w:tc>
      </w:tr>
      <w:tr>
        <w:tc>
          <w:tcPr>
            <w:tcW w:type="dxa" w:w="8640"/>
          </w:tcPr>
          <w:p>
            <w:r>
              <w:t>صندلی تاشو</w:t>
            </w:r>
          </w:p>
        </w:tc>
      </w:tr>
      <w:tr>
        <w:tc>
          <w:tcPr>
            <w:tcW w:type="dxa" w:w="8640"/>
          </w:tcPr>
          <w:p>
            <w:r>
              <w:t>پنجه بوکس</w:t>
            </w:r>
          </w:p>
        </w:tc>
      </w:tr>
      <w:tr>
        <w:tc>
          <w:tcPr>
            <w:tcW w:type="dxa" w:w="8640"/>
          </w:tcPr>
          <w:p>
            <w:r>
              <w:t>ایپد</w:t>
            </w:r>
          </w:p>
        </w:tc>
      </w:tr>
      <w:tr>
        <w:tc>
          <w:tcPr>
            <w:tcW w:type="dxa" w:w="8640"/>
          </w:tcPr>
          <w:p>
            <w:r>
              <w:t>فرش 12 متری</w:t>
            </w:r>
          </w:p>
        </w:tc>
      </w:tr>
      <w:tr>
        <w:tc>
          <w:tcPr>
            <w:tcW w:type="dxa" w:w="8640"/>
          </w:tcPr>
          <w:p>
            <w:r>
              <w:t>انگشتر طلا</w:t>
            </w:r>
          </w:p>
        </w:tc>
      </w:tr>
      <w:tr>
        <w:tc>
          <w:tcPr>
            <w:tcW w:type="dxa" w:w="8640"/>
          </w:tcPr>
          <w:p>
            <w:r>
              <w:t>شیایومی نوت 8</w:t>
            </w:r>
          </w:p>
        </w:tc>
      </w:tr>
      <w:tr>
        <w:tc>
          <w:tcPr>
            <w:tcW w:type="dxa" w:w="8640"/>
          </w:tcPr>
          <w:p>
            <w:r>
              <w:t>فلاسک چای</w:t>
            </w:r>
          </w:p>
        </w:tc>
      </w:tr>
      <w:tr>
        <w:tc>
          <w:tcPr>
            <w:tcW w:type="dxa" w:w="8640"/>
          </w:tcPr>
          <w:p>
            <w:r>
              <w:t>ادکلن</w:t>
            </w:r>
          </w:p>
        </w:tc>
      </w:tr>
      <w:tr>
        <w:tc>
          <w:tcPr>
            <w:tcW w:type="dxa" w:w="8640"/>
          </w:tcPr>
          <w:p>
            <w:r>
              <w:t>qcy t13</w:t>
            </w:r>
          </w:p>
        </w:tc>
      </w:tr>
      <w:tr>
        <w:tc>
          <w:tcPr>
            <w:tcW w:type="dxa" w:w="8640"/>
          </w:tcPr>
          <w:p>
            <w:r>
              <w:t>خانه</w:t>
            </w:r>
          </w:p>
        </w:tc>
      </w:tr>
      <w:tr>
        <w:tc>
          <w:tcPr>
            <w:tcW w:type="dxa" w:w="8640"/>
          </w:tcPr>
          <w:p>
            <w:r>
              <w:t>شومیز</w:t>
            </w:r>
          </w:p>
        </w:tc>
      </w:tr>
      <w:tr>
        <w:tc>
          <w:tcPr>
            <w:tcW w:type="dxa" w:w="8640"/>
          </w:tcPr>
          <w:p>
            <w:r>
              <w:t>خط زن</w:t>
            </w:r>
          </w:p>
        </w:tc>
      </w:tr>
      <w:tr>
        <w:tc>
          <w:tcPr>
            <w:tcW w:type="dxa" w:w="8640"/>
          </w:tcPr>
          <w:p>
            <w:r>
              <w:t>تیشرت زنانه</w:t>
            </w:r>
          </w:p>
        </w:tc>
      </w:tr>
      <w:tr>
        <w:tc>
          <w:tcPr>
            <w:tcW w:type="dxa" w:w="8640"/>
          </w:tcPr>
          <w:p>
            <w:r>
              <w:t>اسپرسو ساز مباشی</w:t>
            </w:r>
          </w:p>
        </w:tc>
      </w:tr>
      <w:tr>
        <w:tc>
          <w:tcPr>
            <w:tcW w:type="dxa" w:w="8640"/>
          </w:tcPr>
          <w:p>
            <w:r>
              <w:t>روشویی کابینتی</w:t>
            </w:r>
          </w:p>
        </w:tc>
      </w:tr>
      <w:tr>
        <w:tc>
          <w:tcPr>
            <w:tcW w:type="dxa" w:w="8640"/>
          </w:tcPr>
          <w:p>
            <w:r>
              <w:t>ریمل</w:t>
            </w:r>
          </w:p>
        </w:tc>
      </w:tr>
      <w:tr>
        <w:tc>
          <w:tcPr>
            <w:tcW w:type="dxa" w:w="8640"/>
          </w:tcPr>
          <w:p>
            <w:r>
              <w:t>ساعت مچی دخترانه</w:t>
            </w:r>
          </w:p>
        </w:tc>
      </w:tr>
      <w:tr>
        <w:tc>
          <w:tcPr>
            <w:tcW w:type="dxa" w:w="8640"/>
          </w:tcPr>
          <w:p>
            <w:r>
              <w:t>قهوه ساز صنعتی</w:t>
            </w:r>
          </w:p>
        </w:tc>
      </w:tr>
      <w:tr>
        <w:tc>
          <w:tcPr>
            <w:tcW w:type="dxa" w:w="8640"/>
          </w:tcPr>
          <w:p>
            <w:r>
              <w:t>سایه چشم</w:t>
            </w:r>
          </w:p>
        </w:tc>
      </w:tr>
      <w:tr>
        <w:tc>
          <w:tcPr>
            <w:tcW w:type="dxa" w:w="8640"/>
          </w:tcPr>
          <w:p>
            <w:r>
              <w:t>شلوار بگ</w:t>
            </w:r>
          </w:p>
        </w:tc>
      </w:tr>
      <w:tr>
        <w:tc>
          <w:tcPr>
            <w:tcW w:type="dxa" w:w="8640"/>
          </w:tcPr>
          <w:p>
            <w:r>
              <w:t>دوچرخه 26 المپیا</w:t>
            </w:r>
          </w:p>
        </w:tc>
      </w:tr>
      <w:tr>
        <w:tc>
          <w:tcPr>
            <w:tcW w:type="dxa" w:w="8640"/>
          </w:tcPr>
          <w:p>
            <w:r>
              <w:t>مسواک برقی</w:t>
            </w:r>
          </w:p>
        </w:tc>
      </w:tr>
      <w:tr>
        <w:tc>
          <w:tcPr>
            <w:tcW w:type="dxa" w:w="8640"/>
          </w:tcPr>
          <w:p>
            <w:r>
              <w:t>پارچه ابروبادی</w:t>
            </w:r>
          </w:p>
        </w:tc>
      </w:tr>
      <w:tr>
        <w:tc>
          <w:tcPr>
            <w:tcW w:type="dxa" w:w="8640"/>
          </w:tcPr>
          <w:p>
            <w:r>
              <w:t>تفنگ شکاری واقعی</w:t>
            </w:r>
          </w:p>
        </w:tc>
      </w:tr>
      <w:tr>
        <w:tc>
          <w:tcPr>
            <w:tcW w:type="dxa" w:w="8640"/>
          </w:tcPr>
          <w:p>
            <w:r>
              <w:t>پوکو m3</w:t>
            </w:r>
          </w:p>
        </w:tc>
      </w:tr>
      <w:tr>
        <w:tc>
          <w:tcPr>
            <w:tcW w:type="dxa" w:w="8640"/>
          </w:tcPr>
          <w:p>
            <w:r>
              <w:t>دستبند دخترانه</w:t>
            </w:r>
          </w:p>
        </w:tc>
      </w:tr>
      <w:tr>
        <w:tc>
          <w:tcPr>
            <w:tcW w:type="dxa" w:w="8640"/>
          </w:tcPr>
          <w:p>
            <w:r>
              <w:t>رودری پراید</w:t>
            </w:r>
          </w:p>
        </w:tc>
      </w:tr>
      <w:tr>
        <w:tc>
          <w:tcPr>
            <w:tcW w:type="dxa" w:w="8640"/>
          </w:tcPr>
          <w:p>
            <w:r>
              <w:t>کوادکوپتر</w:t>
            </w:r>
          </w:p>
        </w:tc>
      </w:tr>
      <w:tr>
        <w:tc>
          <w:tcPr>
            <w:tcW w:type="dxa" w:w="8640"/>
          </w:tcPr>
          <w:p>
            <w:r>
              <w:t>براش</w:t>
            </w:r>
          </w:p>
        </w:tc>
      </w:tr>
      <w:tr>
        <w:tc>
          <w:tcPr>
            <w:tcW w:type="dxa" w:w="8640"/>
          </w:tcPr>
          <w:p>
            <w:r>
              <w:t>redmi 10c</w:t>
            </w:r>
          </w:p>
        </w:tc>
      </w:tr>
      <w:tr>
        <w:tc>
          <w:tcPr>
            <w:tcW w:type="dxa" w:w="8640"/>
          </w:tcPr>
          <w:p>
            <w:r>
              <w:t>12x</w:t>
            </w:r>
          </w:p>
        </w:tc>
      </w:tr>
      <w:tr>
        <w:tc>
          <w:tcPr>
            <w:tcW w:type="dxa" w:w="8640"/>
          </w:tcPr>
          <w:p>
            <w:r>
              <w:t>قهوه ساز اسپرسو</w:t>
            </w:r>
          </w:p>
        </w:tc>
      </w:tr>
      <w:tr>
        <w:tc>
          <w:tcPr>
            <w:tcW w:type="dxa" w:w="8640"/>
          </w:tcPr>
          <w:p>
            <w:r>
              <w:t>موزر</w:t>
            </w:r>
          </w:p>
        </w:tc>
      </w:tr>
      <w:tr>
        <w:tc>
          <w:tcPr>
            <w:tcW w:type="dxa" w:w="8640"/>
          </w:tcPr>
          <w:p>
            <w:r>
              <w:t>a31</w:t>
            </w:r>
          </w:p>
        </w:tc>
      </w:tr>
      <w:tr>
        <w:tc>
          <w:tcPr>
            <w:tcW w:type="dxa" w:w="8640"/>
          </w:tcPr>
          <w:p>
            <w:r>
              <w:t>دستکش دروازه بانی</w:t>
            </w:r>
          </w:p>
        </w:tc>
      </w:tr>
      <w:tr>
        <w:tc>
          <w:tcPr>
            <w:tcW w:type="dxa" w:w="8640"/>
          </w:tcPr>
          <w:p>
            <w:r>
              <w:t>گاز رومیزی</w:t>
            </w:r>
          </w:p>
        </w:tc>
      </w:tr>
      <w:tr>
        <w:tc>
          <w:tcPr>
            <w:tcW w:type="dxa" w:w="8640"/>
          </w:tcPr>
          <w:p>
            <w:r>
              <w:t>کتابخانه</w:t>
            </w:r>
          </w:p>
        </w:tc>
      </w:tr>
      <w:tr>
        <w:tc>
          <w:tcPr>
            <w:tcW w:type="dxa" w:w="8640"/>
          </w:tcPr>
          <w:p>
            <w:r>
              <w:t>k40 gaming</w:t>
            </w:r>
          </w:p>
        </w:tc>
      </w:tr>
      <w:tr>
        <w:tc>
          <w:tcPr>
            <w:tcW w:type="dxa" w:w="8640"/>
          </w:tcPr>
          <w:p>
            <w:r>
              <w:t>Ps4</w:t>
            </w:r>
          </w:p>
        </w:tc>
      </w:tr>
      <w:tr>
        <w:tc>
          <w:tcPr>
            <w:tcW w:type="dxa" w:w="8640"/>
          </w:tcPr>
          <w:p>
            <w:r>
              <w:t>کیس کامپیوتر</w:t>
            </w:r>
          </w:p>
        </w:tc>
      </w:tr>
      <w:tr>
        <w:tc>
          <w:tcPr>
            <w:tcW w:type="dxa" w:w="8640"/>
          </w:tcPr>
          <w:p>
            <w:r>
              <w:t>note 11 pro plus</w:t>
            </w:r>
          </w:p>
        </w:tc>
      </w:tr>
      <w:tr>
        <w:tc>
          <w:tcPr>
            <w:tcW w:type="dxa" w:w="8640"/>
          </w:tcPr>
          <w:p>
            <w:r>
              <w:t>بازی کامپیوتر</w:t>
            </w:r>
          </w:p>
        </w:tc>
      </w:tr>
      <w:tr>
        <w:tc>
          <w:tcPr>
            <w:tcW w:type="dxa" w:w="8640"/>
          </w:tcPr>
          <w:p>
            <w:r>
              <w:t>دوچرخه 12</w:t>
            </w:r>
          </w:p>
        </w:tc>
      </w:tr>
      <w:tr>
        <w:tc>
          <w:tcPr>
            <w:tcW w:type="dxa" w:w="8640"/>
          </w:tcPr>
          <w:p>
            <w:r>
              <w:t>کفش ایمنی</w:t>
            </w:r>
          </w:p>
        </w:tc>
      </w:tr>
      <w:tr>
        <w:tc>
          <w:tcPr>
            <w:tcW w:type="dxa" w:w="8640"/>
          </w:tcPr>
          <w:p>
            <w:r>
              <w:t>ایکس باکس 360</w:t>
            </w:r>
          </w:p>
        </w:tc>
      </w:tr>
      <w:tr>
        <w:tc>
          <w:tcPr>
            <w:tcW w:type="dxa" w:w="8640"/>
          </w:tcPr>
          <w:p>
            <w:r>
              <w:t>فرش 9</w:t>
            </w:r>
          </w:p>
        </w:tc>
      </w:tr>
      <w:tr>
        <w:tc>
          <w:tcPr>
            <w:tcW w:type="dxa" w:w="8640"/>
          </w:tcPr>
          <w:p>
            <w:r>
              <w:t>لگو بتمن</w:t>
            </w:r>
          </w:p>
        </w:tc>
      </w:tr>
      <w:tr>
        <w:tc>
          <w:tcPr>
            <w:tcW w:type="dxa" w:w="8640"/>
          </w:tcPr>
          <w:p>
            <w:r>
              <w:t>تخت خواب دو نفره</w:t>
            </w:r>
          </w:p>
        </w:tc>
      </w:tr>
      <w:tr>
        <w:tc>
          <w:tcPr>
            <w:tcW w:type="dxa" w:w="8640"/>
          </w:tcPr>
          <w:p>
            <w:r>
              <w:t>هارد ssd</w:t>
            </w:r>
          </w:p>
        </w:tc>
      </w:tr>
      <w:tr>
        <w:tc>
          <w:tcPr>
            <w:tcW w:type="dxa" w:w="8640"/>
          </w:tcPr>
          <w:p>
            <w:r>
              <w:t>فلاکس</w:t>
            </w:r>
          </w:p>
        </w:tc>
      </w:tr>
      <w:tr>
        <w:tc>
          <w:tcPr>
            <w:tcW w:type="dxa" w:w="8640"/>
          </w:tcPr>
          <w:p>
            <w:r>
              <w:t>دسته پابجی</w:t>
            </w:r>
          </w:p>
        </w:tc>
      </w:tr>
      <w:tr>
        <w:tc>
          <w:tcPr>
            <w:tcW w:type="dxa" w:w="8640"/>
          </w:tcPr>
          <w:p>
            <w:r>
              <w:t>کمد دیواری</w:t>
            </w:r>
          </w:p>
        </w:tc>
      </w:tr>
      <w:tr>
        <w:tc>
          <w:tcPr>
            <w:tcW w:type="dxa" w:w="8640"/>
          </w:tcPr>
          <w:p>
            <w:r>
              <w:t>پکیج ایران رادیاتور</w:t>
            </w:r>
          </w:p>
        </w:tc>
      </w:tr>
      <w:tr>
        <w:tc>
          <w:tcPr>
            <w:tcW w:type="dxa" w:w="8640"/>
          </w:tcPr>
          <w:p>
            <w:r>
              <w:t>ربات</w:t>
            </w:r>
          </w:p>
        </w:tc>
      </w:tr>
      <w:tr>
        <w:tc>
          <w:tcPr>
            <w:tcW w:type="dxa" w:w="8640"/>
          </w:tcPr>
          <w:p>
            <w:r>
              <w:t>ارپاد</w:t>
            </w:r>
          </w:p>
        </w:tc>
      </w:tr>
      <w:tr>
        <w:tc>
          <w:tcPr>
            <w:tcW w:type="dxa" w:w="8640"/>
          </w:tcPr>
          <w:p>
            <w:r>
              <w:t>تلفن</w:t>
            </w:r>
          </w:p>
        </w:tc>
      </w:tr>
      <w:tr>
        <w:tc>
          <w:tcPr>
            <w:tcW w:type="dxa" w:w="8640"/>
          </w:tcPr>
          <w:p>
            <w:r>
              <w:t>بخور سرد</w:t>
            </w:r>
          </w:p>
        </w:tc>
      </w:tr>
      <w:tr>
        <w:tc>
          <w:tcPr>
            <w:tcW w:type="dxa" w:w="8640"/>
          </w:tcPr>
          <w:p>
            <w:r>
              <w:t>اسلایم پفکی</w:t>
            </w:r>
          </w:p>
        </w:tc>
      </w:tr>
      <w:tr>
        <w:tc>
          <w:tcPr>
            <w:tcW w:type="dxa" w:w="8640"/>
          </w:tcPr>
          <w:p>
            <w:r>
              <w:t>لوستر اشپزخانه</w:t>
            </w:r>
          </w:p>
        </w:tc>
      </w:tr>
      <w:tr>
        <w:tc>
          <w:tcPr>
            <w:tcW w:type="dxa" w:w="8640"/>
          </w:tcPr>
          <w:p>
            <w:r>
              <w:t>دمپایی مردانه</w:t>
            </w:r>
          </w:p>
        </w:tc>
      </w:tr>
      <w:tr>
        <w:tc>
          <w:tcPr>
            <w:tcW w:type="dxa" w:w="8640"/>
          </w:tcPr>
          <w:p>
            <w:r>
              <w:t>خودکار رنگی</w:t>
            </w:r>
          </w:p>
        </w:tc>
      </w:tr>
      <w:tr>
        <w:tc>
          <w:tcPr>
            <w:tcW w:type="dxa" w:w="8640"/>
          </w:tcPr>
          <w:p>
            <w:r>
              <w:t>دراور</w:t>
            </w:r>
          </w:p>
        </w:tc>
      </w:tr>
      <w:tr>
        <w:tc>
          <w:tcPr>
            <w:tcW w:type="dxa" w:w="8640"/>
          </w:tcPr>
          <w:p>
            <w:r>
              <w:t>پتو گلبافت</w:t>
            </w:r>
          </w:p>
        </w:tc>
      </w:tr>
      <w:tr>
        <w:tc>
          <w:tcPr>
            <w:tcW w:type="dxa" w:w="8640"/>
          </w:tcPr>
          <w:p>
            <w:r>
              <w:t>عروسک دختر</w:t>
            </w:r>
          </w:p>
        </w:tc>
      </w:tr>
      <w:tr>
        <w:tc>
          <w:tcPr>
            <w:tcW w:type="dxa" w:w="8640"/>
          </w:tcPr>
          <w:p>
            <w:r>
              <w:t>چادر ماشین</w:t>
            </w:r>
          </w:p>
        </w:tc>
      </w:tr>
      <w:tr>
        <w:tc>
          <w:tcPr>
            <w:tcW w:type="dxa" w:w="8640"/>
          </w:tcPr>
          <w:p>
            <w:r>
              <w:t>گوشی سامسونگ a10</w:t>
            </w:r>
          </w:p>
        </w:tc>
      </w:tr>
      <w:tr>
        <w:tc>
          <w:tcPr>
            <w:tcW w:type="dxa" w:w="8640"/>
          </w:tcPr>
          <w:p>
            <w:r>
              <w:t>اتو پرس</w:t>
            </w:r>
          </w:p>
        </w:tc>
      </w:tr>
      <w:tr>
        <w:tc>
          <w:tcPr>
            <w:tcW w:type="dxa" w:w="8640"/>
          </w:tcPr>
          <w:p>
            <w:r>
              <w:t>13 pro</w:t>
            </w:r>
          </w:p>
        </w:tc>
      </w:tr>
      <w:tr>
        <w:tc>
          <w:tcPr>
            <w:tcW w:type="dxa" w:w="8640"/>
          </w:tcPr>
          <w:p>
            <w:r>
              <w:t>ماشین فلزی</w:t>
            </w:r>
          </w:p>
        </w:tc>
      </w:tr>
      <w:tr>
        <w:tc>
          <w:tcPr>
            <w:tcW w:type="dxa" w:w="8640"/>
          </w:tcPr>
          <w:p>
            <w:r>
              <w:t>S22</w:t>
            </w:r>
          </w:p>
        </w:tc>
      </w:tr>
      <w:tr>
        <w:tc>
          <w:tcPr>
            <w:tcW w:type="dxa" w:w="8640"/>
          </w:tcPr>
          <w:p>
            <w:r>
              <w:t>کیف دخترانه</w:t>
            </w:r>
          </w:p>
        </w:tc>
      </w:tr>
      <w:tr>
        <w:tc>
          <w:tcPr>
            <w:tcW w:type="dxa" w:w="8640"/>
          </w:tcPr>
          <w:p>
            <w:r>
              <w:t>گوشی سامسونگ a22</w:t>
            </w:r>
          </w:p>
        </w:tc>
      </w:tr>
      <w:tr>
        <w:tc>
          <w:tcPr>
            <w:tcW w:type="dxa" w:w="8640"/>
          </w:tcPr>
          <w:p>
            <w:r>
              <w:t>اسپینر</w:t>
            </w:r>
          </w:p>
        </w:tc>
      </w:tr>
      <w:tr>
        <w:tc>
          <w:tcPr>
            <w:tcW w:type="dxa" w:w="8640"/>
          </w:tcPr>
          <w:p>
            <w:r>
              <w:t>روفرشی</w:t>
            </w:r>
          </w:p>
        </w:tc>
      </w:tr>
      <w:tr>
        <w:tc>
          <w:tcPr>
            <w:tcW w:type="dxa" w:w="8640"/>
          </w:tcPr>
          <w:p>
            <w:r>
              <w:t>گل</w:t>
            </w:r>
          </w:p>
        </w:tc>
      </w:tr>
      <w:tr>
        <w:tc>
          <w:tcPr>
            <w:tcW w:type="dxa" w:w="8640"/>
          </w:tcPr>
          <w:p>
            <w:r>
              <w:t>تخت دو طبقه</w:t>
            </w:r>
          </w:p>
        </w:tc>
      </w:tr>
      <w:tr>
        <w:tc>
          <w:tcPr>
            <w:tcW w:type="dxa" w:w="8640"/>
          </w:tcPr>
          <w:p>
            <w:r>
              <w:t>a10</w:t>
            </w:r>
          </w:p>
        </w:tc>
      </w:tr>
      <w:tr>
        <w:tc>
          <w:tcPr>
            <w:tcW w:type="dxa" w:w="8640"/>
          </w:tcPr>
          <w:p>
            <w:r>
              <w:t>لاک ژل</w:t>
            </w:r>
          </w:p>
        </w:tc>
      </w:tr>
      <w:tr>
        <w:tc>
          <w:tcPr>
            <w:tcW w:type="dxa" w:w="8640"/>
          </w:tcPr>
          <w:p>
            <w:r>
              <w:t>شیکر</w:t>
            </w:r>
          </w:p>
        </w:tc>
      </w:tr>
      <w:tr>
        <w:tc>
          <w:tcPr>
            <w:tcW w:type="dxa" w:w="8640"/>
          </w:tcPr>
          <w:p>
            <w:r>
              <w:t>غذاساز</w:t>
            </w:r>
          </w:p>
        </w:tc>
      </w:tr>
      <w:tr>
        <w:tc>
          <w:tcPr>
            <w:tcW w:type="dxa" w:w="8640"/>
          </w:tcPr>
          <w:p>
            <w:r>
              <w:t>سبزی خرد کن</w:t>
            </w:r>
          </w:p>
        </w:tc>
      </w:tr>
      <w:tr>
        <w:tc>
          <w:tcPr>
            <w:tcW w:type="dxa" w:w="8640"/>
          </w:tcPr>
          <w:p>
            <w:r>
              <w:t>اباژور ایستاده</w:t>
            </w:r>
          </w:p>
        </w:tc>
      </w:tr>
      <w:tr>
        <w:tc>
          <w:tcPr>
            <w:tcW w:type="dxa" w:w="8640"/>
          </w:tcPr>
          <w:p>
            <w:r>
              <w:t>Note 11</w:t>
            </w:r>
          </w:p>
        </w:tc>
      </w:tr>
      <w:tr>
        <w:tc>
          <w:tcPr>
            <w:tcW w:type="dxa" w:w="8640"/>
          </w:tcPr>
          <w:p>
            <w:r>
              <w:t>چاقو تیز</w:t>
            </w:r>
          </w:p>
        </w:tc>
      </w:tr>
      <w:tr>
        <w:tc>
          <w:tcPr>
            <w:tcW w:type="dxa" w:w="8640"/>
          </w:tcPr>
          <w:p>
            <w:r>
              <w:t xml:space="preserve">هندزفری </w:t>
            </w:r>
          </w:p>
        </w:tc>
      </w:tr>
      <w:tr>
        <w:tc>
          <w:tcPr>
            <w:tcW w:type="dxa" w:w="8640"/>
          </w:tcPr>
          <w:p>
            <w:r>
              <w:t>کاغذ a4</w:t>
            </w:r>
          </w:p>
        </w:tc>
      </w:tr>
      <w:tr>
        <w:tc>
          <w:tcPr>
            <w:tcW w:type="dxa" w:w="8640"/>
          </w:tcPr>
          <w:p>
            <w:r>
              <w:t>شلف دیواری</w:t>
            </w:r>
          </w:p>
        </w:tc>
      </w:tr>
      <w:tr>
        <w:tc>
          <w:tcPr>
            <w:tcW w:type="dxa" w:w="8640"/>
          </w:tcPr>
          <w:p>
            <w:r>
              <w:t>rtx 3060</w:t>
            </w:r>
          </w:p>
        </w:tc>
      </w:tr>
      <w:tr>
        <w:tc>
          <w:tcPr>
            <w:tcW w:type="dxa" w:w="8640"/>
          </w:tcPr>
          <w:p>
            <w:r>
              <w:t>بادکنک</w:t>
            </w:r>
          </w:p>
        </w:tc>
      </w:tr>
      <w:tr>
        <w:tc>
          <w:tcPr>
            <w:tcW w:type="dxa" w:w="8640"/>
          </w:tcPr>
          <w:p>
            <w:r>
              <w:t>10c</w:t>
            </w:r>
          </w:p>
        </w:tc>
      </w:tr>
      <w:tr>
        <w:tc>
          <w:tcPr>
            <w:tcW w:type="dxa" w:w="8640"/>
          </w:tcPr>
          <w:p>
            <w:r>
              <w:t>همزن</w:t>
            </w:r>
          </w:p>
        </w:tc>
      </w:tr>
      <w:tr>
        <w:tc>
          <w:tcPr>
            <w:tcW w:type="dxa" w:w="8640"/>
          </w:tcPr>
          <w:p>
            <w:r>
              <w:t>ایفون ۱۲</w:t>
            </w:r>
          </w:p>
        </w:tc>
      </w:tr>
      <w:tr>
        <w:tc>
          <w:tcPr>
            <w:tcW w:type="dxa" w:w="8640"/>
          </w:tcPr>
          <w:p>
            <w:r>
              <w:t>کش مو</w:t>
            </w:r>
          </w:p>
        </w:tc>
      </w:tr>
      <w:tr>
        <w:tc>
          <w:tcPr>
            <w:tcW w:type="dxa" w:w="8640"/>
          </w:tcPr>
          <w:p>
            <w:r>
              <w:t>پرده اتاق</w:t>
            </w:r>
          </w:p>
        </w:tc>
      </w:tr>
      <w:tr>
        <w:tc>
          <w:tcPr>
            <w:tcW w:type="dxa" w:w="8640"/>
          </w:tcPr>
          <w:p>
            <w:r>
              <w:t>دریل بتن کن</w:t>
            </w:r>
          </w:p>
        </w:tc>
      </w:tr>
      <w:tr>
        <w:tc>
          <w:tcPr>
            <w:tcW w:type="dxa" w:w="8640"/>
          </w:tcPr>
          <w:p>
            <w:r>
              <w:t>مودم همراه</w:t>
            </w:r>
          </w:p>
        </w:tc>
      </w:tr>
      <w:tr>
        <w:tc>
          <w:tcPr>
            <w:tcW w:type="dxa" w:w="8640"/>
          </w:tcPr>
          <w:p>
            <w:r>
              <w:t>گوشی سامسونگ a13</w:t>
            </w:r>
          </w:p>
        </w:tc>
      </w:tr>
      <w:tr>
        <w:tc>
          <w:tcPr>
            <w:tcW w:type="dxa" w:w="8640"/>
          </w:tcPr>
          <w:p>
            <w:r>
              <w:t>دوچرخه 26 ویوا</w:t>
            </w:r>
          </w:p>
        </w:tc>
      </w:tr>
      <w:tr>
        <w:tc>
          <w:tcPr>
            <w:tcW w:type="dxa" w:w="8640"/>
          </w:tcPr>
          <w:p>
            <w:r>
              <w:t>وای فای</w:t>
            </w:r>
          </w:p>
        </w:tc>
      </w:tr>
      <w:tr>
        <w:tc>
          <w:tcPr>
            <w:tcW w:type="dxa" w:w="8640"/>
          </w:tcPr>
          <w:p>
            <w:r>
              <w:t>پژو 405</w:t>
            </w:r>
          </w:p>
        </w:tc>
      </w:tr>
      <w:tr>
        <w:tc>
          <w:tcPr>
            <w:tcW w:type="dxa" w:w="8640"/>
          </w:tcPr>
          <w:p>
            <w:r>
              <w:t>شوکر برقی</w:t>
            </w:r>
          </w:p>
        </w:tc>
      </w:tr>
      <w:tr>
        <w:tc>
          <w:tcPr>
            <w:tcW w:type="dxa" w:w="8640"/>
          </w:tcPr>
          <w:p>
            <w:r>
              <w:t>جامدادی کتابی</w:t>
            </w:r>
          </w:p>
        </w:tc>
      </w:tr>
      <w:tr>
        <w:tc>
          <w:tcPr>
            <w:tcW w:type="dxa" w:w="8640"/>
          </w:tcPr>
          <w:p>
            <w:r>
              <w:t>چاقو شکاری</w:t>
            </w:r>
          </w:p>
        </w:tc>
      </w:tr>
      <w:tr>
        <w:tc>
          <w:tcPr>
            <w:tcW w:type="dxa" w:w="8640"/>
          </w:tcPr>
          <w:p>
            <w:r>
              <w:t>دمپایی زنانه</w:t>
            </w:r>
          </w:p>
        </w:tc>
      </w:tr>
      <w:tr>
        <w:tc>
          <w:tcPr>
            <w:tcW w:type="dxa" w:w="8640"/>
          </w:tcPr>
          <w:p>
            <w:r>
              <w:t>پیچ گوشتی</w:t>
            </w:r>
          </w:p>
        </w:tc>
      </w:tr>
      <w:tr>
        <w:tc>
          <w:tcPr>
            <w:tcW w:type="dxa" w:w="8640"/>
          </w:tcPr>
          <w:p>
            <w:r>
              <w:t>ریسه ال ای دی</w:t>
            </w:r>
          </w:p>
        </w:tc>
      </w:tr>
      <w:tr>
        <w:tc>
          <w:tcPr>
            <w:tcW w:type="dxa" w:w="8640"/>
          </w:tcPr>
          <w:p>
            <w:r>
              <w:t>ماسک مو</w:t>
            </w:r>
          </w:p>
        </w:tc>
      </w:tr>
      <w:tr>
        <w:tc>
          <w:tcPr>
            <w:tcW w:type="dxa" w:w="8640"/>
          </w:tcPr>
          <w:p>
            <w:r>
              <w:t>poco m4</w:t>
            </w:r>
          </w:p>
        </w:tc>
      </w:tr>
      <w:tr>
        <w:tc>
          <w:tcPr>
            <w:tcW w:type="dxa" w:w="8640"/>
          </w:tcPr>
          <w:p>
            <w:r>
              <w:t>کیسه خواب</w:t>
            </w:r>
          </w:p>
        </w:tc>
      </w:tr>
      <w:tr>
        <w:tc>
          <w:tcPr>
            <w:tcW w:type="dxa" w:w="8640"/>
          </w:tcPr>
          <w:p>
            <w:r>
              <w:t>اسمارت واچ</w:t>
            </w:r>
          </w:p>
        </w:tc>
      </w:tr>
      <w:tr>
        <w:tc>
          <w:tcPr>
            <w:tcW w:type="dxa" w:w="8640"/>
          </w:tcPr>
          <w:p>
            <w:r>
              <w:t>ماشین لباسشویی ال جی</w:t>
            </w:r>
          </w:p>
        </w:tc>
      </w:tr>
      <w:tr>
        <w:tc>
          <w:tcPr>
            <w:tcW w:type="dxa" w:w="8640"/>
          </w:tcPr>
          <w:p>
            <w:r>
              <w:t>redmi 10</w:t>
            </w:r>
          </w:p>
        </w:tc>
      </w:tr>
      <w:tr>
        <w:tc>
          <w:tcPr>
            <w:tcW w:type="dxa" w:w="8640"/>
          </w:tcPr>
          <w:p>
            <w:r>
              <w:t>اندروید باکس</w:t>
            </w:r>
          </w:p>
        </w:tc>
      </w:tr>
      <w:tr>
        <w:tc>
          <w:tcPr>
            <w:tcW w:type="dxa" w:w="8640"/>
          </w:tcPr>
          <w:p>
            <w:r>
              <w:t>لنز ناخن</w:t>
            </w:r>
          </w:p>
        </w:tc>
      </w:tr>
      <w:tr>
        <w:tc>
          <w:tcPr>
            <w:tcW w:type="dxa" w:w="8640"/>
          </w:tcPr>
          <w:p>
            <w:r>
              <w:t>پنکه رومیزی</w:t>
            </w:r>
          </w:p>
        </w:tc>
      </w:tr>
      <w:tr>
        <w:tc>
          <w:tcPr>
            <w:tcW w:type="dxa" w:w="8640"/>
          </w:tcPr>
          <w:p>
            <w:r>
              <w:t>ردیاب خودرو</w:t>
            </w:r>
          </w:p>
        </w:tc>
      </w:tr>
      <w:tr>
        <w:tc>
          <w:tcPr>
            <w:tcW w:type="dxa" w:w="8640"/>
          </w:tcPr>
          <w:p>
            <w:r>
              <w:t>سرویس خواب دو نفره</w:t>
            </w:r>
          </w:p>
        </w:tc>
      </w:tr>
      <w:tr>
        <w:tc>
          <w:tcPr>
            <w:tcW w:type="dxa" w:w="8640"/>
          </w:tcPr>
          <w:p>
            <w:r>
              <w:t>قلیان شارژی</w:t>
            </w:r>
          </w:p>
        </w:tc>
      </w:tr>
      <w:tr>
        <w:tc>
          <w:tcPr>
            <w:tcW w:type="dxa" w:w="8640"/>
          </w:tcPr>
          <w:p>
            <w:r>
              <w:t>لباس نوزادی</w:t>
            </w:r>
          </w:p>
        </w:tc>
      </w:tr>
      <w:tr>
        <w:tc>
          <w:tcPr>
            <w:tcW w:type="dxa" w:w="8640"/>
          </w:tcPr>
          <w:p>
            <w:r>
              <w:t>باند خودرو</w:t>
            </w:r>
          </w:p>
        </w:tc>
      </w:tr>
      <w:tr>
        <w:tc>
          <w:tcPr>
            <w:tcW w:type="dxa" w:w="8640"/>
          </w:tcPr>
          <w:p>
            <w:r>
              <w:t>note11s</w:t>
            </w:r>
          </w:p>
        </w:tc>
      </w:tr>
      <w:tr>
        <w:tc>
          <w:tcPr>
            <w:tcW w:type="dxa" w:w="8640"/>
          </w:tcPr>
          <w:p>
            <w:r>
              <w:t>برچسب کابینت</w:t>
            </w:r>
          </w:p>
        </w:tc>
      </w:tr>
      <w:tr>
        <w:tc>
          <w:tcPr>
            <w:tcW w:type="dxa" w:w="8640"/>
          </w:tcPr>
          <w:p>
            <w:r>
              <w:t>a71</w:t>
            </w:r>
          </w:p>
        </w:tc>
      </w:tr>
      <w:tr>
        <w:tc>
          <w:tcPr>
            <w:tcW w:type="dxa" w:w="8640"/>
          </w:tcPr>
          <w:p>
            <w:r>
              <w:t>طبل بزرگ</w:t>
            </w:r>
          </w:p>
        </w:tc>
      </w:tr>
      <w:tr>
        <w:tc>
          <w:tcPr>
            <w:tcW w:type="dxa" w:w="8640"/>
          </w:tcPr>
          <w:p>
            <w:r>
              <w:t>باتری ماشین</w:t>
            </w:r>
          </w:p>
        </w:tc>
      </w:tr>
      <w:tr>
        <w:tc>
          <w:tcPr>
            <w:tcW w:type="dxa" w:w="8640"/>
          </w:tcPr>
          <w:p>
            <w:r>
              <w:t>poco x4 gt</w:t>
            </w:r>
          </w:p>
        </w:tc>
      </w:tr>
      <w:tr>
        <w:tc>
          <w:tcPr>
            <w:tcW w:type="dxa" w:w="8640"/>
          </w:tcPr>
          <w:p>
            <w:r>
              <w:t xml:space="preserve">چاقو </w:t>
            </w:r>
          </w:p>
        </w:tc>
      </w:tr>
      <w:tr>
        <w:tc>
          <w:tcPr>
            <w:tcW w:type="dxa" w:w="8640"/>
          </w:tcPr>
          <w:p>
            <w:r>
              <w:t>اسلایم خامه ای</w:t>
            </w:r>
          </w:p>
        </w:tc>
      </w:tr>
      <w:tr>
        <w:tc>
          <w:tcPr>
            <w:tcW w:type="dxa" w:w="8640"/>
          </w:tcPr>
          <w:p>
            <w:r>
              <w:t>redmi note 10 pro</w:t>
            </w:r>
          </w:p>
        </w:tc>
      </w:tr>
      <w:tr>
        <w:tc>
          <w:tcPr>
            <w:tcW w:type="dxa" w:w="8640"/>
          </w:tcPr>
          <w:p>
            <w:r>
              <w:t>تابلو فرش</w:t>
            </w:r>
          </w:p>
        </w:tc>
      </w:tr>
      <w:tr>
        <w:tc>
          <w:tcPr>
            <w:tcW w:type="dxa" w:w="8640"/>
          </w:tcPr>
          <w:p>
            <w:r>
              <w:t>یخچال دوقلو سامسونگ</w:t>
            </w:r>
          </w:p>
        </w:tc>
      </w:tr>
      <w:tr>
        <w:tc>
          <w:tcPr>
            <w:tcW w:type="dxa" w:w="8640"/>
          </w:tcPr>
          <w:p>
            <w:r>
              <w:t>ساعت هوشمند اپل</w:t>
            </w:r>
          </w:p>
        </w:tc>
      </w:tr>
      <w:tr>
        <w:tc>
          <w:tcPr>
            <w:tcW w:type="dxa" w:w="8640"/>
          </w:tcPr>
          <w:p>
            <w:r>
              <w:t>قلیون</w:t>
            </w:r>
          </w:p>
        </w:tc>
      </w:tr>
      <w:tr>
        <w:tc>
          <w:tcPr>
            <w:tcW w:type="dxa" w:w="8640"/>
          </w:tcPr>
          <w:p>
            <w:r>
              <w:t>k40</w:t>
            </w:r>
          </w:p>
        </w:tc>
      </w:tr>
      <w:tr>
        <w:tc>
          <w:tcPr>
            <w:tcW w:type="dxa" w:w="8640"/>
          </w:tcPr>
          <w:p>
            <w:r>
              <w:t>لباس کار</w:t>
            </w:r>
          </w:p>
        </w:tc>
      </w:tr>
      <w:tr>
        <w:tc>
          <w:tcPr>
            <w:tcW w:type="dxa" w:w="8640"/>
          </w:tcPr>
          <w:p>
            <w:r>
              <w:t>گل مصنوعی</w:t>
            </w:r>
          </w:p>
        </w:tc>
      </w:tr>
      <w:tr>
        <w:tc>
          <w:tcPr>
            <w:tcW w:type="dxa" w:w="8640"/>
          </w:tcPr>
          <w:p>
            <w:r>
              <w:t>آیفون x</w:t>
            </w:r>
          </w:p>
        </w:tc>
      </w:tr>
      <w:tr>
        <w:tc>
          <w:tcPr>
            <w:tcW w:type="dxa" w:w="8640"/>
          </w:tcPr>
          <w:p>
            <w:r>
              <w:t>اینه کنسول</w:t>
            </w:r>
          </w:p>
        </w:tc>
      </w:tr>
      <w:tr>
        <w:tc>
          <w:tcPr>
            <w:tcW w:type="dxa" w:w="8640"/>
          </w:tcPr>
          <w:p>
            <w:r>
              <w:t>هدفن</w:t>
            </w:r>
          </w:p>
        </w:tc>
      </w:tr>
      <w:tr>
        <w:tc>
          <w:tcPr>
            <w:tcW w:type="dxa" w:w="8640"/>
          </w:tcPr>
          <w:p>
            <w:r>
              <w:t>زعفران</w:t>
            </w:r>
          </w:p>
        </w:tc>
      </w:tr>
      <w:tr>
        <w:tc>
          <w:tcPr>
            <w:tcW w:type="dxa" w:w="8640"/>
          </w:tcPr>
          <w:p>
            <w:r>
              <w:t>ال ای دی</w:t>
            </w:r>
          </w:p>
        </w:tc>
      </w:tr>
      <w:tr>
        <w:tc>
          <w:tcPr>
            <w:tcW w:type="dxa" w:w="8640"/>
          </w:tcPr>
          <w:p>
            <w:r>
              <w:t>گوشی a23</w:t>
            </w:r>
          </w:p>
        </w:tc>
      </w:tr>
      <w:tr>
        <w:tc>
          <w:tcPr>
            <w:tcW w:type="dxa" w:w="8640"/>
          </w:tcPr>
          <w:p>
            <w:r>
              <w:t>ابزار</w:t>
            </w:r>
          </w:p>
        </w:tc>
      </w:tr>
      <w:tr>
        <w:tc>
          <w:tcPr>
            <w:tcW w:type="dxa" w:w="8640"/>
          </w:tcPr>
          <w:p>
            <w:r>
              <w:t>گوشی a52</w:t>
            </w:r>
          </w:p>
        </w:tc>
      </w:tr>
      <w:tr>
        <w:tc>
          <w:tcPr>
            <w:tcW w:type="dxa" w:w="8640"/>
          </w:tcPr>
          <w:p>
            <w:r>
              <w:t>پارچه نخی</w:t>
            </w:r>
          </w:p>
        </w:tc>
      </w:tr>
      <w:tr>
        <w:tc>
          <w:tcPr>
            <w:tcW w:type="dxa" w:w="8640"/>
          </w:tcPr>
          <w:p>
            <w:r>
              <w:t>ps4 slim</w:t>
            </w:r>
          </w:p>
        </w:tc>
      </w:tr>
      <w:tr>
        <w:tc>
          <w:tcPr>
            <w:tcW w:type="dxa" w:w="8640"/>
          </w:tcPr>
          <w:p>
            <w:r>
              <w:t>چادر مشکی</w:t>
            </w:r>
          </w:p>
        </w:tc>
      </w:tr>
      <w:tr>
        <w:tc>
          <w:tcPr>
            <w:tcW w:type="dxa" w:w="8640"/>
          </w:tcPr>
          <w:p>
            <w:r>
              <w:t>متر لیزری</w:t>
            </w:r>
          </w:p>
        </w:tc>
      </w:tr>
      <w:tr>
        <w:tc>
          <w:tcPr>
            <w:tcW w:type="dxa" w:w="8640"/>
          </w:tcPr>
          <w:p>
            <w:r>
              <w:t>میز ناهار خوری</w:t>
            </w:r>
          </w:p>
        </w:tc>
      </w:tr>
      <w:tr>
        <w:tc>
          <w:tcPr>
            <w:tcW w:type="dxa" w:w="8640"/>
          </w:tcPr>
          <w:p>
            <w:r>
              <w:t>کولر آبی</w:t>
            </w:r>
          </w:p>
        </w:tc>
      </w:tr>
      <w:tr>
        <w:tc>
          <w:tcPr>
            <w:tcW w:type="dxa" w:w="8640"/>
          </w:tcPr>
          <w:p>
            <w:r>
              <w:t>مداد رنگی فابر کاستل</w:t>
            </w:r>
          </w:p>
        </w:tc>
      </w:tr>
      <w:tr>
        <w:tc>
          <w:tcPr>
            <w:tcW w:type="dxa" w:w="8640"/>
          </w:tcPr>
          <w:p>
            <w:r>
              <w:t>کیف مدرسه نوجوان</w:t>
            </w:r>
          </w:p>
        </w:tc>
      </w:tr>
      <w:tr>
        <w:tc>
          <w:tcPr>
            <w:tcW w:type="dxa" w:w="8640"/>
          </w:tcPr>
          <w:p>
            <w:r>
              <w:t>پایه نگهدارنده گوشی</w:t>
            </w:r>
          </w:p>
        </w:tc>
      </w:tr>
      <w:tr>
        <w:tc>
          <w:tcPr>
            <w:tcW w:type="dxa" w:w="8640"/>
          </w:tcPr>
          <w:p>
            <w:r>
              <w:t>اسنک ساز</w:t>
            </w:r>
          </w:p>
        </w:tc>
      </w:tr>
      <w:tr>
        <w:tc>
          <w:tcPr>
            <w:tcW w:type="dxa" w:w="8640"/>
          </w:tcPr>
          <w:p>
            <w:r>
              <w:t>ایکس باکس وان اس</w:t>
            </w:r>
          </w:p>
        </w:tc>
      </w:tr>
      <w:tr>
        <w:tc>
          <w:tcPr>
            <w:tcW w:type="dxa" w:w="8640"/>
          </w:tcPr>
          <w:p>
            <w:r>
              <w:t>میز تحریر تاشو</w:t>
            </w:r>
          </w:p>
        </w:tc>
      </w:tr>
      <w:tr>
        <w:tc>
          <w:tcPr>
            <w:tcW w:type="dxa" w:w="8640"/>
          </w:tcPr>
          <w:p>
            <w:r>
              <w:t>گوشی موبایل سامسونگ</w:t>
            </w:r>
          </w:p>
        </w:tc>
      </w:tr>
      <w:tr>
        <w:tc>
          <w:tcPr>
            <w:tcW w:type="dxa" w:w="8640"/>
          </w:tcPr>
          <w:p>
            <w:r>
              <w:t>پالتو</w:t>
            </w:r>
          </w:p>
        </w:tc>
      </w:tr>
      <w:tr>
        <w:tc>
          <w:tcPr>
            <w:tcW w:type="dxa" w:w="8640"/>
          </w:tcPr>
          <w:p>
            <w:r>
              <w:t>موتور سیکلت اقساطی</w:t>
            </w:r>
          </w:p>
        </w:tc>
      </w:tr>
      <w:tr>
        <w:tc>
          <w:tcPr>
            <w:tcW w:type="dxa" w:w="8640"/>
          </w:tcPr>
          <w:p>
            <w:r>
              <w:t>تبلت شیایومی</w:t>
            </w:r>
          </w:p>
        </w:tc>
      </w:tr>
      <w:tr>
        <w:tc>
          <w:tcPr>
            <w:tcW w:type="dxa" w:w="8640"/>
          </w:tcPr>
          <w:p>
            <w:r>
              <w:t>بستنی ساز</w:t>
            </w:r>
          </w:p>
        </w:tc>
      </w:tr>
      <w:tr>
        <w:tc>
          <w:tcPr>
            <w:tcW w:type="dxa" w:w="8640"/>
          </w:tcPr>
          <w:p>
            <w:r>
              <w:t>گوشی ایفون 12</w:t>
            </w:r>
          </w:p>
        </w:tc>
      </w:tr>
      <w:tr>
        <w:tc>
          <w:tcPr>
            <w:tcW w:type="dxa" w:w="8640"/>
          </w:tcPr>
          <w:p>
            <w:r>
              <w:t>نوکیا 105</w:t>
            </w:r>
          </w:p>
        </w:tc>
      </w:tr>
      <w:tr>
        <w:tc>
          <w:tcPr>
            <w:tcW w:type="dxa" w:w="8640"/>
          </w:tcPr>
          <w:p>
            <w:r>
              <w:t>چفیه</w:t>
            </w:r>
          </w:p>
        </w:tc>
      </w:tr>
      <w:tr>
        <w:tc>
          <w:tcPr>
            <w:tcW w:type="dxa" w:w="8640"/>
          </w:tcPr>
          <w:p>
            <w:r>
              <w:t>یخچال دوقلو دوو</w:t>
            </w:r>
          </w:p>
        </w:tc>
      </w:tr>
      <w:tr>
        <w:tc>
          <w:tcPr>
            <w:tcW w:type="dxa" w:w="8640"/>
          </w:tcPr>
          <w:p>
            <w:r>
              <w:t>لب تاب لنوو</w:t>
            </w:r>
          </w:p>
        </w:tc>
      </w:tr>
      <w:tr>
        <w:tc>
          <w:tcPr>
            <w:tcW w:type="dxa" w:w="8640"/>
          </w:tcPr>
          <w:p>
            <w:r>
              <w:t>تراش</w:t>
            </w:r>
          </w:p>
        </w:tc>
      </w:tr>
      <w:tr>
        <w:tc>
          <w:tcPr>
            <w:tcW w:type="dxa" w:w="8640"/>
          </w:tcPr>
          <w:p>
            <w:r>
              <w:t>کوله مدرسه</w:t>
            </w:r>
          </w:p>
        </w:tc>
      </w:tr>
      <w:tr>
        <w:tc>
          <w:tcPr>
            <w:tcW w:type="dxa" w:w="8640"/>
          </w:tcPr>
          <w:p>
            <w:r>
              <w:t>3060</w:t>
            </w:r>
          </w:p>
        </w:tc>
      </w:tr>
      <w:tr>
        <w:tc>
          <w:tcPr>
            <w:tcW w:type="dxa" w:w="8640"/>
          </w:tcPr>
          <w:p>
            <w:r>
              <w:t>ترازو وزن</w:t>
            </w:r>
          </w:p>
        </w:tc>
      </w:tr>
      <w:tr>
        <w:tc>
          <w:tcPr>
            <w:tcW w:type="dxa" w:w="8640"/>
          </w:tcPr>
          <w:p>
            <w:r>
              <w:t>چرخ خیاطی کاچیران</w:t>
            </w:r>
          </w:p>
        </w:tc>
      </w:tr>
      <w:tr>
        <w:tc>
          <w:tcPr>
            <w:tcW w:type="dxa" w:w="8640"/>
          </w:tcPr>
          <w:p>
            <w:r>
              <w:t>شلوار جین</w:t>
            </w:r>
          </w:p>
        </w:tc>
      </w:tr>
      <w:tr>
        <w:tc>
          <w:tcPr>
            <w:tcW w:type="dxa" w:w="8640"/>
          </w:tcPr>
          <w:p>
            <w:r>
              <w:t>نوتلا</w:t>
            </w:r>
          </w:p>
        </w:tc>
      </w:tr>
      <w:tr>
        <w:tc>
          <w:tcPr>
            <w:tcW w:type="dxa" w:w="8640"/>
          </w:tcPr>
          <w:p>
            <w:r>
              <w:t>چاقو سفری</w:t>
            </w:r>
          </w:p>
        </w:tc>
      </w:tr>
      <w:tr>
        <w:tc>
          <w:tcPr>
            <w:tcW w:type="dxa" w:w="8640"/>
          </w:tcPr>
          <w:p>
            <w:r>
              <w:t>پمپ آب</w:t>
            </w:r>
          </w:p>
        </w:tc>
      </w:tr>
      <w:tr>
        <w:tc>
          <w:tcPr>
            <w:tcW w:type="dxa" w:w="8640"/>
          </w:tcPr>
          <w:p>
            <w:r>
              <w:t>x4</w:t>
            </w:r>
          </w:p>
        </w:tc>
      </w:tr>
      <w:tr>
        <w:tc>
          <w:tcPr>
            <w:tcW w:type="dxa" w:w="8640"/>
          </w:tcPr>
          <w:p>
            <w:r>
              <w:t>پاکن</w:t>
            </w:r>
          </w:p>
        </w:tc>
      </w:tr>
      <w:tr>
        <w:tc>
          <w:tcPr>
            <w:tcW w:type="dxa" w:w="8640"/>
          </w:tcPr>
          <w:p>
            <w:r>
              <w:t>شومیز زنانه</w:t>
            </w:r>
          </w:p>
        </w:tc>
      </w:tr>
      <w:tr>
        <w:tc>
          <w:tcPr>
            <w:tcW w:type="dxa" w:w="8640"/>
          </w:tcPr>
          <w:p>
            <w:r>
              <w:t>کلمن</w:t>
            </w:r>
          </w:p>
        </w:tc>
      </w:tr>
      <w:tr>
        <w:tc>
          <w:tcPr>
            <w:tcW w:type="dxa" w:w="8640"/>
          </w:tcPr>
          <w:p>
            <w:r>
              <w:t>چرخ گوشت پارس خزر</w:t>
            </w:r>
          </w:p>
        </w:tc>
      </w:tr>
      <w:tr>
        <w:tc>
          <w:tcPr>
            <w:tcW w:type="dxa" w:w="8640"/>
          </w:tcPr>
          <w:p>
            <w:r>
              <w:t>سینی</w:t>
            </w:r>
          </w:p>
        </w:tc>
      </w:tr>
      <w:tr>
        <w:tc>
          <w:tcPr>
            <w:tcW w:type="dxa" w:w="8640"/>
          </w:tcPr>
          <w:p>
            <w:r>
              <w:t>یخچال دوقلو هیمالیا</w:t>
            </w:r>
          </w:p>
        </w:tc>
      </w:tr>
      <w:tr>
        <w:tc>
          <w:tcPr>
            <w:tcW w:type="dxa" w:w="8640"/>
          </w:tcPr>
          <w:p>
            <w:r>
              <w:t>x3 pro</w:t>
            </w:r>
          </w:p>
        </w:tc>
      </w:tr>
      <w:tr>
        <w:tc>
          <w:tcPr>
            <w:tcW w:type="dxa" w:w="8640"/>
          </w:tcPr>
          <w:p>
            <w:r>
              <w:t>دریل شارژی ماکیتا</w:t>
            </w:r>
          </w:p>
        </w:tc>
      </w:tr>
      <w:tr>
        <w:tc>
          <w:tcPr>
            <w:tcW w:type="dxa" w:w="8640"/>
          </w:tcPr>
          <w:p>
            <w:r>
              <w:t>ایفون 13 پرو</w:t>
            </w:r>
          </w:p>
        </w:tc>
      </w:tr>
      <w:tr>
        <w:tc>
          <w:tcPr>
            <w:tcW w:type="dxa" w:w="8640"/>
          </w:tcPr>
          <w:p>
            <w:r>
              <w:t>پلوپز</w:t>
            </w:r>
          </w:p>
        </w:tc>
      </w:tr>
      <w:tr>
        <w:tc>
          <w:tcPr>
            <w:tcW w:type="dxa" w:w="8640"/>
          </w:tcPr>
          <w:p>
            <w:r>
              <w:t>دوچرخه ثابت</w:t>
            </w:r>
          </w:p>
        </w:tc>
      </w:tr>
      <w:tr>
        <w:tc>
          <w:tcPr>
            <w:tcW w:type="dxa" w:w="8640"/>
          </w:tcPr>
          <w:p>
            <w:r>
              <w:t>لباس ورزشی زنانه</w:t>
            </w:r>
          </w:p>
        </w:tc>
      </w:tr>
      <w:tr>
        <w:tc>
          <w:tcPr>
            <w:tcW w:type="dxa" w:w="8640"/>
          </w:tcPr>
          <w:p>
            <w:r>
              <w:t>دوچرخه دخترانه</w:t>
            </w:r>
          </w:p>
        </w:tc>
      </w:tr>
      <w:tr>
        <w:tc>
          <w:tcPr>
            <w:tcW w:type="dxa" w:w="8640"/>
          </w:tcPr>
          <w:p>
            <w:r>
              <w:t>لباس مجلسی پوشیده</w:t>
            </w:r>
          </w:p>
        </w:tc>
      </w:tr>
      <w:tr>
        <w:tc>
          <w:tcPr>
            <w:tcW w:type="dxa" w:w="8640"/>
          </w:tcPr>
          <w:p>
            <w:r>
              <w:t>دریل رونیکس</w:t>
            </w:r>
          </w:p>
        </w:tc>
      </w:tr>
      <w:tr>
        <w:tc>
          <w:tcPr>
            <w:tcW w:type="dxa" w:w="8640"/>
          </w:tcPr>
          <w:p>
            <w:r>
              <w:t>ساعت کاسیو</w:t>
            </w:r>
          </w:p>
        </w:tc>
      </w:tr>
      <w:tr>
        <w:tc>
          <w:tcPr>
            <w:tcW w:type="dxa" w:w="8640"/>
          </w:tcPr>
          <w:p>
            <w:r>
              <w:t>تشک</w:t>
            </w:r>
          </w:p>
        </w:tc>
      </w:tr>
      <w:tr>
        <w:tc>
          <w:tcPr>
            <w:tcW w:type="dxa" w:w="8640"/>
          </w:tcPr>
          <w:p>
            <w:r>
              <w:t>عطر</w:t>
            </w:r>
          </w:p>
        </w:tc>
      </w:tr>
      <w:tr>
        <w:tc>
          <w:tcPr>
            <w:tcW w:type="dxa" w:w="8640"/>
          </w:tcPr>
          <w:p>
            <w:r>
              <w:t>ویلچر</w:t>
            </w:r>
          </w:p>
        </w:tc>
      </w:tr>
      <w:tr>
        <w:tc>
          <w:tcPr>
            <w:tcW w:type="dxa" w:w="8640"/>
          </w:tcPr>
          <w:p>
            <w:r>
              <w:t>ماشین شارژی کودک</w:t>
            </w:r>
          </w:p>
        </w:tc>
      </w:tr>
      <w:tr>
        <w:tc>
          <w:tcPr>
            <w:tcW w:type="dxa" w:w="8640"/>
          </w:tcPr>
          <w:p>
            <w:r>
              <w:t>کلاه کپ</w:t>
            </w:r>
          </w:p>
        </w:tc>
      </w:tr>
      <w:tr>
        <w:tc>
          <w:tcPr>
            <w:tcW w:type="dxa" w:w="8640"/>
          </w:tcPr>
          <w:p>
            <w:r>
              <w:t>مبلمان</w:t>
            </w:r>
          </w:p>
        </w:tc>
      </w:tr>
      <w:tr>
        <w:tc>
          <w:tcPr>
            <w:tcW w:type="dxa" w:w="8640"/>
          </w:tcPr>
          <w:p>
            <w:r>
              <w:t>کاپشن چرم</w:t>
            </w:r>
          </w:p>
        </w:tc>
      </w:tr>
      <w:tr>
        <w:tc>
          <w:tcPr>
            <w:tcW w:type="dxa" w:w="8640"/>
          </w:tcPr>
          <w:p>
            <w:r>
              <w:t>a32 5g</w:t>
            </w:r>
          </w:p>
        </w:tc>
      </w:tr>
      <w:tr>
        <w:tc>
          <w:tcPr>
            <w:tcW w:type="dxa" w:w="8640"/>
          </w:tcPr>
          <w:p>
            <w:r>
              <w:t>قاشق چنگال</w:t>
            </w:r>
          </w:p>
        </w:tc>
      </w:tr>
      <w:tr>
        <w:tc>
          <w:tcPr>
            <w:tcW w:type="dxa" w:w="8640"/>
          </w:tcPr>
          <w:p>
            <w:r>
              <w:t>کلت بادی</w:t>
            </w:r>
          </w:p>
        </w:tc>
      </w:tr>
      <w:tr>
        <w:tc>
          <w:tcPr>
            <w:tcW w:type="dxa" w:w="8640"/>
          </w:tcPr>
          <w:p>
            <w:r>
              <w:t>شومیز مجلسی</w:t>
            </w:r>
          </w:p>
        </w:tc>
      </w:tr>
      <w:tr>
        <w:tc>
          <w:tcPr>
            <w:tcW w:type="dxa" w:w="8640"/>
          </w:tcPr>
          <w:p>
            <w:r>
              <w:t>جا ادویه</w:t>
            </w:r>
          </w:p>
        </w:tc>
      </w:tr>
      <w:tr>
        <w:tc>
          <w:tcPr>
            <w:tcW w:type="dxa" w:w="8640"/>
          </w:tcPr>
          <w:p>
            <w:r>
              <w:t>نوت۱۱</w:t>
            </w:r>
          </w:p>
        </w:tc>
      </w:tr>
      <w:tr>
        <w:tc>
          <w:tcPr>
            <w:tcW w:type="dxa" w:w="8640"/>
          </w:tcPr>
          <w:p>
            <w:r>
              <w:t>نوت11</w:t>
            </w:r>
          </w:p>
        </w:tc>
      </w:tr>
      <w:tr>
        <w:tc>
          <w:tcPr>
            <w:tcW w:type="dxa" w:w="8640"/>
          </w:tcPr>
          <w:p>
            <w:r>
              <w:t>سمند</w:t>
            </w:r>
          </w:p>
        </w:tc>
      </w:tr>
      <w:tr>
        <w:tc>
          <w:tcPr>
            <w:tcW w:type="dxa" w:w="8640"/>
          </w:tcPr>
          <w:p>
            <w:r>
              <w:t>طبل ریز</w:t>
            </w:r>
          </w:p>
        </w:tc>
      </w:tr>
      <w:tr>
        <w:tc>
          <w:tcPr>
            <w:tcW w:type="dxa" w:w="8640"/>
          </w:tcPr>
          <w:p>
            <w:r>
              <w:t>تلوزیون ال جی</w:t>
            </w:r>
          </w:p>
        </w:tc>
      </w:tr>
      <w:tr>
        <w:tc>
          <w:tcPr>
            <w:tcW w:type="dxa" w:w="8640"/>
          </w:tcPr>
          <w:p>
            <w:r>
              <w:t>لپ تاپ اپل</w:t>
            </w:r>
          </w:p>
        </w:tc>
      </w:tr>
      <w:tr>
        <w:tc>
          <w:tcPr>
            <w:tcW w:type="dxa" w:w="8640"/>
          </w:tcPr>
          <w:p>
            <w:r>
              <w:t>کولرگازی</w:t>
            </w:r>
          </w:p>
        </w:tc>
      </w:tr>
      <w:tr>
        <w:tc>
          <w:tcPr>
            <w:tcW w:type="dxa" w:w="8640"/>
          </w:tcPr>
          <w:p>
            <w:r>
              <w:t>روبیک</w:t>
            </w:r>
          </w:p>
        </w:tc>
      </w:tr>
      <w:tr>
        <w:tc>
          <w:tcPr>
            <w:tcW w:type="dxa" w:w="8640"/>
          </w:tcPr>
          <w:p>
            <w:r>
              <w:t>پهباد دوربین دار</w:t>
            </w:r>
          </w:p>
        </w:tc>
      </w:tr>
      <w:tr>
        <w:tc>
          <w:tcPr>
            <w:tcW w:type="dxa" w:w="8640"/>
          </w:tcPr>
          <w:p>
            <w:r>
              <w:t>هیتر هویه</w:t>
            </w:r>
          </w:p>
        </w:tc>
      </w:tr>
      <w:tr>
        <w:tc>
          <w:tcPr>
            <w:tcW w:type="dxa" w:w="8640"/>
          </w:tcPr>
          <w:p>
            <w:r>
              <w:t>iphone 13 pro</w:t>
            </w:r>
          </w:p>
        </w:tc>
      </w:tr>
      <w:tr>
        <w:tc>
          <w:tcPr>
            <w:tcW w:type="dxa" w:w="8640"/>
          </w:tcPr>
          <w:p>
            <w:r>
              <w:t>پلی استیشن ۲</w:t>
            </w:r>
          </w:p>
        </w:tc>
      </w:tr>
      <w:tr>
        <w:tc>
          <w:tcPr>
            <w:tcW w:type="dxa" w:w="8640"/>
          </w:tcPr>
          <w:p>
            <w:r>
              <w:t>پاور بانک 20000</w:t>
            </w:r>
          </w:p>
        </w:tc>
      </w:tr>
      <w:tr>
        <w:tc>
          <w:tcPr>
            <w:tcW w:type="dxa" w:w="8640"/>
          </w:tcPr>
          <w:p>
            <w:r>
              <w:t>پشه بند</w:t>
            </w:r>
          </w:p>
        </w:tc>
      </w:tr>
      <w:tr>
        <w:tc>
          <w:tcPr>
            <w:tcW w:type="dxa" w:w="8640"/>
          </w:tcPr>
          <w:p>
            <w:r>
              <w:t>محافظ برق</w:t>
            </w:r>
          </w:p>
        </w:tc>
      </w:tr>
      <w:tr>
        <w:tc>
          <w:tcPr>
            <w:tcW w:type="dxa" w:w="8640"/>
          </w:tcPr>
          <w:p>
            <w:r>
              <w:t>ماشین شارژی بزرگ</w:t>
            </w:r>
          </w:p>
        </w:tc>
      </w:tr>
      <w:tr>
        <w:tc>
          <w:tcPr>
            <w:tcW w:type="dxa" w:w="8640"/>
          </w:tcPr>
          <w:p>
            <w:r>
              <w:t>سینک گرانیتی</w:t>
            </w:r>
          </w:p>
        </w:tc>
      </w:tr>
      <w:tr>
        <w:tc>
          <w:tcPr>
            <w:tcW w:type="dxa" w:w="8640"/>
          </w:tcPr>
          <w:p>
            <w:r>
              <w:t>سیسمونی نوزاد</w:t>
            </w:r>
          </w:p>
        </w:tc>
      </w:tr>
      <w:tr>
        <w:tc>
          <w:tcPr>
            <w:tcW w:type="dxa" w:w="8640"/>
          </w:tcPr>
          <w:p>
            <w:r>
              <w:t>علف زن</w:t>
            </w:r>
          </w:p>
        </w:tc>
      </w:tr>
      <w:tr>
        <w:tc>
          <w:tcPr>
            <w:tcW w:type="dxa" w:w="8640"/>
          </w:tcPr>
          <w:p>
            <w:r>
              <w:t>رینگ</w:t>
            </w:r>
          </w:p>
        </w:tc>
      </w:tr>
      <w:tr>
        <w:tc>
          <w:tcPr>
            <w:tcW w:type="dxa" w:w="8640"/>
          </w:tcPr>
          <w:p>
            <w:r>
              <w:t>سگا</w:t>
            </w:r>
          </w:p>
        </w:tc>
      </w:tr>
      <w:tr>
        <w:tc>
          <w:tcPr>
            <w:tcW w:type="dxa" w:w="8640"/>
          </w:tcPr>
          <w:p>
            <w:r>
              <w:t>کلاه تکواندو</w:t>
            </w:r>
          </w:p>
        </w:tc>
      </w:tr>
      <w:tr>
        <w:tc>
          <w:tcPr>
            <w:tcW w:type="dxa" w:w="8640"/>
          </w:tcPr>
          <w:p>
            <w:r>
              <w:t>گلیم فرش</w:t>
            </w:r>
          </w:p>
        </w:tc>
      </w:tr>
      <w:tr>
        <w:tc>
          <w:tcPr>
            <w:tcW w:type="dxa" w:w="8640"/>
          </w:tcPr>
          <w:p>
            <w:r>
              <w:t>فریزر</w:t>
            </w:r>
          </w:p>
        </w:tc>
      </w:tr>
      <w:tr>
        <w:tc>
          <w:tcPr>
            <w:tcW w:type="dxa" w:w="8640"/>
          </w:tcPr>
          <w:p>
            <w:r>
              <w:t>کاندم خاردار</w:t>
            </w:r>
          </w:p>
        </w:tc>
      </w:tr>
      <w:tr>
        <w:tc>
          <w:tcPr>
            <w:tcW w:type="dxa" w:w="8640"/>
          </w:tcPr>
          <w:p>
            <w:r>
              <w:t>iphone x</w:t>
            </w:r>
          </w:p>
        </w:tc>
      </w:tr>
      <w:tr>
        <w:tc>
          <w:tcPr>
            <w:tcW w:type="dxa" w:w="8640"/>
          </w:tcPr>
          <w:p>
            <w:r>
              <w:t>توپ فوتسال</w:t>
            </w:r>
          </w:p>
        </w:tc>
      </w:tr>
      <w:tr>
        <w:tc>
          <w:tcPr>
            <w:tcW w:type="dxa" w:w="8640"/>
          </w:tcPr>
          <w:p>
            <w:r>
              <w:t>فریزر صندوقی</w:t>
            </w:r>
          </w:p>
        </w:tc>
      </w:tr>
      <w:tr>
        <w:tc>
          <w:tcPr>
            <w:tcW w:type="dxa" w:w="8640"/>
          </w:tcPr>
          <w:p>
            <w:r>
              <w:t>حوله تن پوش</w:t>
            </w:r>
          </w:p>
        </w:tc>
      </w:tr>
      <w:tr>
        <w:tc>
          <w:tcPr>
            <w:tcW w:type="dxa" w:w="8640"/>
          </w:tcPr>
          <w:p>
            <w:r>
              <w:t>دستگاه جوجه کشی</w:t>
            </w:r>
          </w:p>
        </w:tc>
      </w:tr>
      <w:tr>
        <w:tc>
          <w:tcPr>
            <w:tcW w:type="dxa" w:w="8640"/>
          </w:tcPr>
          <w:p>
            <w:r>
              <w:t>note11 pro</w:t>
            </w:r>
          </w:p>
        </w:tc>
      </w:tr>
      <w:tr>
        <w:tc>
          <w:tcPr>
            <w:tcW w:type="dxa" w:w="8640"/>
          </w:tcPr>
          <w:p>
            <w:r>
              <w:t>لپ تاپ hp</w:t>
            </w:r>
          </w:p>
        </w:tc>
      </w:tr>
      <w:tr>
        <w:tc>
          <w:tcPr>
            <w:tcW w:type="dxa" w:w="8640"/>
          </w:tcPr>
          <w:p>
            <w:r>
              <w:t>ساعت ایستاده</w:t>
            </w:r>
          </w:p>
        </w:tc>
      </w:tr>
      <w:tr>
        <w:tc>
          <w:tcPr>
            <w:tcW w:type="dxa" w:w="8640"/>
          </w:tcPr>
          <w:p>
            <w:r>
              <w:t>تراول ماگ</w:t>
            </w:r>
          </w:p>
        </w:tc>
      </w:tr>
      <w:tr>
        <w:tc>
          <w:tcPr>
            <w:tcW w:type="dxa" w:w="8640"/>
          </w:tcPr>
          <w:p>
            <w:r>
              <w:t>النگو طلا</w:t>
            </w:r>
          </w:p>
        </w:tc>
      </w:tr>
      <w:tr>
        <w:tc>
          <w:tcPr>
            <w:tcW w:type="dxa" w:w="8640"/>
          </w:tcPr>
          <w:p>
            <w:r>
              <w:t>ادکلن مردانه</w:t>
            </w:r>
          </w:p>
        </w:tc>
      </w:tr>
      <w:tr>
        <w:tc>
          <w:tcPr>
            <w:tcW w:type="dxa" w:w="8640"/>
          </w:tcPr>
          <w:p>
            <w:r>
              <w:t>ساعت مچی هوشمند</w:t>
            </w:r>
          </w:p>
        </w:tc>
      </w:tr>
      <w:tr>
        <w:tc>
          <w:tcPr>
            <w:tcW w:type="dxa" w:w="8640"/>
          </w:tcPr>
          <w:p>
            <w:r>
              <w:t>پیراهن</w:t>
            </w:r>
          </w:p>
        </w:tc>
      </w:tr>
      <w:tr>
        <w:tc>
          <w:tcPr>
            <w:tcW w:type="dxa" w:w="8640"/>
          </w:tcPr>
          <w:p>
            <w:r>
              <w:t>هندزفری سامسونگ</w:t>
            </w:r>
          </w:p>
        </w:tc>
      </w:tr>
      <w:tr>
        <w:tc>
          <w:tcPr>
            <w:tcW w:type="dxa" w:w="8640"/>
          </w:tcPr>
          <w:p>
            <w:r>
              <w:t>9a</w:t>
            </w:r>
          </w:p>
        </w:tc>
      </w:tr>
      <w:tr>
        <w:tc>
          <w:tcPr>
            <w:tcW w:type="dxa" w:w="8640"/>
          </w:tcPr>
          <w:p>
            <w:r>
              <w:t>پلی استیشن ۴</w:t>
            </w:r>
          </w:p>
        </w:tc>
      </w:tr>
      <w:tr>
        <w:tc>
          <w:tcPr>
            <w:tcW w:type="dxa" w:w="8640"/>
          </w:tcPr>
          <w:p>
            <w:r>
              <w:t>سنتور</w:t>
            </w:r>
          </w:p>
        </w:tc>
      </w:tr>
      <w:tr>
        <w:tc>
          <w:tcPr>
            <w:tcW w:type="dxa" w:w="8640"/>
          </w:tcPr>
          <w:p>
            <w:r>
              <w:t>بستنی</w:t>
            </w:r>
          </w:p>
        </w:tc>
      </w:tr>
      <w:tr>
        <w:tc>
          <w:tcPr>
            <w:tcW w:type="dxa" w:w="8640"/>
          </w:tcPr>
          <w:p>
            <w:r>
              <w:t>کفش پسرانه</w:t>
            </w:r>
          </w:p>
        </w:tc>
      </w:tr>
      <w:tr>
        <w:tc>
          <w:tcPr>
            <w:tcW w:type="dxa" w:w="8640"/>
          </w:tcPr>
          <w:p>
            <w:r>
              <w:t>دفتر نقاشی</w:t>
            </w:r>
          </w:p>
        </w:tc>
      </w:tr>
      <w:tr>
        <w:tc>
          <w:tcPr>
            <w:tcW w:type="dxa" w:w="8640"/>
          </w:tcPr>
          <w:p>
            <w:r>
              <w:t>فرنچ پرس</w:t>
            </w:r>
          </w:p>
        </w:tc>
      </w:tr>
      <w:tr>
        <w:tc>
          <w:tcPr>
            <w:tcW w:type="dxa" w:w="8640"/>
          </w:tcPr>
          <w:p>
            <w:r>
              <w:t xml:space="preserve">مبل </w:t>
            </w:r>
          </w:p>
        </w:tc>
      </w:tr>
      <w:tr>
        <w:tc>
          <w:tcPr>
            <w:tcW w:type="dxa" w:w="8640"/>
          </w:tcPr>
          <w:p>
            <w:r>
              <w:t xml:space="preserve">کیف مدرسه </w:t>
            </w:r>
          </w:p>
        </w:tc>
      </w:tr>
      <w:tr>
        <w:tc>
          <w:tcPr>
            <w:tcW w:type="dxa" w:w="8640"/>
          </w:tcPr>
          <w:p>
            <w:r>
              <w:t>حوله</w:t>
            </w:r>
          </w:p>
        </w:tc>
      </w:tr>
      <w:tr>
        <w:tc>
          <w:tcPr>
            <w:tcW w:type="dxa" w:w="8640"/>
          </w:tcPr>
          <w:p>
            <w:r>
              <w:t>دوبنده کشتی</w:t>
            </w:r>
          </w:p>
        </w:tc>
      </w:tr>
      <w:tr>
        <w:tc>
          <w:tcPr>
            <w:tcW w:type="dxa" w:w="8640"/>
          </w:tcPr>
          <w:p>
            <w:r>
              <w:t>ایفون 13 پرومکس</w:t>
            </w:r>
          </w:p>
        </w:tc>
      </w:tr>
      <w:tr>
        <w:tc>
          <w:tcPr>
            <w:tcW w:type="dxa" w:w="8640"/>
          </w:tcPr>
          <w:p>
            <w:r>
              <w:t>تلویزیون سونی</w:t>
            </w:r>
          </w:p>
        </w:tc>
      </w:tr>
      <w:tr>
        <w:tc>
          <w:tcPr>
            <w:tcW w:type="dxa" w:w="8640"/>
          </w:tcPr>
          <w:p>
            <w:r>
              <w:t>قلیون شارژی</w:t>
            </w:r>
          </w:p>
        </w:tc>
      </w:tr>
      <w:tr>
        <w:tc>
          <w:tcPr>
            <w:tcW w:type="dxa" w:w="8640"/>
          </w:tcPr>
          <w:p>
            <w:r>
              <w:t>کیک</w:t>
            </w:r>
          </w:p>
        </w:tc>
      </w:tr>
      <w:tr>
        <w:tc>
          <w:tcPr>
            <w:tcW w:type="dxa" w:w="8640"/>
          </w:tcPr>
          <w:p>
            <w:r>
              <w:t>کنسول چوبی</w:t>
            </w:r>
          </w:p>
        </w:tc>
      </w:tr>
      <w:tr>
        <w:tc>
          <w:tcPr>
            <w:tcW w:type="dxa" w:w="8640"/>
          </w:tcPr>
          <w:p>
            <w:r>
              <w:t>کنسول</w:t>
            </w:r>
          </w:p>
        </w:tc>
      </w:tr>
      <w:tr>
        <w:tc>
          <w:tcPr>
            <w:tcW w:type="dxa" w:w="8640"/>
          </w:tcPr>
          <w:p>
            <w:r>
              <w:t>تلفن بی سیم</w:t>
            </w:r>
          </w:p>
        </w:tc>
      </w:tr>
      <w:tr>
        <w:tc>
          <w:tcPr>
            <w:tcW w:type="dxa" w:w="8640"/>
          </w:tcPr>
          <w:p>
            <w:r>
              <w:t>مک بوک</w:t>
            </w:r>
          </w:p>
        </w:tc>
      </w:tr>
      <w:tr>
        <w:tc>
          <w:tcPr>
            <w:tcW w:type="dxa" w:w="8640"/>
          </w:tcPr>
          <w:p>
            <w:r>
              <w:t>توپ بسکتبال</w:t>
            </w:r>
          </w:p>
        </w:tc>
      </w:tr>
      <w:tr>
        <w:tc>
          <w:tcPr>
            <w:tcW w:type="dxa" w:w="8640"/>
          </w:tcPr>
          <w:p>
            <w:r>
              <w:t>کالسکه دلیجان</w:t>
            </w:r>
          </w:p>
        </w:tc>
      </w:tr>
      <w:tr>
        <w:tc>
          <w:tcPr>
            <w:tcW w:type="dxa" w:w="8640"/>
          </w:tcPr>
          <w:p>
            <w:r>
              <w:t>ردمی 9</w:t>
            </w:r>
          </w:p>
        </w:tc>
      </w:tr>
      <w:tr>
        <w:tc>
          <w:tcPr>
            <w:tcW w:type="dxa" w:w="8640"/>
          </w:tcPr>
          <w:p>
            <w:r>
              <w:t>کولر اسپلیت</w:t>
            </w:r>
          </w:p>
        </w:tc>
      </w:tr>
      <w:tr>
        <w:tc>
          <w:tcPr>
            <w:tcW w:type="dxa" w:w="8640"/>
          </w:tcPr>
          <w:p>
            <w:r>
              <w:t>روغن جامد</w:t>
            </w:r>
          </w:p>
        </w:tc>
      </w:tr>
      <w:tr>
        <w:tc>
          <w:tcPr>
            <w:tcW w:type="dxa" w:w="8640"/>
          </w:tcPr>
          <w:p>
            <w:r>
              <w:t>لوازم التحریر</w:t>
            </w:r>
          </w:p>
        </w:tc>
      </w:tr>
      <w:tr>
        <w:tc>
          <w:tcPr>
            <w:tcW w:type="dxa" w:w="8640"/>
          </w:tcPr>
          <w:p>
            <w:r>
              <w:t>a21</w:t>
            </w:r>
          </w:p>
        </w:tc>
      </w:tr>
      <w:tr>
        <w:tc>
          <w:tcPr>
            <w:tcW w:type="dxa" w:w="8640"/>
          </w:tcPr>
          <w:p>
            <w:r>
              <w:t>redmi note 11 pro</w:t>
            </w:r>
          </w:p>
        </w:tc>
      </w:tr>
      <w:tr>
        <w:tc>
          <w:tcPr>
            <w:tcW w:type="dxa" w:w="8640"/>
          </w:tcPr>
          <w:p>
            <w:r>
              <w:t>قفل فرمان</w:t>
            </w:r>
          </w:p>
        </w:tc>
      </w:tr>
      <w:tr>
        <w:tc>
          <w:tcPr>
            <w:tcW w:type="dxa" w:w="8640"/>
          </w:tcPr>
          <w:p>
            <w:r>
              <w:t>منبع تغذیه</w:t>
            </w:r>
          </w:p>
        </w:tc>
      </w:tr>
      <w:tr>
        <w:tc>
          <w:tcPr>
            <w:tcW w:type="dxa" w:w="8640"/>
          </w:tcPr>
          <w:p>
            <w:r>
              <w:t>شیرالات</w:t>
            </w:r>
          </w:p>
        </w:tc>
      </w:tr>
      <w:tr>
        <w:tc>
          <w:tcPr>
            <w:tcW w:type="dxa" w:w="8640"/>
          </w:tcPr>
          <w:p>
            <w:r>
              <w:t>روان نویس فانتزی</w:t>
            </w:r>
          </w:p>
        </w:tc>
      </w:tr>
      <w:tr>
        <w:tc>
          <w:tcPr>
            <w:tcW w:type="dxa" w:w="8640"/>
          </w:tcPr>
          <w:p>
            <w:r>
              <w:t xml:space="preserve">دفتر </w:t>
            </w:r>
          </w:p>
        </w:tc>
      </w:tr>
      <w:tr>
        <w:tc>
          <w:tcPr>
            <w:tcW w:type="dxa" w:w="8640"/>
          </w:tcPr>
          <w:p>
            <w:r>
              <w:t>آیفون ۱۲</w:t>
            </w:r>
          </w:p>
        </w:tc>
      </w:tr>
      <w:tr>
        <w:tc>
          <w:tcPr>
            <w:tcW w:type="dxa" w:w="8640"/>
          </w:tcPr>
          <w:p>
            <w:r>
              <w:t>کره بادام زمینی</w:t>
            </w:r>
          </w:p>
        </w:tc>
      </w:tr>
      <w:tr>
        <w:tc>
          <w:tcPr>
            <w:tcW w:type="dxa" w:w="8640"/>
          </w:tcPr>
          <w:p>
            <w:r>
              <w:t>کیف دوشی مردانه</w:t>
            </w:r>
          </w:p>
        </w:tc>
      </w:tr>
      <w:tr>
        <w:tc>
          <w:tcPr>
            <w:tcW w:type="dxa" w:w="8640"/>
          </w:tcPr>
          <w:p>
            <w:r>
              <w:t>قاب گوشی هواوی</w:t>
            </w:r>
          </w:p>
        </w:tc>
      </w:tr>
      <w:tr>
        <w:tc>
          <w:tcPr>
            <w:tcW w:type="dxa" w:w="8640"/>
          </w:tcPr>
          <w:p>
            <w:r>
              <w:t>سامسونگ a13</w:t>
            </w:r>
          </w:p>
        </w:tc>
      </w:tr>
      <w:tr>
        <w:tc>
          <w:tcPr>
            <w:tcW w:type="dxa" w:w="8640"/>
          </w:tcPr>
          <w:p>
            <w:r>
              <w:t>گوشی موبایل شیایومی</w:t>
            </w:r>
          </w:p>
        </w:tc>
      </w:tr>
      <w:tr>
        <w:tc>
          <w:tcPr>
            <w:tcW w:type="dxa" w:w="8640"/>
          </w:tcPr>
          <w:p>
            <w:r>
              <w:t>گوشی گیمینگ</w:t>
            </w:r>
          </w:p>
        </w:tc>
      </w:tr>
      <w:tr>
        <w:tc>
          <w:tcPr>
            <w:tcW w:type="dxa" w:w="8640"/>
          </w:tcPr>
          <w:p>
            <w:r>
              <w:t>یخچال ال جی</w:t>
            </w:r>
          </w:p>
        </w:tc>
      </w:tr>
      <w:tr>
        <w:tc>
          <w:tcPr>
            <w:tcW w:type="dxa" w:w="8640"/>
          </w:tcPr>
          <w:p>
            <w:r>
              <w:t>گیره رومیزی</w:t>
            </w:r>
          </w:p>
        </w:tc>
      </w:tr>
      <w:tr>
        <w:tc>
          <w:tcPr>
            <w:tcW w:type="dxa" w:w="8640"/>
          </w:tcPr>
          <w:p>
            <w:r>
              <w:t>مانتو اداری</w:t>
            </w:r>
          </w:p>
        </w:tc>
      </w:tr>
      <w:tr>
        <w:tc>
          <w:tcPr>
            <w:tcW w:type="dxa" w:w="8640"/>
          </w:tcPr>
          <w:p>
            <w:r>
              <w:t>سریتا</w:t>
            </w:r>
          </w:p>
        </w:tc>
      </w:tr>
      <w:tr>
        <w:tc>
          <w:tcPr>
            <w:tcW w:type="dxa" w:w="8640"/>
          </w:tcPr>
          <w:p>
            <w:r>
              <w:t>گوشی ایفون 11</w:t>
            </w:r>
          </w:p>
        </w:tc>
      </w:tr>
      <w:tr>
        <w:tc>
          <w:tcPr>
            <w:tcW w:type="dxa" w:w="8640"/>
          </w:tcPr>
          <w:p>
            <w:r>
              <w:t>تلوزیون سامسونگ</w:t>
            </w:r>
          </w:p>
        </w:tc>
      </w:tr>
      <w:tr>
        <w:tc>
          <w:tcPr>
            <w:tcW w:type="dxa" w:w="8640"/>
          </w:tcPr>
          <w:p>
            <w:r>
              <w:t>سیم چین</w:t>
            </w:r>
          </w:p>
        </w:tc>
      </w:tr>
      <w:tr>
        <w:tc>
          <w:tcPr>
            <w:tcW w:type="dxa" w:w="8640"/>
          </w:tcPr>
          <w:p>
            <w:r>
              <w:t>عینک طبی</w:t>
            </w:r>
          </w:p>
        </w:tc>
      </w:tr>
      <w:tr>
        <w:tc>
          <w:tcPr>
            <w:tcW w:type="dxa" w:w="8640"/>
          </w:tcPr>
          <w:p>
            <w:r>
              <w:t>رینگ پراید</w:t>
            </w:r>
          </w:p>
        </w:tc>
      </w:tr>
      <w:tr>
        <w:tc>
          <w:tcPr>
            <w:tcW w:type="dxa" w:w="8640"/>
          </w:tcPr>
          <w:p>
            <w:r>
              <w:t>شورت</w:t>
            </w:r>
          </w:p>
        </w:tc>
      </w:tr>
      <w:tr>
        <w:tc>
          <w:tcPr>
            <w:tcW w:type="dxa" w:w="8640"/>
          </w:tcPr>
          <w:p>
            <w:r>
              <w:t>چراغ خواب</w:t>
            </w:r>
          </w:p>
        </w:tc>
      </w:tr>
      <w:tr>
        <w:tc>
          <w:tcPr>
            <w:tcW w:type="dxa" w:w="8640"/>
          </w:tcPr>
          <w:p>
            <w:r>
              <w:t>رگال لباس</w:t>
            </w:r>
          </w:p>
        </w:tc>
      </w:tr>
      <w:tr>
        <w:tc>
          <w:tcPr>
            <w:tcW w:type="dxa" w:w="8640"/>
          </w:tcPr>
          <w:p>
            <w:r>
              <w:t>تتو</w:t>
            </w:r>
          </w:p>
        </w:tc>
      </w:tr>
      <w:tr>
        <w:tc>
          <w:tcPr>
            <w:tcW w:type="dxa" w:w="8640"/>
          </w:tcPr>
          <w:p>
            <w:r>
              <w:t>ساعت بچه گانه</w:t>
            </w:r>
          </w:p>
        </w:tc>
      </w:tr>
      <w:tr>
        <w:tc>
          <w:tcPr>
            <w:tcW w:type="dxa" w:w="8640"/>
          </w:tcPr>
          <w:p>
            <w:r>
              <w:t>مینی کیس</w:t>
            </w:r>
          </w:p>
        </w:tc>
      </w:tr>
      <w:tr>
        <w:tc>
          <w:tcPr>
            <w:tcW w:type="dxa" w:w="8640"/>
          </w:tcPr>
          <w:p>
            <w:r>
              <w:t>پادری</w:t>
            </w:r>
          </w:p>
        </w:tc>
      </w:tr>
      <w:tr>
        <w:tc>
          <w:tcPr>
            <w:tcW w:type="dxa" w:w="8640"/>
          </w:tcPr>
          <w:p>
            <w:r>
              <w:t>موتور مینی کراس</w:t>
            </w:r>
          </w:p>
        </w:tc>
      </w:tr>
      <w:tr>
        <w:tc>
          <w:tcPr>
            <w:tcW w:type="dxa" w:w="8640"/>
          </w:tcPr>
          <w:p>
            <w:r>
              <w:t>12 pro max</w:t>
            </w:r>
          </w:p>
        </w:tc>
      </w:tr>
      <w:tr>
        <w:tc>
          <w:tcPr>
            <w:tcW w:type="dxa" w:w="8640"/>
          </w:tcPr>
          <w:p>
            <w:r>
              <w:t>تصفیه اب خانگی</w:t>
            </w:r>
          </w:p>
        </w:tc>
      </w:tr>
      <w:tr>
        <w:tc>
          <w:tcPr>
            <w:tcW w:type="dxa" w:w="8640"/>
          </w:tcPr>
          <w:p>
            <w:r>
              <w:t>قفل کتابی</w:t>
            </w:r>
          </w:p>
        </w:tc>
      </w:tr>
      <w:tr>
        <w:tc>
          <w:tcPr>
            <w:tcW w:type="dxa" w:w="8640"/>
          </w:tcPr>
          <w:p>
            <w:r>
              <w:t>میز چرخ خیاطی</w:t>
            </w:r>
          </w:p>
        </w:tc>
      </w:tr>
      <w:tr>
        <w:tc>
          <w:tcPr>
            <w:tcW w:type="dxa" w:w="8640"/>
          </w:tcPr>
          <w:p>
            <w:r>
              <w:t>ساعت لمسی</w:t>
            </w:r>
          </w:p>
        </w:tc>
      </w:tr>
      <w:tr>
        <w:tc>
          <w:tcPr>
            <w:tcW w:type="dxa" w:w="8640"/>
          </w:tcPr>
          <w:p>
            <w:r>
              <w:t>ویبراتور جنسی</w:t>
            </w:r>
          </w:p>
        </w:tc>
      </w:tr>
      <w:tr>
        <w:tc>
          <w:tcPr>
            <w:tcW w:type="dxa" w:w="8640"/>
          </w:tcPr>
          <w:p>
            <w:r>
              <w:t>میکروفون یقه ای</w:t>
            </w:r>
          </w:p>
        </w:tc>
      </w:tr>
      <w:tr>
        <w:tc>
          <w:tcPr>
            <w:tcW w:type="dxa" w:w="8640"/>
          </w:tcPr>
          <w:p>
            <w:r>
              <w:t>عینک واقعیت مجازی</w:t>
            </w:r>
          </w:p>
        </w:tc>
      </w:tr>
      <w:tr>
        <w:tc>
          <w:tcPr>
            <w:tcW w:type="dxa" w:w="8640"/>
          </w:tcPr>
          <w:p>
            <w:r>
              <w:t>گوشی ایفون 7</w:t>
            </w:r>
          </w:p>
        </w:tc>
      </w:tr>
      <w:tr>
        <w:tc>
          <w:tcPr>
            <w:tcW w:type="dxa" w:w="8640"/>
          </w:tcPr>
          <w:p>
            <w:r>
              <w:t>هودی دخترانه</w:t>
            </w:r>
          </w:p>
        </w:tc>
      </w:tr>
      <w:tr>
        <w:tc>
          <w:tcPr>
            <w:tcW w:type="dxa" w:w="8640"/>
          </w:tcPr>
          <w:p>
            <w:r>
              <w:t>بکس بادی</w:t>
            </w:r>
          </w:p>
        </w:tc>
      </w:tr>
      <w:tr>
        <w:tc>
          <w:tcPr>
            <w:tcW w:type="dxa" w:w="8640"/>
          </w:tcPr>
          <w:p>
            <w:r>
              <w:t>لاستیک پراید 175</w:t>
            </w:r>
          </w:p>
        </w:tc>
      </w:tr>
      <w:tr>
        <w:tc>
          <w:tcPr>
            <w:tcW w:type="dxa" w:w="8640"/>
          </w:tcPr>
          <w:p>
            <w:r>
              <w:t>نیم تنه</w:t>
            </w:r>
          </w:p>
        </w:tc>
      </w:tr>
      <w:tr>
        <w:tc>
          <w:tcPr>
            <w:tcW w:type="dxa" w:w="8640"/>
          </w:tcPr>
          <w:p>
            <w:r>
              <w:t>m4</w:t>
            </w:r>
          </w:p>
        </w:tc>
      </w:tr>
      <w:tr>
        <w:tc>
          <w:tcPr>
            <w:tcW w:type="dxa" w:w="8640"/>
          </w:tcPr>
          <w:p>
            <w:r>
              <w:t>پارچه پرده</w:t>
            </w:r>
          </w:p>
        </w:tc>
      </w:tr>
      <w:tr>
        <w:tc>
          <w:tcPr>
            <w:tcW w:type="dxa" w:w="8640"/>
          </w:tcPr>
          <w:p>
            <w:r>
              <w:t>کلت فلزی</w:t>
            </w:r>
          </w:p>
        </w:tc>
      </w:tr>
      <w:tr>
        <w:tc>
          <w:tcPr>
            <w:tcW w:type="dxa" w:w="8640"/>
          </w:tcPr>
          <w:p>
            <w:r>
              <w:t>قابلمه گرانیتی</w:t>
            </w:r>
          </w:p>
        </w:tc>
      </w:tr>
      <w:tr>
        <w:tc>
          <w:tcPr>
            <w:tcW w:type="dxa" w:w="8640"/>
          </w:tcPr>
          <w:p>
            <w:r>
              <w:t>کولر گازی 30000</w:t>
            </w:r>
          </w:p>
        </w:tc>
      </w:tr>
      <w:tr>
        <w:tc>
          <w:tcPr>
            <w:tcW w:type="dxa" w:w="8640"/>
          </w:tcPr>
          <w:p>
            <w:r>
              <w:t>تور ماهیگیری</w:t>
            </w:r>
          </w:p>
        </w:tc>
      </w:tr>
      <w:tr>
        <w:tc>
          <w:tcPr>
            <w:tcW w:type="dxa" w:w="8640"/>
          </w:tcPr>
          <w:p>
            <w:r>
              <w:t>بالابر ساختمانی</w:t>
            </w:r>
          </w:p>
        </w:tc>
      </w:tr>
      <w:tr>
        <w:tc>
          <w:tcPr>
            <w:tcW w:type="dxa" w:w="8640"/>
          </w:tcPr>
          <w:p>
            <w:r>
              <w:t>دسته بازی موبایل</w:t>
            </w:r>
          </w:p>
        </w:tc>
      </w:tr>
      <w:tr>
        <w:tc>
          <w:tcPr>
            <w:tcW w:type="dxa" w:w="8640"/>
          </w:tcPr>
          <w:p>
            <w:r>
              <w:t>سینما خانگی</w:t>
            </w:r>
          </w:p>
        </w:tc>
      </w:tr>
      <w:tr>
        <w:tc>
          <w:tcPr>
            <w:tcW w:type="dxa" w:w="8640"/>
          </w:tcPr>
          <w:p>
            <w:r>
              <w:t>ساعت مردانه رولکس</w:t>
            </w:r>
          </w:p>
        </w:tc>
      </w:tr>
      <w:tr>
        <w:tc>
          <w:tcPr>
            <w:tcW w:type="dxa" w:w="8640"/>
          </w:tcPr>
          <w:p>
            <w:r>
              <w:t>ماشین اسباب بازی</w:t>
            </w:r>
          </w:p>
        </w:tc>
      </w:tr>
      <w:tr>
        <w:tc>
          <w:tcPr>
            <w:tcW w:type="dxa" w:w="8640"/>
          </w:tcPr>
          <w:p>
            <w:r>
              <w:t>لباس نوزاد</w:t>
            </w:r>
          </w:p>
        </w:tc>
      </w:tr>
      <w:tr>
        <w:tc>
          <w:tcPr>
            <w:tcW w:type="dxa" w:w="8640"/>
          </w:tcPr>
          <w:p>
            <w:r>
              <w:t>متور سیکلت</w:t>
            </w:r>
          </w:p>
        </w:tc>
      </w:tr>
      <w:tr>
        <w:tc>
          <w:tcPr>
            <w:tcW w:type="dxa" w:w="8640"/>
          </w:tcPr>
          <w:p>
            <w:r>
              <w:t>a52s 5g</w:t>
            </w:r>
          </w:p>
        </w:tc>
      </w:tr>
      <w:tr>
        <w:tc>
          <w:tcPr>
            <w:tcW w:type="dxa" w:w="8640"/>
          </w:tcPr>
          <w:p>
            <w:r>
              <w:t>کالسکه دوقلو</w:t>
            </w:r>
          </w:p>
        </w:tc>
      </w:tr>
      <w:tr>
        <w:tc>
          <w:tcPr>
            <w:tcW w:type="dxa" w:w="8640"/>
          </w:tcPr>
          <w:p>
            <w:r>
              <w:t>ناتینگ فون</w:t>
            </w:r>
          </w:p>
        </w:tc>
      </w:tr>
      <w:tr>
        <w:tc>
          <w:tcPr>
            <w:tcW w:type="dxa" w:w="8640"/>
          </w:tcPr>
          <w:p>
            <w:r>
              <w:t>کیف پول مردانه</w:t>
            </w:r>
          </w:p>
        </w:tc>
      </w:tr>
      <w:tr>
        <w:tc>
          <w:tcPr>
            <w:tcW w:type="dxa" w:w="8640"/>
          </w:tcPr>
          <w:p>
            <w:r>
              <w:t>کواد کوپتر</w:t>
            </w:r>
          </w:p>
        </w:tc>
      </w:tr>
      <w:tr>
        <w:tc>
          <w:tcPr>
            <w:tcW w:type="dxa" w:w="8640"/>
          </w:tcPr>
          <w:p>
            <w:r>
              <w:t>استند گل</w:t>
            </w:r>
          </w:p>
        </w:tc>
      </w:tr>
      <w:tr>
        <w:tc>
          <w:tcPr>
            <w:tcW w:type="dxa" w:w="8640"/>
          </w:tcPr>
          <w:p>
            <w:r>
              <w:t>کالسکه عصایی</w:t>
            </w:r>
          </w:p>
        </w:tc>
      </w:tr>
      <w:tr>
        <w:tc>
          <w:tcPr>
            <w:tcW w:type="dxa" w:w="8640"/>
          </w:tcPr>
          <w:p>
            <w:r>
              <w:t>شیر ظرفشویی</w:t>
            </w:r>
          </w:p>
        </w:tc>
      </w:tr>
      <w:tr>
        <w:tc>
          <w:tcPr>
            <w:tcW w:type="dxa" w:w="8640"/>
          </w:tcPr>
          <w:p>
            <w:r>
              <w:t>باتوم فنری</w:t>
            </w:r>
          </w:p>
        </w:tc>
      </w:tr>
      <w:tr>
        <w:tc>
          <w:tcPr>
            <w:tcW w:type="dxa" w:w="8640"/>
          </w:tcPr>
          <w:p>
            <w:r>
              <w:t>کفش والیبال</w:t>
            </w:r>
          </w:p>
        </w:tc>
      </w:tr>
      <w:tr>
        <w:tc>
          <w:tcPr>
            <w:tcW w:type="dxa" w:w="8640"/>
          </w:tcPr>
          <w:p>
            <w:r>
              <w:t>فر</w:t>
            </w:r>
          </w:p>
        </w:tc>
      </w:tr>
      <w:tr>
        <w:tc>
          <w:tcPr>
            <w:tcW w:type="dxa" w:w="8640"/>
          </w:tcPr>
          <w:p>
            <w:r>
              <w:t>دوچرخه 26 کوهستان</w:t>
            </w:r>
          </w:p>
        </w:tc>
      </w:tr>
      <w:tr>
        <w:tc>
          <w:tcPr>
            <w:tcW w:type="dxa" w:w="8640"/>
          </w:tcPr>
          <w:p>
            <w:r>
              <w:t>دلار</w:t>
            </w:r>
          </w:p>
        </w:tc>
      </w:tr>
      <w:tr>
        <w:tc>
          <w:tcPr>
            <w:tcW w:type="dxa" w:w="8640"/>
          </w:tcPr>
          <w:p>
            <w:r>
              <w:t>شلوار لی زنانه</w:t>
            </w:r>
          </w:p>
        </w:tc>
      </w:tr>
      <w:tr>
        <w:tc>
          <w:tcPr>
            <w:tcW w:type="dxa" w:w="8640"/>
          </w:tcPr>
          <w:p>
            <w:r>
              <w:t>پکیج</w:t>
            </w:r>
          </w:p>
        </w:tc>
      </w:tr>
      <w:tr>
        <w:tc>
          <w:tcPr>
            <w:tcW w:type="dxa" w:w="8640"/>
          </w:tcPr>
          <w:p>
            <w:r>
              <w:t>نوت11 پرو</w:t>
            </w:r>
          </w:p>
        </w:tc>
      </w:tr>
      <w:tr>
        <w:tc>
          <w:tcPr>
            <w:tcW w:type="dxa" w:w="8640"/>
          </w:tcPr>
          <w:p>
            <w:r>
              <w:t>کمپرسور باد</w:t>
            </w:r>
          </w:p>
        </w:tc>
      </w:tr>
      <w:tr>
        <w:tc>
          <w:tcPr>
            <w:tcW w:type="dxa" w:w="8640"/>
          </w:tcPr>
          <w:p>
            <w:r>
              <w:t>a33 5g</w:t>
            </w:r>
          </w:p>
        </w:tc>
      </w:tr>
      <w:tr>
        <w:tc>
          <w:tcPr>
            <w:tcW w:type="dxa" w:w="8640"/>
          </w:tcPr>
          <w:p>
            <w:r>
              <w:t>تسبیح</w:t>
            </w:r>
          </w:p>
        </w:tc>
      </w:tr>
      <w:tr>
        <w:tc>
          <w:tcPr>
            <w:tcW w:type="dxa" w:w="8640"/>
          </w:tcPr>
          <w:p>
            <w:r>
              <w:t xml:space="preserve">کیف </w:t>
            </w:r>
          </w:p>
        </w:tc>
      </w:tr>
      <w:tr>
        <w:tc>
          <w:tcPr>
            <w:tcW w:type="dxa" w:w="8640"/>
          </w:tcPr>
          <w:p>
            <w:r>
              <w:t>کاتانا</w:t>
            </w:r>
          </w:p>
        </w:tc>
      </w:tr>
      <w:tr>
        <w:tc>
          <w:tcPr>
            <w:tcW w:type="dxa" w:w="8640"/>
          </w:tcPr>
          <w:p>
            <w:r>
              <w:t>باک موتور سیکلت</w:t>
            </w:r>
          </w:p>
        </w:tc>
      </w:tr>
      <w:tr>
        <w:tc>
          <w:tcPr>
            <w:tcW w:type="dxa" w:w="8640"/>
          </w:tcPr>
          <w:p>
            <w:r>
              <w:t>پیپ</w:t>
            </w:r>
          </w:p>
        </w:tc>
      </w:tr>
      <w:tr>
        <w:tc>
          <w:tcPr>
            <w:tcW w:type="dxa" w:w="8640"/>
          </w:tcPr>
          <w:p>
            <w:r>
              <w:t>قفل دوچرخه</w:t>
            </w:r>
          </w:p>
        </w:tc>
      </w:tr>
      <w:tr>
        <w:tc>
          <w:tcPr>
            <w:tcW w:type="dxa" w:w="8640"/>
          </w:tcPr>
          <w:p>
            <w:r>
              <w:t>طبل یاماها</w:t>
            </w:r>
          </w:p>
        </w:tc>
      </w:tr>
      <w:tr>
        <w:tc>
          <w:tcPr>
            <w:tcW w:type="dxa" w:w="8640"/>
          </w:tcPr>
          <w:p>
            <w:r>
              <w:t>تب سنج</w:t>
            </w:r>
          </w:p>
        </w:tc>
      </w:tr>
      <w:tr>
        <w:tc>
          <w:tcPr>
            <w:tcW w:type="dxa" w:w="8640"/>
          </w:tcPr>
          <w:p>
            <w:r>
              <w:t>قلاده سگ</w:t>
            </w:r>
          </w:p>
        </w:tc>
      </w:tr>
      <w:tr>
        <w:tc>
          <w:tcPr>
            <w:tcW w:type="dxa" w:w="8640"/>
          </w:tcPr>
          <w:p>
            <w:r>
              <w:t>گوشی a11</w:t>
            </w:r>
          </w:p>
        </w:tc>
      </w:tr>
      <w:tr>
        <w:tc>
          <w:tcPr>
            <w:tcW w:type="dxa" w:w="8640"/>
          </w:tcPr>
          <w:p>
            <w:r>
              <w:t>بانکه</w:t>
            </w:r>
          </w:p>
        </w:tc>
      </w:tr>
      <w:tr>
        <w:tc>
          <w:tcPr>
            <w:tcW w:type="dxa" w:w="8640"/>
          </w:tcPr>
          <w:p>
            <w:r>
              <w:t>ماسک لب</w:t>
            </w:r>
          </w:p>
        </w:tc>
      </w:tr>
      <w:tr>
        <w:tc>
          <w:tcPr>
            <w:tcW w:type="dxa" w:w="8640"/>
          </w:tcPr>
          <w:p>
            <w:r>
              <w:t>انگشتر دخترانه</w:t>
            </w:r>
          </w:p>
        </w:tc>
      </w:tr>
      <w:tr>
        <w:tc>
          <w:tcPr>
            <w:tcW w:type="dxa" w:w="8640"/>
          </w:tcPr>
          <w:p>
            <w:r>
              <w:t xml:space="preserve">جامدادی </w:t>
            </w:r>
          </w:p>
        </w:tc>
      </w:tr>
      <w:tr>
        <w:tc>
          <w:tcPr>
            <w:tcW w:type="dxa" w:w="8640"/>
          </w:tcPr>
          <w:p>
            <w:r>
              <w:t>تی شرت مردانه</w:t>
            </w:r>
          </w:p>
        </w:tc>
      </w:tr>
      <w:tr>
        <w:tc>
          <w:tcPr>
            <w:tcW w:type="dxa" w:w="8640"/>
          </w:tcPr>
          <w:p>
            <w:r>
              <w:t xml:space="preserve">ایرپاد </w:t>
            </w:r>
          </w:p>
        </w:tc>
      </w:tr>
      <w:tr>
        <w:tc>
          <w:tcPr>
            <w:tcW w:type="dxa" w:w="8640"/>
          </w:tcPr>
          <w:p>
            <w:r>
              <w:t>هدفون بلوتوثی</w:t>
            </w:r>
          </w:p>
        </w:tc>
      </w:tr>
      <w:tr>
        <w:tc>
          <w:tcPr>
            <w:tcW w:type="dxa" w:w="8640"/>
          </w:tcPr>
          <w:p>
            <w:r>
              <w:t>هنذفری</w:t>
            </w:r>
          </w:p>
        </w:tc>
      </w:tr>
      <w:tr>
        <w:tc>
          <w:tcPr>
            <w:tcW w:type="dxa" w:w="8640"/>
          </w:tcPr>
          <w:p>
            <w:r>
              <w:t>کراپ</w:t>
            </w:r>
          </w:p>
        </w:tc>
      </w:tr>
      <w:tr>
        <w:tc>
          <w:tcPr>
            <w:tcW w:type="dxa" w:w="8640"/>
          </w:tcPr>
          <w:p>
            <w:r>
              <w:t>اسپیلت</w:t>
            </w:r>
          </w:p>
        </w:tc>
      </w:tr>
      <w:tr>
        <w:tc>
          <w:tcPr>
            <w:tcW w:type="dxa" w:w="8640"/>
          </w:tcPr>
          <w:p>
            <w:r>
              <w:t>دوربین مدار بسته</w:t>
            </w:r>
          </w:p>
        </w:tc>
      </w:tr>
      <w:tr>
        <w:tc>
          <w:tcPr>
            <w:tcW w:type="dxa" w:w="8640"/>
          </w:tcPr>
          <w:p>
            <w:r>
              <w:t xml:space="preserve">کولر گازی </w:t>
            </w:r>
          </w:p>
        </w:tc>
      </w:tr>
      <w:tr>
        <w:tc>
          <w:tcPr>
            <w:tcW w:type="dxa" w:w="8640"/>
          </w:tcPr>
          <w:p>
            <w:r>
              <w:t>استخر بادی بزرگ</w:t>
            </w:r>
          </w:p>
        </w:tc>
      </w:tr>
      <w:tr>
        <w:tc>
          <w:tcPr>
            <w:tcW w:type="dxa" w:w="8640"/>
          </w:tcPr>
          <w:p>
            <w:r>
              <w:t>قفس پرنده</w:t>
            </w:r>
          </w:p>
        </w:tc>
      </w:tr>
      <w:tr>
        <w:tc>
          <w:tcPr>
            <w:tcW w:type="dxa" w:w="8640"/>
          </w:tcPr>
          <w:p>
            <w:r>
              <w:t>وسایل دوچرخه</w:t>
            </w:r>
          </w:p>
        </w:tc>
      </w:tr>
      <w:tr>
        <w:tc>
          <w:tcPr>
            <w:tcW w:type="dxa" w:w="8640"/>
          </w:tcPr>
          <w:p>
            <w:r>
              <w:t>گوشی سامسونگ a01</w:t>
            </w:r>
          </w:p>
        </w:tc>
      </w:tr>
      <w:tr>
        <w:tc>
          <w:tcPr>
            <w:tcW w:type="dxa" w:w="8640"/>
          </w:tcPr>
          <w:p>
            <w:r>
              <w:t>موکت پالاز</w:t>
            </w:r>
          </w:p>
        </w:tc>
      </w:tr>
      <w:tr>
        <w:tc>
          <w:tcPr>
            <w:tcW w:type="dxa" w:w="8640"/>
          </w:tcPr>
          <w:p>
            <w:r>
              <w:t>گوشی شیایومی ردمی</w:t>
            </w:r>
          </w:p>
        </w:tc>
      </w:tr>
      <w:tr>
        <w:tc>
          <w:tcPr>
            <w:tcW w:type="dxa" w:w="8640"/>
          </w:tcPr>
          <w:p>
            <w:r>
              <w:t>جا مدادی</w:t>
            </w:r>
          </w:p>
        </w:tc>
      </w:tr>
      <w:tr>
        <w:tc>
          <w:tcPr>
            <w:tcW w:type="dxa" w:w="8640"/>
          </w:tcPr>
          <w:p>
            <w:r>
              <w:t>ادکلن زنانه</w:t>
            </w:r>
          </w:p>
        </w:tc>
      </w:tr>
      <w:tr>
        <w:tc>
          <w:tcPr>
            <w:tcW w:type="dxa" w:w="8640"/>
          </w:tcPr>
          <w:p>
            <w:r>
              <w:t>آیفون 11</w:t>
            </w:r>
          </w:p>
        </w:tc>
      </w:tr>
      <w:tr>
        <w:tc>
          <w:tcPr>
            <w:tcW w:type="dxa" w:w="8640"/>
          </w:tcPr>
          <w:p>
            <w:r>
              <w:t>فلزیاب</w:t>
            </w:r>
          </w:p>
        </w:tc>
      </w:tr>
      <w:tr>
        <w:tc>
          <w:tcPr>
            <w:tcW w:type="dxa" w:w="8640"/>
          </w:tcPr>
          <w:p>
            <w:r>
              <w:t>قالب کیک</w:t>
            </w:r>
          </w:p>
        </w:tc>
      </w:tr>
      <w:tr>
        <w:tc>
          <w:tcPr>
            <w:tcW w:type="dxa" w:w="8640"/>
          </w:tcPr>
          <w:p>
            <w:r>
              <w:t>اکشن فیگور</w:t>
            </w:r>
          </w:p>
        </w:tc>
      </w:tr>
      <w:tr>
        <w:tc>
          <w:tcPr>
            <w:tcW w:type="dxa" w:w="8640"/>
          </w:tcPr>
          <w:p>
            <w:r>
              <w:t>سیسمونی</w:t>
            </w:r>
          </w:p>
        </w:tc>
      </w:tr>
      <w:tr>
        <w:tc>
          <w:tcPr>
            <w:tcW w:type="dxa" w:w="8640"/>
          </w:tcPr>
          <w:p>
            <w:r>
              <w:t>شال زنانه</w:t>
            </w:r>
          </w:p>
        </w:tc>
      </w:tr>
      <w:tr>
        <w:tc>
          <w:tcPr>
            <w:tcW w:type="dxa" w:w="8640"/>
          </w:tcPr>
          <w:p>
            <w:r>
              <w:t>کاور گوشی شیایومی</w:t>
            </w:r>
          </w:p>
        </w:tc>
      </w:tr>
      <w:tr>
        <w:tc>
          <w:tcPr>
            <w:tcW w:type="dxa" w:w="8640"/>
          </w:tcPr>
          <w:p>
            <w:r>
              <w:t>سرامیک</w:t>
            </w:r>
          </w:p>
        </w:tc>
      </w:tr>
      <w:tr>
        <w:tc>
          <w:tcPr>
            <w:tcW w:type="dxa" w:w="8640"/>
          </w:tcPr>
          <w:p>
            <w:r>
              <w:t>گوشی a03</w:t>
            </w:r>
          </w:p>
        </w:tc>
      </w:tr>
      <w:tr>
        <w:tc>
          <w:tcPr>
            <w:tcW w:type="dxa" w:w="8640"/>
          </w:tcPr>
          <w:p>
            <w:r>
              <w:t>لباس مرد عنکبوتی</w:t>
            </w:r>
          </w:p>
        </w:tc>
      </w:tr>
      <w:tr>
        <w:tc>
          <w:tcPr>
            <w:tcW w:type="dxa" w:w="8640"/>
          </w:tcPr>
          <w:p>
            <w:r>
              <w:t>دریل چکشی</w:t>
            </w:r>
          </w:p>
        </w:tc>
      </w:tr>
      <w:tr>
        <w:tc>
          <w:tcPr>
            <w:tcW w:type="dxa" w:w="8640"/>
          </w:tcPr>
          <w:p>
            <w:r>
              <w:t>ظبط ماشین</w:t>
            </w:r>
          </w:p>
        </w:tc>
      </w:tr>
      <w:tr>
        <w:tc>
          <w:tcPr>
            <w:tcW w:type="dxa" w:w="8640"/>
          </w:tcPr>
          <w:p>
            <w:r>
              <w:t>جک سوسماری</w:t>
            </w:r>
          </w:p>
        </w:tc>
      </w:tr>
      <w:tr>
        <w:tc>
          <w:tcPr>
            <w:tcW w:type="dxa" w:w="8640"/>
          </w:tcPr>
          <w:p>
            <w:r>
              <w:t>عینک دودی</w:t>
            </w:r>
          </w:p>
        </w:tc>
      </w:tr>
      <w:tr>
        <w:tc>
          <w:tcPr>
            <w:tcW w:type="dxa" w:w="8640"/>
          </w:tcPr>
          <w:p>
            <w:r>
              <w:t>کیف مدرسه دخترونه</w:t>
            </w:r>
          </w:p>
        </w:tc>
      </w:tr>
      <w:tr>
        <w:tc>
          <w:tcPr>
            <w:tcW w:type="dxa" w:w="8640"/>
          </w:tcPr>
          <w:p>
            <w:r>
              <w:t>ریلمی</w:t>
            </w:r>
          </w:p>
        </w:tc>
      </w:tr>
      <w:tr>
        <w:tc>
          <w:tcPr>
            <w:tcW w:type="dxa" w:w="8640"/>
          </w:tcPr>
          <w:p>
            <w:r>
              <w:t>تلویزیون جی پلاس</w:t>
            </w:r>
          </w:p>
        </w:tc>
      </w:tr>
      <w:tr>
        <w:tc>
          <w:tcPr>
            <w:tcW w:type="dxa" w:w="8640"/>
          </w:tcPr>
          <w:p>
            <w:r>
              <w:t>پلی استیشن ۳</w:t>
            </w:r>
          </w:p>
        </w:tc>
      </w:tr>
      <w:tr>
        <w:tc>
          <w:tcPr>
            <w:tcW w:type="dxa" w:w="8640"/>
          </w:tcPr>
          <w:p>
            <w:r>
              <w:t>x3 gt</w:t>
            </w:r>
          </w:p>
        </w:tc>
      </w:tr>
      <w:tr>
        <w:tc>
          <w:tcPr>
            <w:tcW w:type="dxa" w:w="8640"/>
          </w:tcPr>
          <w:p>
            <w:r>
              <w:t>کیف ابزار</w:t>
            </w:r>
          </w:p>
        </w:tc>
      </w:tr>
      <w:tr>
        <w:tc>
          <w:tcPr>
            <w:tcW w:type="dxa" w:w="8640"/>
          </w:tcPr>
          <w:p>
            <w:r>
              <w:t>مینی واش</w:t>
            </w:r>
          </w:p>
        </w:tc>
      </w:tr>
      <w:tr>
        <w:tc>
          <w:tcPr>
            <w:tcW w:type="dxa" w:w="8640"/>
          </w:tcPr>
          <w:p>
            <w:r>
              <w:t>عینک افتابی دخترانه</w:t>
            </w:r>
          </w:p>
        </w:tc>
      </w:tr>
      <w:tr>
        <w:tc>
          <w:tcPr>
            <w:tcW w:type="dxa" w:w="8640"/>
          </w:tcPr>
          <w:p>
            <w:r>
              <w:t>تفنگ شکاری بادی</w:t>
            </w:r>
          </w:p>
        </w:tc>
      </w:tr>
      <w:tr>
        <w:tc>
          <w:tcPr>
            <w:tcW w:type="dxa" w:w="8640"/>
          </w:tcPr>
          <w:p>
            <w:r>
              <w:t>اکواریوم</w:t>
            </w:r>
          </w:p>
        </w:tc>
      </w:tr>
      <w:tr>
        <w:tc>
          <w:tcPr>
            <w:tcW w:type="dxa" w:w="8640"/>
          </w:tcPr>
          <w:p>
            <w:r>
              <w:t>کفش چرم مردانه</w:t>
            </w:r>
          </w:p>
        </w:tc>
      </w:tr>
      <w:tr>
        <w:tc>
          <w:tcPr>
            <w:tcW w:type="dxa" w:w="8640"/>
          </w:tcPr>
          <w:p>
            <w:r>
              <w:t>باربند پراید</w:t>
            </w:r>
          </w:p>
        </w:tc>
      </w:tr>
      <w:tr>
        <w:tc>
          <w:tcPr>
            <w:tcW w:type="dxa" w:w="8640"/>
          </w:tcPr>
          <w:p>
            <w:r>
              <w:t>شطرنج</w:t>
            </w:r>
          </w:p>
        </w:tc>
      </w:tr>
      <w:tr>
        <w:tc>
          <w:tcPr>
            <w:tcW w:type="dxa" w:w="8640"/>
          </w:tcPr>
          <w:p>
            <w:r>
              <w:t>هلی کوپتر کنترلی</w:t>
            </w:r>
          </w:p>
        </w:tc>
      </w:tr>
      <w:tr>
        <w:tc>
          <w:tcPr>
            <w:tcW w:type="dxa" w:w="8640"/>
          </w:tcPr>
          <w:p>
            <w:r>
              <w:t>ماشین اصلاح کیمی</w:t>
            </w:r>
          </w:p>
        </w:tc>
      </w:tr>
      <w:tr>
        <w:tc>
          <w:tcPr>
            <w:tcW w:type="dxa" w:w="8640"/>
          </w:tcPr>
          <w:p>
            <w:r>
              <w:t>اتود</w:t>
            </w:r>
          </w:p>
        </w:tc>
      </w:tr>
      <w:tr>
        <w:tc>
          <w:tcPr>
            <w:tcW w:type="dxa" w:w="8640"/>
          </w:tcPr>
          <w:p>
            <w:r>
              <w:t>اسکیت دخترانه</w:t>
            </w:r>
          </w:p>
        </w:tc>
      </w:tr>
      <w:tr>
        <w:tc>
          <w:tcPr>
            <w:tcW w:type="dxa" w:w="8640"/>
          </w:tcPr>
          <w:p>
            <w:r>
              <w:t>A51</w:t>
            </w:r>
          </w:p>
        </w:tc>
      </w:tr>
      <w:tr>
        <w:tc>
          <w:tcPr>
            <w:tcW w:type="dxa" w:w="8640"/>
          </w:tcPr>
          <w:p>
            <w:r>
              <w:t>a32 4g</w:t>
            </w:r>
          </w:p>
        </w:tc>
      </w:tr>
      <w:tr>
        <w:tc>
          <w:tcPr>
            <w:tcW w:type="dxa" w:w="8640"/>
          </w:tcPr>
          <w:p>
            <w:r>
              <w:t>تنور گازی</w:t>
            </w:r>
          </w:p>
        </w:tc>
      </w:tr>
      <w:tr>
        <w:tc>
          <w:tcPr>
            <w:tcW w:type="dxa" w:w="8640"/>
          </w:tcPr>
          <w:p>
            <w:r>
              <w:t>قرص تاخیری اقایان</w:t>
            </w:r>
          </w:p>
        </w:tc>
      </w:tr>
      <w:tr>
        <w:tc>
          <w:tcPr>
            <w:tcW w:type="dxa" w:w="8640"/>
          </w:tcPr>
          <w:p>
            <w:r>
              <w:t>تونر</w:t>
            </w:r>
          </w:p>
        </w:tc>
      </w:tr>
      <w:tr>
        <w:tc>
          <w:tcPr>
            <w:tcW w:type="dxa" w:w="8640"/>
          </w:tcPr>
          <w:p>
            <w:r>
              <w:t>یخچال ساید دوو</w:t>
            </w:r>
          </w:p>
        </w:tc>
      </w:tr>
      <w:tr>
        <w:tc>
          <w:tcPr>
            <w:tcW w:type="dxa" w:w="8640"/>
          </w:tcPr>
          <w:p>
            <w:r>
              <w:t>f12</w:t>
            </w:r>
          </w:p>
        </w:tc>
      </w:tr>
      <w:tr>
        <w:tc>
          <w:tcPr>
            <w:tcW w:type="dxa" w:w="8640"/>
          </w:tcPr>
          <w:p>
            <w:r>
              <w:t>پاد</w:t>
            </w:r>
          </w:p>
        </w:tc>
      </w:tr>
      <w:tr>
        <w:tc>
          <w:tcPr>
            <w:tcW w:type="dxa" w:w="8640"/>
          </w:tcPr>
          <w:p>
            <w:r>
              <w:t>دوربین عکاسی کانن</w:t>
            </w:r>
          </w:p>
        </w:tc>
      </w:tr>
      <w:tr>
        <w:tc>
          <w:tcPr>
            <w:tcW w:type="dxa" w:w="8640"/>
          </w:tcPr>
          <w:p>
            <w:r>
              <w:t>11T</w:t>
            </w:r>
          </w:p>
        </w:tc>
      </w:tr>
      <w:tr>
        <w:tc>
          <w:tcPr>
            <w:tcW w:type="dxa" w:w="8640"/>
          </w:tcPr>
          <w:p>
            <w:r>
              <w:t>پوشک بچه</w:t>
            </w:r>
          </w:p>
        </w:tc>
      </w:tr>
      <w:tr>
        <w:tc>
          <w:tcPr>
            <w:tcW w:type="dxa" w:w="8640"/>
          </w:tcPr>
          <w:p>
            <w:r>
              <w:t>شیر خشک</w:t>
            </w:r>
          </w:p>
        </w:tc>
      </w:tr>
      <w:tr>
        <w:tc>
          <w:tcPr>
            <w:tcW w:type="dxa" w:w="8640"/>
          </w:tcPr>
          <w:p>
            <w:r>
              <w:t>مایو دخترانه</w:t>
            </w:r>
          </w:p>
        </w:tc>
      </w:tr>
      <w:tr>
        <w:tc>
          <w:tcPr>
            <w:tcW w:type="dxa" w:w="8640"/>
          </w:tcPr>
          <w:p>
            <w:r>
              <w:t>کفش اسکیت</w:t>
            </w:r>
          </w:p>
        </w:tc>
      </w:tr>
      <w:tr>
        <w:tc>
          <w:tcPr>
            <w:tcW w:type="dxa" w:w="8640"/>
          </w:tcPr>
          <w:p>
            <w:r>
              <w:t>پارچه کرپ</w:t>
            </w:r>
          </w:p>
        </w:tc>
      </w:tr>
      <w:tr>
        <w:tc>
          <w:tcPr>
            <w:tcW w:type="dxa" w:w="8640"/>
          </w:tcPr>
          <w:p>
            <w:r>
              <w:t>ایفون ایکس</w:t>
            </w:r>
          </w:p>
        </w:tc>
      </w:tr>
      <w:tr>
        <w:tc>
          <w:tcPr>
            <w:tcW w:type="dxa" w:w="8640"/>
          </w:tcPr>
          <w:p>
            <w:r>
              <w:t>گوشی هوپ</w:t>
            </w:r>
          </w:p>
        </w:tc>
      </w:tr>
      <w:tr>
        <w:tc>
          <w:tcPr>
            <w:tcW w:type="dxa" w:w="8640"/>
          </w:tcPr>
          <w:p>
            <w:r>
              <w:t>کراتین مو</w:t>
            </w:r>
          </w:p>
        </w:tc>
      </w:tr>
      <w:tr>
        <w:tc>
          <w:tcPr>
            <w:tcW w:type="dxa" w:w="8640"/>
          </w:tcPr>
          <w:p>
            <w:r>
              <w:t>اره برقی</w:t>
            </w:r>
          </w:p>
        </w:tc>
      </w:tr>
      <w:tr>
        <w:tc>
          <w:tcPr>
            <w:tcW w:type="dxa" w:w="8640"/>
          </w:tcPr>
          <w:p>
            <w:r>
              <w:t>لپ تاپ سامسونگ</w:t>
            </w:r>
          </w:p>
        </w:tc>
      </w:tr>
      <w:tr>
        <w:tc>
          <w:tcPr>
            <w:tcW w:type="dxa" w:w="8640"/>
          </w:tcPr>
          <w:p>
            <w:r>
              <w:t>k50</w:t>
            </w:r>
          </w:p>
        </w:tc>
      </w:tr>
      <w:tr>
        <w:tc>
          <w:tcPr>
            <w:tcW w:type="dxa" w:w="8640"/>
          </w:tcPr>
          <w:p>
            <w:r>
              <w:t>p50 pro</w:t>
            </w:r>
          </w:p>
        </w:tc>
      </w:tr>
      <w:tr>
        <w:tc>
          <w:tcPr>
            <w:tcW w:type="dxa" w:w="8640"/>
          </w:tcPr>
          <w:p>
            <w:r>
              <w:t>پی اس ۴</w:t>
            </w:r>
          </w:p>
        </w:tc>
      </w:tr>
      <w:tr>
        <w:tc>
          <w:tcPr>
            <w:tcW w:type="dxa" w:w="8640"/>
          </w:tcPr>
          <w:p>
            <w:r>
              <w:t>روشویی سنگی</w:t>
            </w:r>
          </w:p>
        </w:tc>
      </w:tr>
      <w:tr>
        <w:tc>
          <w:tcPr>
            <w:tcW w:type="dxa" w:w="8640"/>
          </w:tcPr>
          <w:p>
            <w:r>
              <w:t>چادر</w:t>
            </w:r>
          </w:p>
        </w:tc>
      </w:tr>
      <w:tr>
        <w:tc>
          <w:tcPr>
            <w:tcW w:type="dxa" w:w="8640"/>
          </w:tcPr>
          <w:p>
            <w:r>
              <w:t>s20 ultra</w:t>
            </w:r>
          </w:p>
        </w:tc>
      </w:tr>
      <w:tr>
        <w:tc>
          <w:tcPr>
            <w:tcW w:type="dxa" w:w="8640"/>
          </w:tcPr>
          <w:p>
            <w:r>
              <w:t>شلوار مام استایل</w:t>
            </w:r>
          </w:p>
        </w:tc>
      </w:tr>
      <w:tr>
        <w:tc>
          <w:tcPr>
            <w:tcW w:type="dxa" w:w="8640"/>
          </w:tcPr>
          <w:p>
            <w:r>
              <w:t>کمک فنر پراید</w:t>
            </w:r>
          </w:p>
        </w:tc>
      </w:tr>
      <w:tr>
        <w:tc>
          <w:tcPr>
            <w:tcW w:type="dxa" w:w="8640"/>
          </w:tcPr>
          <w:p>
            <w:r>
              <w:t>شیشه شیر</w:t>
            </w:r>
          </w:p>
        </w:tc>
      </w:tr>
      <w:tr>
        <w:tc>
          <w:tcPr>
            <w:tcW w:type="dxa" w:w="8640"/>
          </w:tcPr>
          <w:p>
            <w:r>
              <w:t>لوازم تحریر مدرسه</w:t>
            </w:r>
          </w:p>
        </w:tc>
      </w:tr>
      <w:tr>
        <w:tc>
          <w:tcPr>
            <w:tcW w:type="dxa" w:w="8640"/>
          </w:tcPr>
          <w:p>
            <w:r>
              <w:t>12 pro</w:t>
            </w:r>
          </w:p>
        </w:tc>
      </w:tr>
      <w:tr>
        <w:tc>
          <w:tcPr>
            <w:tcW w:type="dxa" w:w="8640"/>
          </w:tcPr>
          <w:p>
            <w:r>
              <w:t>ساعت جی شاک</w:t>
            </w:r>
          </w:p>
        </w:tc>
      </w:tr>
      <w:tr>
        <w:tc>
          <w:tcPr>
            <w:tcW w:type="dxa" w:w="8640"/>
          </w:tcPr>
          <w:p>
            <w:r>
              <w:t>تفنگ شکاری نخجیر</w:t>
            </w:r>
          </w:p>
        </w:tc>
      </w:tr>
      <w:tr>
        <w:tc>
          <w:tcPr>
            <w:tcW w:type="dxa" w:w="8640"/>
          </w:tcPr>
          <w:p>
            <w:r>
              <w:t>کفش طبی زنانه</w:t>
            </w:r>
          </w:p>
        </w:tc>
      </w:tr>
      <w:tr>
        <w:tc>
          <w:tcPr>
            <w:tcW w:type="dxa" w:w="8640"/>
          </w:tcPr>
          <w:p>
            <w:r>
              <w:t>هنزفری</w:t>
            </w:r>
          </w:p>
        </w:tc>
      </w:tr>
      <w:tr>
        <w:tc>
          <w:tcPr>
            <w:tcW w:type="dxa" w:w="8640"/>
          </w:tcPr>
          <w:p>
            <w:r>
              <w:t>لگو مرد عنکبوتی</w:t>
            </w:r>
          </w:p>
        </w:tc>
      </w:tr>
      <w:tr>
        <w:tc>
          <w:tcPr>
            <w:tcW w:type="dxa" w:w="8640"/>
          </w:tcPr>
          <w:p>
            <w:r>
              <w:t>mi 11t pro</w:t>
            </w:r>
          </w:p>
        </w:tc>
      </w:tr>
      <w:tr>
        <w:tc>
          <w:tcPr>
            <w:tcW w:type="dxa" w:w="8640"/>
          </w:tcPr>
          <w:p>
            <w:r>
              <w:t>پنجه بکس</w:t>
            </w:r>
          </w:p>
        </w:tc>
      </w:tr>
      <w:tr>
        <w:tc>
          <w:tcPr>
            <w:tcW w:type="dxa" w:w="8640"/>
          </w:tcPr>
          <w:p>
            <w:r>
              <w:t>مرغ</w:t>
            </w:r>
          </w:p>
        </w:tc>
      </w:tr>
      <w:tr>
        <w:tc>
          <w:tcPr>
            <w:tcW w:type="dxa" w:w="8640"/>
          </w:tcPr>
          <w:p>
            <w:r>
              <w:t>پسته</w:t>
            </w:r>
          </w:p>
        </w:tc>
      </w:tr>
      <w:tr>
        <w:tc>
          <w:tcPr>
            <w:tcW w:type="dxa" w:w="8640"/>
          </w:tcPr>
          <w:p>
            <w:r>
              <w:t>کفش مردانه نیم بوت</w:t>
            </w:r>
          </w:p>
        </w:tc>
      </w:tr>
      <w:tr>
        <w:tc>
          <w:tcPr>
            <w:tcW w:type="dxa" w:w="8640"/>
          </w:tcPr>
          <w:p>
            <w:r>
              <w:t>دریل شارژی ادون</w:t>
            </w:r>
          </w:p>
        </w:tc>
      </w:tr>
      <w:tr>
        <w:tc>
          <w:tcPr>
            <w:tcW w:type="dxa" w:w="8640"/>
          </w:tcPr>
          <w:p>
            <w:r>
              <w:t>جا کلیدی</w:t>
            </w:r>
          </w:p>
        </w:tc>
      </w:tr>
      <w:tr>
        <w:tc>
          <w:tcPr>
            <w:tcW w:type="dxa" w:w="8640"/>
          </w:tcPr>
          <w:p>
            <w:r>
              <w:t>ایزوگام</w:t>
            </w:r>
          </w:p>
        </w:tc>
      </w:tr>
      <w:tr>
        <w:tc>
          <w:tcPr>
            <w:tcW w:type="dxa" w:w="8640"/>
          </w:tcPr>
          <w:p>
            <w:r>
              <w:t>کولر گازی 24000</w:t>
            </w:r>
          </w:p>
        </w:tc>
      </w:tr>
      <w:tr>
        <w:tc>
          <w:tcPr>
            <w:tcW w:type="dxa" w:w="8640"/>
          </w:tcPr>
          <w:p>
            <w:r>
              <w:t>النگو طلا 18 عیار</w:t>
            </w:r>
          </w:p>
        </w:tc>
      </w:tr>
      <w:tr>
        <w:tc>
          <w:tcPr>
            <w:tcW w:type="dxa" w:w="8640"/>
          </w:tcPr>
          <w:p>
            <w:r>
              <w:t>هدفون گربه ای</w:t>
            </w:r>
          </w:p>
        </w:tc>
      </w:tr>
      <w:tr>
        <w:tc>
          <w:tcPr>
            <w:tcW w:type="dxa" w:w="8640"/>
          </w:tcPr>
          <w:p>
            <w:r>
              <w:t>گردنبند طلا</w:t>
            </w:r>
          </w:p>
        </w:tc>
      </w:tr>
      <w:tr>
        <w:tc>
          <w:tcPr>
            <w:tcW w:type="dxa" w:w="8640"/>
          </w:tcPr>
          <w:p>
            <w:r>
              <w:t>یخچال دوقلو اسنوا</w:t>
            </w:r>
          </w:p>
        </w:tc>
      </w:tr>
      <w:tr>
        <w:tc>
          <w:tcPr>
            <w:tcW w:type="dxa" w:w="8640"/>
          </w:tcPr>
          <w:p>
            <w:r>
              <w:t>دستگاه فشار خون</w:t>
            </w:r>
          </w:p>
        </w:tc>
      </w:tr>
      <w:tr>
        <w:tc>
          <w:tcPr>
            <w:tcW w:type="dxa" w:w="8640"/>
          </w:tcPr>
          <w:p>
            <w:r>
              <w:t>پیستوله برقی</w:t>
            </w:r>
          </w:p>
        </w:tc>
      </w:tr>
      <w:tr>
        <w:tc>
          <w:tcPr>
            <w:tcW w:type="dxa" w:w="8640"/>
          </w:tcPr>
          <w:p>
            <w:r>
              <w:t>اکانت فری فایر</w:t>
            </w:r>
          </w:p>
        </w:tc>
      </w:tr>
      <w:tr>
        <w:tc>
          <w:tcPr>
            <w:tcW w:type="dxa" w:w="8640"/>
          </w:tcPr>
          <w:p>
            <w:r>
              <w:t>ساندبار</w:t>
            </w:r>
          </w:p>
        </w:tc>
      </w:tr>
      <w:tr>
        <w:tc>
          <w:tcPr>
            <w:tcW w:type="dxa" w:w="8640"/>
          </w:tcPr>
          <w:p>
            <w:r>
              <w:t>a73 گوشی سامسونگ</w:t>
            </w:r>
          </w:p>
        </w:tc>
      </w:tr>
      <w:tr>
        <w:tc>
          <w:tcPr>
            <w:tcW w:type="dxa" w:w="8640"/>
          </w:tcPr>
          <w:p>
            <w:r>
              <w:t>دستبند طلا</w:t>
            </w:r>
          </w:p>
        </w:tc>
      </w:tr>
      <w:tr>
        <w:tc>
          <w:tcPr>
            <w:tcW w:type="dxa" w:w="8640"/>
          </w:tcPr>
          <w:p>
            <w:r>
              <w:t>رنگ مو</w:t>
            </w:r>
          </w:p>
        </w:tc>
      </w:tr>
      <w:tr>
        <w:tc>
          <w:tcPr>
            <w:tcW w:type="dxa" w:w="8640"/>
          </w:tcPr>
          <w:p>
            <w:r>
              <w:t>کفش پیاده روی</w:t>
            </w:r>
          </w:p>
        </w:tc>
      </w:tr>
      <w:tr>
        <w:tc>
          <w:tcPr>
            <w:tcW w:type="dxa" w:w="8640"/>
          </w:tcPr>
          <w:p>
            <w:r>
              <w:t>ماوس</w:t>
            </w:r>
          </w:p>
        </w:tc>
      </w:tr>
      <w:tr>
        <w:tc>
          <w:tcPr>
            <w:tcW w:type="dxa" w:w="8640"/>
          </w:tcPr>
          <w:p>
            <w:r>
              <w:t>پلوپز پارس خزر</w:t>
            </w:r>
          </w:p>
        </w:tc>
      </w:tr>
      <w:tr>
        <w:tc>
          <w:tcPr>
            <w:tcW w:type="dxa" w:w="8640"/>
          </w:tcPr>
          <w:p>
            <w:r>
              <w:t>مکمل بدنسازی</w:t>
            </w:r>
          </w:p>
        </w:tc>
      </w:tr>
      <w:tr>
        <w:tc>
          <w:tcPr>
            <w:tcW w:type="dxa" w:w="8640"/>
          </w:tcPr>
          <w:p>
            <w:r>
              <w:t>redmi 9a</w:t>
            </w:r>
          </w:p>
        </w:tc>
      </w:tr>
      <w:tr>
        <w:tc>
          <w:tcPr>
            <w:tcW w:type="dxa" w:w="8640"/>
          </w:tcPr>
          <w:p>
            <w:r>
              <w:t>پروتیین وی</w:t>
            </w:r>
          </w:p>
        </w:tc>
      </w:tr>
      <w:tr>
        <w:tc>
          <w:tcPr>
            <w:tcW w:type="dxa" w:w="8640"/>
          </w:tcPr>
          <w:p>
            <w:r>
              <w:t>وکیوم</w:t>
            </w:r>
          </w:p>
        </w:tc>
      </w:tr>
      <w:tr>
        <w:tc>
          <w:tcPr>
            <w:tcW w:type="dxa" w:w="8640"/>
          </w:tcPr>
          <w:p>
            <w:r>
              <w:t>تخم مرغ</w:t>
            </w:r>
          </w:p>
        </w:tc>
      </w:tr>
      <w:tr>
        <w:tc>
          <w:tcPr>
            <w:tcW w:type="dxa" w:w="8640"/>
          </w:tcPr>
          <w:p>
            <w:r>
              <w:t>ماشین ظرفشویی ال جی</w:t>
            </w:r>
          </w:p>
        </w:tc>
      </w:tr>
      <w:tr>
        <w:tc>
          <w:tcPr>
            <w:tcW w:type="dxa" w:w="8640"/>
          </w:tcPr>
          <w:p>
            <w:r>
              <w:t>تخته وایت برد</w:t>
            </w:r>
          </w:p>
        </w:tc>
      </w:tr>
      <w:tr>
        <w:tc>
          <w:tcPr>
            <w:tcW w:type="dxa" w:w="8640"/>
          </w:tcPr>
          <w:p>
            <w:r>
              <w:t>شیرآلات</w:t>
            </w:r>
          </w:p>
        </w:tc>
      </w:tr>
      <w:tr>
        <w:tc>
          <w:tcPr>
            <w:tcW w:type="dxa" w:w="8640"/>
          </w:tcPr>
          <w:p>
            <w:r>
              <w:t>ماسک مو هلث نوشن</w:t>
            </w:r>
          </w:p>
        </w:tc>
      </w:tr>
      <w:tr>
        <w:tc>
          <w:tcPr>
            <w:tcW w:type="dxa" w:w="8640"/>
          </w:tcPr>
          <w:p>
            <w:r>
              <w:t>ماسک</w:t>
            </w:r>
          </w:p>
        </w:tc>
      </w:tr>
      <w:tr>
        <w:tc>
          <w:tcPr>
            <w:tcW w:type="dxa" w:w="8640"/>
          </w:tcPr>
          <w:p>
            <w:r>
              <w:t>میز تحریر کودک</w:t>
            </w:r>
          </w:p>
        </w:tc>
      </w:tr>
      <w:tr>
        <w:tc>
          <w:tcPr>
            <w:tcW w:type="dxa" w:w="8640"/>
          </w:tcPr>
          <w:p>
            <w:r>
              <w:t>میز عسلی</w:t>
            </w:r>
          </w:p>
        </w:tc>
      </w:tr>
      <w:tr>
        <w:tc>
          <w:tcPr>
            <w:tcW w:type="dxa" w:w="8640"/>
          </w:tcPr>
          <w:p>
            <w:r>
              <w:t>تسمه تایم پراید</w:t>
            </w:r>
          </w:p>
        </w:tc>
      </w:tr>
      <w:tr>
        <w:tc>
          <w:tcPr>
            <w:tcW w:type="dxa" w:w="8640"/>
          </w:tcPr>
          <w:p>
            <w:r>
              <w:t>هولدر موبایل</w:t>
            </w:r>
          </w:p>
        </w:tc>
      </w:tr>
      <w:tr>
        <w:tc>
          <w:tcPr>
            <w:tcW w:type="dxa" w:w="8640"/>
          </w:tcPr>
          <w:p>
            <w:r>
              <w:t>سمپاش</w:t>
            </w:r>
          </w:p>
        </w:tc>
      </w:tr>
      <w:tr>
        <w:tc>
          <w:tcPr>
            <w:tcW w:type="dxa" w:w="8640"/>
          </w:tcPr>
          <w:p>
            <w:r>
              <w:t>موتورولا</w:t>
            </w:r>
          </w:p>
        </w:tc>
      </w:tr>
      <w:tr>
        <w:tc>
          <w:tcPr>
            <w:tcW w:type="dxa" w:w="8640"/>
          </w:tcPr>
          <w:p>
            <w:r>
              <w:t>a20</w:t>
            </w:r>
          </w:p>
        </w:tc>
      </w:tr>
      <w:tr>
        <w:tc>
          <w:tcPr>
            <w:tcW w:type="dxa" w:w="8640"/>
          </w:tcPr>
          <w:p>
            <w:r>
              <w:t>روغن ارگان</w:t>
            </w:r>
          </w:p>
        </w:tc>
      </w:tr>
      <w:tr>
        <w:tc>
          <w:tcPr>
            <w:tcW w:type="dxa" w:w="8640"/>
          </w:tcPr>
          <w:p>
            <w:r>
              <w:t>اسپرسو</w:t>
            </w:r>
          </w:p>
        </w:tc>
      </w:tr>
      <w:tr>
        <w:tc>
          <w:tcPr>
            <w:tcW w:type="dxa" w:w="8640"/>
          </w:tcPr>
          <w:p>
            <w:r>
              <w:t>دلر شارژی</w:t>
            </w:r>
          </w:p>
        </w:tc>
      </w:tr>
      <w:tr>
        <w:tc>
          <w:tcPr>
            <w:tcW w:type="dxa" w:w="8640"/>
          </w:tcPr>
          <w:p>
            <w:r>
              <w:t>ایفون 12 پرو</w:t>
            </w:r>
          </w:p>
        </w:tc>
      </w:tr>
      <w:tr>
        <w:tc>
          <w:tcPr>
            <w:tcW w:type="dxa" w:w="8640"/>
          </w:tcPr>
          <w:p>
            <w:r>
              <w:t>لباس دخترانه نوجوان</w:t>
            </w:r>
          </w:p>
        </w:tc>
      </w:tr>
      <w:tr>
        <w:tc>
          <w:tcPr>
            <w:tcW w:type="dxa" w:w="8640"/>
          </w:tcPr>
          <w:p>
            <w:r>
              <w:t>a52 256</w:t>
            </w:r>
          </w:p>
        </w:tc>
      </w:tr>
      <w:tr>
        <w:tc>
          <w:tcPr>
            <w:tcW w:type="dxa" w:w="8640"/>
          </w:tcPr>
          <w:p>
            <w:r>
              <w:t>آباژور</w:t>
            </w:r>
          </w:p>
        </w:tc>
      </w:tr>
      <w:tr>
        <w:tc>
          <w:tcPr>
            <w:tcW w:type="dxa" w:w="8640"/>
          </w:tcPr>
          <w:p>
            <w:r>
              <w:t>پشتی</w:t>
            </w:r>
          </w:p>
        </w:tc>
      </w:tr>
      <w:tr>
        <w:tc>
          <w:tcPr>
            <w:tcW w:type="dxa" w:w="8640"/>
          </w:tcPr>
          <w:p>
            <w:r>
              <w:t>گوشی سامسونگ a72</w:t>
            </w:r>
          </w:p>
        </w:tc>
      </w:tr>
      <w:tr>
        <w:tc>
          <w:tcPr>
            <w:tcW w:type="dxa" w:w="8640"/>
          </w:tcPr>
          <w:p>
            <w:r>
              <w:t>کفش زنانه طبی</w:t>
            </w:r>
          </w:p>
        </w:tc>
      </w:tr>
      <w:tr>
        <w:tc>
          <w:tcPr>
            <w:tcW w:type="dxa" w:w="8640"/>
          </w:tcPr>
          <w:p>
            <w:r>
              <w:t>دوچرخه المپیا 26</w:t>
            </w:r>
          </w:p>
        </w:tc>
      </w:tr>
      <w:tr>
        <w:tc>
          <w:tcPr>
            <w:tcW w:type="dxa" w:w="8640"/>
          </w:tcPr>
          <w:p>
            <w:r>
              <w:t>ساب ووفر</w:t>
            </w:r>
          </w:p>
        </w:tc>
      </w:tr>
      <w:tr>
        <w:tc>
          <w:tcPr>
            <w:tcW w:type="dxa" w:w="8640"/>
          </w:tcPr>
          <w:p>
            <w:r>
              <w:t>میز بیلیارد</w:t>
            </w:r>
          </w:p>
        </w:tc>
      </w:tr>
      <w:tr>
        <w:tc>
          <w:tcPr>
            <w:tcW w:type="dxa" w:w="8640"/>
          </w:tcPr>
          <w:p>
            <w:r>
              <w:t>note11pro</w:t>
            </w:r>
          </w:p>
        </w:tc>
      </w:tr>
      <w:tr>
        <w:tc>
          <w:tcPr>
            <w:tcW w:type="dxa" w:w="8640"/>
          </w:tcPr>
          <w:p>
            <w:r>
              <w:t>آیپد</w:t>
            </w:r>
          </w:p>
        </w:tc>
      </w:tr>
      <w:tr>
        <w:tc>
          <w:tcPr>
            <w:tcW w:type="dxa" w:w="8640"/>
          </w:tcPr>
          <w:p>
            <w:r>
              <w:t>دوچرخه ۱۶</w:t>
            </w:r>
          </w:p>
        </w:tc>
      </w:tr>
      <w:tr>
        <w:tc>
          <w:tcPr>
            <w:tcW w:type="dxa" w:w="8640"/>
          </w:tcPr>
          <w:p>
            <w:r>
              <w:t>اسکیت برقی</w:t>
            </w:r>
          </w:p>
        </w:tc>
      </w:tr>
      <w:tr>
        <w:tc>
          <w:tcPr>
            <w:tcW w:type="dxa" w:w="8640"/>
          </w:tcPr>
          <w:p>
            <w:r>
              <w:t>دسته</w:t>
            </w:r>
          </w:p>
        </w:tc>
      </w:tr>
      <w:tr>
        <w:tc>
          <w:tcPr>
            <w:tcW w:type="dxa" w:w="8640"/>
          </w:tcPr>
          <w:p>
            <w:r>
              <w:t>گوشی a33</w:t>
            </w:r>
          </w:p>
        </w:tc>
      </w:tr>
      <w:tr>
        <w:tc>
          <w:tcPr>
            <w:tcW w:type="dxa" w:w="8640"/>
          </w:tcPr>
          <w:p>
            <w:r>
              <w:t>آیفون ۱۳ پرو مکس</w:t>
            </w:r>
          </w:p>
        </w:tc>
      </w:tr>
      <w:tr>
        <w:tc>
          <w:tcPr>
            <w:tcW w:type="dxa" w:w="8640"/>
          </w:tcPr>
          <w:p>
            <w:r>
              <w:t>کیسه اب گرم</w:t>
            </w:r>
          </w:p>
        </w:tc>
      </w:tr>
      <w:tr>
        <w:tc>
          <w:tcPr>
            <w:tcW w:type="dxa" w:w="8640"/>
          </w:tcPr>
          <w:p>
            <w:r>
              <w:t>کت و شلوار زنانه</w:t>
            </w:r>
          </w:p>
        </w:tc>
      </w:tr>
      <w:tr>
        <w:tc>
          <w:tcPr>
            <w:tcW w:type="dxa" w:w="8640"/>
          </w:tcPr>
          <w:p>
            <w:r>
              <w:t>سیم کارت</w:t>
            </w:r>
          </w:p>
        </w:tc>
      </w:tr>
      <w:tr>
        <w:tc>
          <w:tcPr>
            <w:tcW w:type="dxa" w:w="8640"/>
          </w:tcPr>
          <w:p>
            <w:r>
              <w:t>کولر گازی پرتابل</w:t>
            </w:r>
          </w:p>
        </w:tc>
      </w:tr>
      <w:tr>
        <w:tc>
          <w:tcPr>
            <w:tcW w:type="dxa" w:w="8640"/>
          </w:tcPr>
          <w:p>
            <w:r>
              <w:t>هتفون</w:t>
            </w:r>
          </w:p>
        </w:tc>
      </w:tr>
      <w:tr>
        <w:tc>
          <w:tcPr>
            <w:tcW w:type="dxa" w:w="8640"/>
          </w:tcPr>
          <w:p>
            <w:r>
              <w:t>فیگور</w:t>
            </w:r>
          </w:p>
        </w:tc>
      </w:tr>
      <w:tr>
        <w:tc>
          <w:tcPr>
            <w:tcW w:type="dxa" w:w="8640"/>
          </w:tcPr>
          <w:p>
            <w:r>
              <w:t>پاستیل</w:t>
            </w:r>
          </w:p>
        </w:tc>
      </w:tr>
      <w:tr>
        <w:tc>
          <w:tcPr>
            <w:tcW w:type="dxa" w:w="8640"/>
          </w:tcPr>
          <w:p>
            <w:r>
              <w:t>هایلو</w:t>
            </w:r>
          </w:p>
        </w:tc>
      </w:tr>
      <w:tr>
        <w:tc>
          <w:tcPr>
            <w:tcW w:type="dxa" w:w="8640"/>
          </w:tcPr>
          <w:p>
            <w:r>
              <w:t>دستگاه پولیش</w:t>
            </w:r>
          </w:p>
        </w:tc>
      </w:tr>
      <w:tr>
        <w:tc>
          <w:tcPr>
            <w:tcW w:type="dxa" w:w="8640"/>
          </w:tcPr>
          <w:p>
            <w:r>
              <w:t>چادر مسافرتی 12 نفره</w:t>
            </w:r>
          </w:p>
        </w:tc>
      </w:tr>
      <w:tr>
        <w:tc>
          <w:tcPr>
            <w:tcW w:type="dxa" w:w="8640"/>
          </w:tcPr>
          <w:p>
            <w:r>
              <w:t>لپتاپ گیمینگ</w:t>
            </w:r>
          </w:p>
        </w:tc>
      </w:tr>
      <w:tr>
        <w:tc>
          <w:tcPr>
            <w:tcW w:type="dxa" w:w="8640"/>
          </w:tcPr>
          <w:p>
            <w:r>
              <w:t xml:space="preserve">مانیتور </w:t>
            </w:r>
          </w:p>
        </w:tc>
      </w:tr>
      <w:tr>
        <w:tc>
          <w:tcPr>
            <w:tcW w:type="dxa" w:w="8640"/>
          </w:tcPr>
          <w:p>
            <w:r>
              <w:t>هیرتامین</w:t>
            </w:r>
          </w:p>
        </w:tc>
      </w:tr>
      <w:tr>
        <w:tc>
          <w:tcPr>
            <w:tcW w:type="dxa" w:w="8640"/>
          </w:tcPr>
          <w:p>
            <w:r>
              <w:t>کفش کوهنوردی مردانه</w:t>
            </w:r>
          </w:p>
        </w:tc>
      </w:tr>
      <w:tr>
        <w:tc>
          <w:tcPr>
            <w:tcW w:type="dxa" w:w="8640"/>
          </w:tcPr>
          <w:p>
            <w:r>
              <w:t>لباس عروس دخترانه</w:t>
            </w:r>
          </w:p>
        </w:tc>
      </w:tr>
      <w:tr>
        <w:tc>
          <w:tcPr>
            <w:tcW w:type="dxa" w:w="8640"/>
          </w:tcPr>
          <w:p>
            <w:r>
              <w:t>موس بی سیم</w:t>
            </w:r>
          </w:p>
        </w:tc>
      </w:tr>
      <w:tr>
        <w:tc>
          <w:tcPr>
            <w:tcW w:type="dxa" w:w="8640"/>
          </w:tcPr>
          <w:p>
            <w:r>
              <w:t>مانتو مشکی زنانه</w:t>
            </w:r>
          </w:p>
        </w:tc>
      </w:tr>
      <w:tr>
        <w:tc>
          <w:tcPr>
            <w:tcW w:type="dxa" w:w="8640"/>
          </w:tcPr>
          <w:p>
            <w:r>
              <w:t>دریل شارژی دیوالت</w:t>
            </w:r>
          </w:p>
        </w:tc>
      </w:tr>
      <w:tr>
        <w:tc>
          <w:tcPr>
            <w:tcW w:type="dxa" w:w="8640"/>
          </w:tcPr>
          <w:p>
            <w:r>
              <w:t>مبل راحتی ال</w:t>
            </w:r>
          </w:p>
        </w:tc>
      </w:tr>
      <w:tr>
        <w:tc>
          <w:tcPr>
            <w:tcW w:type="dxa" w:w="8640"/>
          </w:tcPr>
          <w:p>
            <w:r>
              <w:t>اسپری فلفل</w:t>
            </w:r>
          </w:p>
        </w:tc>
      </w:tr>
      <w:tr>
        <w:tc>
          <w:tcPr>
            <w:tcW w:type="dxa" w:w="8640"/>
          </w:tcPr>
          <w:p>
            <w:r>
              <w:t xml:space="preserve">ساعت مچی </w:t>
            </w:r>
          </w:p>
        </w:tc>
      </w:tr>
      <w:tr>
        <w:tc>
          <w:tcPr>
            <w:tcW w:type="dxa" w:w="8640"/>
          </w:tcPr>
          <w:p>
            <w:r>
              <w:t>فلاسک یونیک</w:t>
            </w:r>
          </w:p>
        </w:tc>
      </w:tr>
      <w:tr>
        <w:tc>
          <w:tcPr>
            <w:tcW w:type="dxa" w:w="8640"/>
          </w:tcPr>
          <w:p>
            <w:r>
              <w:t>وان</w:t>
            </w:r>
          </w:p>
        </w:tc>
      </w:tr>
      <w:tr>
        <w:tc>
          <w:tcPr>
            <w:tcW w:type="dxa" w:w="8640"/>
          </w:tcPr>
          <w:p>
            <w:r>
              <w:t>عروسک خرس</w:t>
            </w:r>
          </w:p>
        </w:tc>
      </w:tr>
      <w:tr>
        <w:tc>
          <w:tcPr>
            <w:tcW w:type="dxa" w:w="8640"/>
          </w:tcPr>
          <w:p>
            <w:r>
              <w:t>یخچال ساید بای ساید</w:t>
            </w:r>
          </w:p>
        </w:tc>
      </w:tr>
      <w:tr>
        <w:tc>
          <w:tcPr>
            <w:tcW w:type="dxa" w:w="8640"/>
          </w:tcPr>
          <w:p>
            <w:r>
              <w:t>موکت ظریف</w:t>
            </w:r>
          </w:p>
        </w:tc>
      </w:tr>
      <w:tr>
        <w:tc>
          <w:tcPr>
            <w:tcW w:type="dxa" w:w="8640"/>
          </w:tcPr>
          <w:p>
            <w:r>
              <w:t>میز و صندلی</w:t>
            </w:r>
          </w:p>
        </w:tc>
      </w:tr>
      <w:tr>
        <w:tc>
          <w:tcPr>
            <w:tcW w:type="dxa" w:w="8640"/>
          </w:tcPr>
          <w:p>
            <w:r>
              <w:t>هندزفری سیمی</w:t>
            </w:r>
          </w:p>
        </w:tc>
      </w:tr>
      <w:tr>
        <w:tc>
          <w:tcPr>
            <w:tcW w:type="dxa" w:w="8640"/>
          </w:tcPr>
          <w:p>
            <w:r>
              <w:t>گوشی a01</w:t>
            </w:r>
          </w:p>
        </w:tc>
      </w:tr>
      <w:tr>
        <w:tc>
          <w:tcPr>
            <w:tcW w:type="dxa" w:w="8640"/>
          </w:tcPr>
          <w:p>
            <w:r>
              <w:t>نردبان تاشو</w:t>
            </w:r>
          </w:p>
        </w:tc>
      </w:tr>
      <w:tr>
        <w:tc>
          <w:tcPr>
            <w:tcW w:type="dxa" w:w="8640"/>
          </w:tcPr>
          <w:p>
            <w:r>
              <w:t>w1</w:t>
            </w:r>
          </w:p>
        </w:tc>
      </w:tr>
      <w:tr>
        <w:tc>
          <w:tcPr>
            <w:tcW w:type="dxa" w:w="8640"/>
          </w:tcPr>
          <w:p>
            <w:r>
              <w:t>کفش مردانه طبی</w:t>
            </w:r>
          </w:p>
        </w:tc>
      </w:tr>
      <w:tr>
        <w:tc>
          <w:tcPr>
            <w:tcW w:type="dxa" w:w="8640"/>
          </w:tcPr>
          <w:p>
            <w:r>
              <w:t>کفش نایک</w:t>
            </w:r>
          </w:p>
        </w:tc>
      </w:tr>
      <w:tr>
        <w:tc>
          <w:tcPr>
            <w:tcW w:type="dxa" w:w="8640"/>
          </w:tcPr>
          <w:p>
            <w:r>
              <w:t>چراغ قوه پلیسی</w:t>
            </w:r>
          </w:p>
        </w:tc>
      </w:tr>
      <w:tr>
        <w:tc>
          <w:tcPr>
            <w:tcW w:type="dxa" w:w="8640"/>
          </w:tcPr>
          <w:p>
            <w:r>
              <w:t>تیبا</w:t>
            </w:r>
          </w:p>
        </w:tc>
      </w:tr>
      <w:tr>
        <w:tc>
          <w:tcPr>
            <w:tcW w:type="dxa" w:w="8640"/>
          </w:tcPr>
          <w:p>
            <w:r>
              <w:t>note 10s</w:t>
            </w:r>
          </w:p>
        </w:tc>
      </w:tr>
      <w:tr>
        <w:tc>
          <w:tcPr>
            <w:tcW w:type="dxa" w:w="8640"/>
          </w:tcPr>
          <w:p>
            <w:r>
              <w:t>ظرف غذا</w:t>
            </w:r>
          </w:p>
        </w:tc>
      </w:tr>
      <w:tr>
        <w:tc>
          <w:tcPr>
            <w:tcW w:type="dxa" w:w="8640"/>
          </w:tcPr>
          <w:p>
            <w:r>
              <w:t>میز تلویزیون چوبی</w:t>
            </w:r>
          </w:p>
        </w:tc>
      </w:tr>
      <w:tr>
        <w:tc>
          <w:tcPr>
            <w:tcW w:type="dxa" w:w="8640"/>
          </w:tcPr>
          <w:p>
            <w:r>
              <w:t>سامسونگ a52</w:t>
            </w:r>
          </w:p>
        </w:tc>
      </w:tr>
      <w:tr>
        <w:tc>
          <w:tcPr>
            <w:tcW w:type="dxa" w:w="8640"/>
          </w:tcPr>
          <w:p>
            <w:r>
              <w:t>هایلو t15</w:t>
            </w:r>
          </w:p>
        </w:tc>
      </w:tr>
      <w:tr>
        <w:tc>
          <w:tcPr>
            <w:tcW w:type="dxa" w:w="8640"/>
          </w:tcPr>
          <w:p>
            <w:r>
              <w:t>سرامیک کف</w:t>
            </w:r>
          </w:p>
        </w:tc>
      </w:tr>
      <w:tr>
        <w:tc>
          <w:tcPr>
            <w:tcW w:type="dxa" w:w="8640"/>
          </w:tcPr>
          <w:p>
            <w:r>
              <w:t>کت و شلوار</w:t>
            </w:r>
          </w:p>
        </w:tc>
      </w:tr>
      <w:tr>
        <w:tc>
          <w:tcPr>
            <w:tcW w:type="dxa" w:w="8640"/>
          </w:tcPr>
          <w:p>
            <w:r>
              <w:t>redmi 9</w:t>
            </w:r>
          </w:p>
        </w:tc>
      </w:tr>
      <w:tr>
        <w:tc>
          <w:tcPr>
            <w:tcW w:type="dxa" w:w="8640"/>
          </w:tcPr>
          <w:p>
            <w:r>
              <w:t>ماژیک هایلایت</w:t>
            </w:r>
          </w:p>
        </w:tc>
      </w:tr>
      <w:tr>
        <w:tc>
          <w:tcPr>
            <w:tcW w:type="dxa" w:w="8640"/>
          </w:tcPr>
          <w:p>
            <w:r>
              <w:t>کیف اداری</w:t>
            </w:r>
          </w:p>
        </w:tc>
      </w:tr>
      <w:tr>
        <w:tc>
          <w:tcPr>
            <w:tcW w:type="dxa" w:w="8640"/>
          </w:tcPr>
          <w:p>
            <w:r>
              <w:t>چکش تخریب</w:t>
            </w:r>
          </w:p>
        </w:tc>
      </w:tr>
      <w:tr>
        <w:tc>
          <w:tcPr>
            <w:tcW w:type="dxa" w:w="8640"/>
          </w:tcPr>
          <w:p>
            <w:r>
              <w:t>نسکافه</w:t>
            </w:r>
          </w:p>
        </w:tc>
      </w:tr>
      <w:tr>
        <w:tc>
          <w:tcPr>
            <w:tcW w:type="dxa" w:w="8640"/>
          </w:tcPr>
          <w:p>
            <w:r>
              <w:t>سرویس قاشق چنگال</w:t>
            </w:r>
          </w:p>
        </w:tc>
      </w:tr>
      <w:tr>
        <w:tc>
          <w:tcPr>
            <w:tcW w:type="dxa" w:w="8640"/>
          </w:tcPr>
          <w:p>
            <w:r>
              <w:t>کیف کمری مردانه</w:t>
            </w:r>
          </w:p>
        </w:tc>
      </w:tr>
      <w:tr>
        <w:tc>
          <w:tcPr>
            <w:tcW w:type="dxa" w:w="8640"/>
          </w:tcPr>
          <w:p>
            <w:r>
              <w:t>تفنگ بادی دیانا</w:t>
            </w:r>
          </w:p>
        </w:tc>
      </w:tr>
      <w:tr>
        <w:tc>
          <w:tcPr>
            <w:tcW w:type="dxa" w:w="8640"/>
          </w:tcPr>
          <w:p>
            <w:r>
              <w:t>لباس مجلسی کوتاه</w:t>
            </w:r>
          </w:p>
        </w:tc>
      </w:tr>
      <w:tr>
        <w:tc>
          <w:tcPr>
            <w:tcW w:type="dxa" w:w="8640"/>
          </w:tcPr>
          <w:p>
            <w:r>
              <w:t>چوب ماهیگیری</w:t>
            </w:r>
          </w:p>
        </w:tc>
      </w:tr>
      <w:tr>
        <w:tc>
          <w:tcPr>
            <w:tcW w:type="dxa" w:w="8640"/>
          </w:tcPr>
          <w:p>
            <w:r>
              <w:t>گوشی ارزان</w:t>
            </w:r>
          </w:p>
        </w:tc>
      </w:tr>
      <w:tr>
        <w:tc>
          <w:tcPr>
            <w:tcW w:type="dxa" w:w="8640"/>
          </w:tcPr>
          <w:p>
            <w:r>
              <w:t>پهپاد</w:t>
            </w:r>
          </w:p>
        </w:tc>
      </w:tr>
      <w:tr>
        <w:tc>
          <w:tcPr>
            <w:tcW w:type="dxa" w:w="8640"/>
          </w:tcPr>
          <w:p>
            <w:r>
              <w:t>xbox 360</w:t>
            </w:r>
          </w:p>
        </w:tc>
      </w:tr>
      <w:tr>
        <w:tc>
          <w:tcPr>
            <w:tcW w:type="dxa" w:w="8640"/>
          </w:tcPr>
          <w:p>
            <w:r>
              <w:t>گوشی a12 سامسونگ</w:t>
            </w:r>
          </w:p>
        </w:tc>
      </w:tr>
      <w:tr>
        <w:tc>
          <w:tcPr>
            <w:tcW w:type="dxa" w:w="8640"/>
          </w:tcPr>
          <w:p>
            <w:r>
              <w:t>اسپیکر تسکو</w:t>
            </w:r>
          </w:p>
        </w:tc>
      </w:tr>
      <w:tr>
        <w:tc>
          <w:tcPr>
            <w:tcW w:type="dxa" w:w="8640"/>
          </w:tcPr>
          <w:p>
            <w:r>
              <w:t>تراز</w:t>
            </w:r>
          </w:p>
        </w:tc>
      </w:tr>
      <w:tr>
        <w:tc>
          <w:tcPr>
            <w:tcW w:type="dxa" w:w="8640"/>
          </w:tcPr>
          <w:p>
            <w:r>
              <w:t>ساعت دیجیتال شیایومی</w:t>
            </w:r>
          </w:p>
        </w:tc>
      </w:tr>
      <w:tr>
        <w:tc>
          <w:tcPr>
            <w:tcW w:type="dxa" w:w="8640"/>
          </w:tcPr>
          <w:p>
            <w:r>
              <w:t>فلش مموری</w:t>
            </w:r>
          </w:p>
        </w:tc>
      </w:tr>
      <w:tr>
        <w:tc>
          <w:tcPr>
            <w:tcW w:type="dxa" w:w="8640"/>
          </w:tcPr>
          <w:p>
            <w:r>
              <w:t>ترازو اشپزخانه</w:t>
            </w:r>
          </w:p>
        </w:tc>
      </w:tr>
      <w:tr>
        <w:tc>
          <w:tcPr>
            <w:tcW w:type="dxa" w:w="8640"/>
          </w:tcPr>
          <w:p>
            <w:r>
              <w:t>پیک نیک</w:t>
            </w:r>
          </w:p>
        </w:tc>
      </w:tr>
      <w:tr>
        <w:tc>
          <w:tcPr>
            <w:tcW w:type="dxa" w:w="8640"/>
          </w:tcPr>
          <w:p>
            <w:r>
              <w:t>دیسک و صفحه پراید</w:t>
            </w:r>
          </w:p>
        </w:tc>
      </w:tr>
      <w:tr>
        <w:tc>
          <w:tcPr>
            <w:tcW w:type="dxa" w:w="8640"/>
          </w:tcPr>
          <w:p>
            <w:r>
              <w:t>گوسفند زنده</w:t>
            </w:r>
          </w:p>
        </w:tc>
      </w:tr>
      <w:tr>
        <w:tc>
          <w:tcPr>
            <w:tcW w:type="dxa" w:w="8640"/>
          </w:tcPr>
          <w:p>
            <w:r>
              <w:t>چرخ خیاطی مارشال</w:t>
            </w:r>
          </w:p>
        </w:tc>
      </w:tr>
      <w:tr>
        <w:tc>
          <w:tcPr>
            <w:tcW w:type="dxa" w:w="8640"/>
          </w:tcPr>
          <w:p>
            <w:r>
              <w:t xml:space="preserve">عروسک </w:t>
            </w:r>
          </w:p>
        </w:tc>
      </w:tr>
      <w:tr>
        <w:tc>
          <w:tcPr>
            <w:tcW w:type="dxa" w:w="8640"/>
          </w:tcPr>
          <w:p>
            <w:r>
              <w:t>لباس بچه گانه</w:t>
            </w:r>
          </w:p>
        </w:tc>
      </w:tr>
      <w:tr>
        <w:tc>
          <w:tcPr>
            <w:tcW w:type="dxa" w:w="8640"/>
          </w:tcPr>
          <w:p>
            <w:r>
              <w:t>سنگ رومیزی</w:t>
            </w:r>
          </w:p>
        </w:tc>
      </w:tr>
      <w:tr>
        <w:tc>
          <w:tcPr>
            <w:tcW w:type="dxa" w:w="8640"/>
          </w:tcPr>
          <w:p>
            <w:r>
              <w:t>s21 ultra 5g</w:t>
            </w:r>
          </w:p>
        </w:tc>
      </w:tr>
      <w:tr>
        <w:tc>
          <w:tcPr>
            <w:tcW w:type="dxa" w:w="8640"/>
          </w:tcPr>
          <w:p>
            <w:r>
              <w:t>کوله پشتی مدرسه دخترانه</w:t>
            </w:r>
          </w:p>
        </w:tc>
      </w:tr>
      <w:tr>
        <w:tc>
          <w:tcPr>
            <w:tcW w:type="dxa" w:w="8640"/>
          </w:tcPr>
          <w:p>
            <w:r>
              <w:t>دفتر سیمی</w:t>
            </w:r>
          </w:p>
        </w:tc>
      </w:tr>
      <w:tr>
        <w:tc>
          <w:tcPr>
            <w:tcW w:type="dxa" w:w="8640"/>
          </w:tcPr>
          <w:p>
            <w:r>
              <w:t>گوشی a10</w:t>
            </w:r>
          </w:p>
        </w:tc>
      </w:tr>
      <w:tr>
        <w:tc>
          <w:tcPr>
            <w:tcW w:type="dxa" w:w="8640"/>
          </w:tcPr>
          <w:p>
            <w:r>
              <w:t>سایه</w:t>
            </w:r>
          </w:p>
        </w:tc>
      </w:tr>
      <w:tr>
        <w:tc>
          <w:tcPr>
            <w:tcW w:type="dxa" w:w="8640"/>
          </w:tcPr>
          <w:p>
            <w:r>
              <w:t>3080</w:t>
            </w:r>
          </w:p>
        </w:tc>
      </w:tr>
      <w:tr>
        <w:tc>
          <w:tcPr>
            <w:tcW w:type="dxa" w:w="8640"/>
          </w:tcPr>
          <w:p>
            <w:r>
              <w:t>میدرنج 8</w:t>
            </w:r>
          </w:p>
        </w:tc>
      </w:tr>
      <w:tr>
        <w:tc>
          <w:tcPr>
            <w:tcW w:type="dxa" w:w="8640"/>
          </w:tcPr>
          <w:p>
            <w:r>
              <w:t>سردوز</w:t>
            </w:r>
          </w:p>
        </w:tc>
      </w:tr>
      <w:tr>
        <w:tc>
          <w:tcPr>
            <w:tcW w:type="dxa" w:w="8640"/>
          </w:tcPr>
          <w:p>
            <w:r>
              <w:t>چراغ قوه پیشانی</w:t>
            </w:r>
          </w:p>
        </w:tc>
      </w:tr>
      <w:tr>
        <w:tc>
          <w:tcPr>
            <w:tcW w:type="dxa" w:w="8640"/>
          </w:tcPr>
          <w:p>
            <w:r>
              <w:t>تفنگ پی سی پی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